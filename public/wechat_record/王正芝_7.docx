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你不想去？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2024-01-07 16:48:41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【语音】</w:t>
            </w:r>
          </w:p>
        </w:tc>
      </w:tr>
    </w:tbl>
    <w:p/>
    <w:p>
      <w:pPr>
        <w:jc w:val="center"/>
      </w:pPr>
      <w:r>
        <w:t>2024-01-07 17:04:09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嗯，我也出来了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好吧</w:t>
            </w:r>
          </w:p>
        </w:tc>
      </w:tr>
    </w:tbl>
    <w:p/>
    <w:p>
      <w:pPr>
        <w:jc w:val="center"/>
      </w:pPr>
      <w:r>
        <w:t>2024-01-07 21:17:31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这晚上外面真凉爽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2024-01-07 21:35:08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那多在外面走走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2024-01-07 22:01:44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2024-01-07 23:09:57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828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fdee22ea8a6a9c9a28fffd876a70b6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"王正芝" 撤回了一条消息</w:t>
      </w:r>
    </w:p>
    <w:p>
      <w:pPr>
        <w:jc w:val="center"/>
      </w:pPr>
      <w:r>
        <w:t>"王正芝" 撤回了一条消息</w:t>
      </w:r>
    </w:p>
    <w:p>
      <w:pPr>
        <w:jc w:val="center"/>
      </w:pPr>
      <w:r>
        <w:t>2024-01-07 23:15:57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嗯挺好看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?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好看什么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你啊[色]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荔枝爱睡觉：【图片消息】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哪里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哪里好看？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你看到啥了</w:t>
            </w:r>
          </w:p>
        </w:tc>
      </w:tr>
    </w:tbl>
    <w:p/>
    <w:p>
      <w:pPr>
        <w:jc w:val="center"/>
      </w:pPr>
      <w:r>
        <w:t>2024-01-07 23:21:51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一只猴子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2024-01-08 00:01:30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你怎么敢的？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2024-01-08 00:14:44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39449" cy="1828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d117051b19938f2740ff2ad4ac873af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49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71600" cy="1828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fdee22ea8a6a9c9a28fffd876a70b6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2024-01-08 01:05:00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我朋友睡着了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okk，你也早点睡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明天还上班呢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那就睡觉吧</w:t>
            </w:r>
          </w:p>
        </w:tc>
      </w:tr>
    </w:tbl>
    <w:p/>
    <w:p>
      <w:pPr>
        <w:jc w:val="center"/>
      </w:pPr>
      <w:r>
        <w:t>2024-01-08 12:33:56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湖南美女给的自制卤豆腐有点好吃[憨笑]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2024-01-08 13:08:22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那你多吃点 </w:t>
            </w:r>
          </w:p>
        </w:tc>
      </w:tr>
    </w:tbl>
    <w:p/>
    <w:p>
      <w:pPr>
        <w:jc w:val="center"/>
      </w:pPr>
      <w:r>
        <w:t>2024-01-08 14:17:32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她说以后去她那拿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不要，太辣了肚子会不舒服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 xml:space="preserve">荔枝爱睡觉：那你多吃点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2024-01-08 18:45:15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那你多去她那拿</w:t>
            </w:r>
          </w:p>
        </w:tc>
      </w:tr>
    </w:tbl>
    <w:p/>
    <w:p>
      <w:pPr>
        <w:jc w:val="center"/>
      </w:pPr>
      <w:r>
        <w:t>2024-01-08 20:17:06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你去嘛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2024-01-08 20:32:25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她不是喊你去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2024-01-08 21:16:41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咿呀</w:t>
            </w:r>
          </w:p>
        </w:tc>
      </w:tr>
    </w:tbl>
    <w:p/>
    <w:p>
      <w:pPr>
        <w:jc w:val="center"/>
      </w:pPr>
      <w:r>
        <w:t>2024-01-08 21:22:58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又不是没那个不吃饭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天天追人家尾巴跟乞讨似的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她这是为了跟你产生链接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噢不知道啊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【语音】</w:t>
            </w:r>
          </w:p>
        </w:tc>
      </w:tr>
    </w:tbl>
    <w:p/>
    <w:p>
      <w:pPr>
        <w:jc w:val="center"/>
      </w:pPr>
      <w:r>
        <w:t>2024-01-08 21:29:19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嗯还好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2024-01-09 00:08:41</w:t>
      </w:r>
    </w:p>
    <w:p>
      <w:pPr>
        <w:jc w:val="center"/>
      </w:pPr>
      <w:r>
        <w:t>"荔芝" 撤回了一条消息</w:t>
      </w:r>
    </w:p>
    <w:p>
      <w:pPr>
        <w:jc w:val="center"/>
      </w:pPr>
      <w:r>
        <w:t>2024-01-11 11:41:29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2024-01-11 12:06:22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2024-01-11 16:05:41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不忙吗</w:t>
            </w:r>
          </w:p>
        </w:tc>
      </w:tr>
    </w:tbl>
    <w:p/>
    <w:p>
      <w:pPr>
        <w:jc w:val="center"/>
      </w:pPr>
      <w:r>
        <w:t>2024-01-11 17:47:35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你很忙吗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2024-01-11 21:50:39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我晚点给你打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p>
      <w:pPr>
        <w:jc w:val="center"/>
      </w:pPr>
      <w:r>
        <w:t>2024-01-11 22:56:55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你好像挺开心的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2024-01-11 23:12:03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给你打你又不接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虽然很忙，但是也不影响开心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洗澡了🛀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你忙啥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荔枝爱睡觉：虽然很忙，但是也不影响开心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上班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一整天没看手机</w:t>
            </w:r>
          </w:p>
        </w:tc>
      </w:tr>
    </w:tbl>
    <w:p/>
    <w:p>
      <w:pPr>
        <w:jc w:val="center"/>
      </w:pPr>
      <w:r>
        <w:t>2024-01-11 23:17:30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2024-01-11 23:36:14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人走了吗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2024-01-11 23:45:23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你人跑哪去？没声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去吹头发了</w:t>
            </w:r>
          </w:p>
        </w:tc>
      </w:tr>
    </w:tbl>
    <w:p/>
    <w:p>
      <w:pPr>
        <w:jc w:val="center"/>
      </w:pPr>
      <w:r>
        <w:t>2024-01-11 23:55:34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听不到吗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听不到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2024-01-12 07:08:27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2321bfeba572207189980f513b9a98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困死了</w:t>
            </w:r>
          </w:p>
        </w:tc>
      </w:tr>
    </w:tbl>
    <w:p/>
    <w:p>
      <w:pPr>
        <w:jc w:val="center"/>
      </w:pPr>
      <w:r>
        <w:t>2024-01-12 07:55:44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我又睡过去了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2024-01-12 09:41:35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我就知道</w:t>
            </w:r>
          </w:p>
        </w:tc>
      </w:tr>
    </w:tbl>
    <w:p/>
    <w:p>
      <w:pPr>
        <w:jc w:val="center"/>
      </w:pPr>
      <w:r>
        <w:t>2024-01-12 10:18:19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你又知道了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前两天也是，起晚被子没叠洗头就跑了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2024-01-12 10:29:27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让你早点睡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早上起不来了吧</w:t>
            </w:r>
          </w:p>
        </w:tc>
      </w:tr>
    </w:tbl>
    <w:p/>
    <w:p>
      <w:pPr>
        <w:jc w:val="center"/>
      </w:pPr>
      <w:r>
        <w:t>2024-01-12 11:02:25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8cde987ef370af3e5e416bad0b584a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嗯是吧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可能也想太多了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2024-01-12 11:14:12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想什么</w:t>
            </w:r>
          </w:p>
        </w:tc>
      </w:tr>
    </w:tbl>
    <w:p/>
    <w:p>
      <w:pPr>
        <w:jc w:val="center"/>
      </w:pPr>
      <w:r>
        <w:t>2024-01-12 11:21:55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2024-01-12 12:11:55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那不想了[白眼]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2024-01-12 13:02:42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我又不知道</w:t>
            </w:r>
          </w:p>
        </w:tc>
      </w:tr>
    </w:tbl>
    <w:p/>
    <w:p>
      <w:pPr>
        <w:jc w:val="center"/>
      </w:pPr>
      <w:r>
        <w:t>2024-01-12 18:20:28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不是给你打电话了吗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你那会不知道，是没感觉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2024-01-12 22:32:02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知道什么噢</w:t>
            </w:r>
          </w:p>
        </w:tc>
      </w:tr>
    </w:tbl>
    <w:p/>
    <w:p>
      <w:pPr>
        <w:jc w:val="center"/>
      </w:pPr>
      <w:r>
        <w:t>2024-01-12 23:54:35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2024-01-14 22:22:05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76400" cy="18288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695802bb674a4ea11bce2a68818d4f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2024-01-14 22:37:36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42088" cy="18288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5b619f992b488d396e921b6d2a957e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088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2024-01-14 22:44:00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干嘛呢</w:t>
            </w:r>
          </w:p>
        </w:tc>
      </w:tr>
    </w:tbl>
    <w:p/>
    <w:p>
      <w:pPr>
        <w:jc w:val="center"/>
      </w:pPr>
      <w:r>
        <w:t>2024-01-14 22:49:42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刚洗完衣服，就想到你啦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2024-01-14 22:56:25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这两天没上班吧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是没有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44168" cy="18288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bda291afdde6d1f9d936ae1559c1346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68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2024-01-14 23:07:06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最近情绪比较多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心烦</w:t>
            </w:r>
          </w:p>
        </w:tc>
      </w:tr>
    </w:tbl>
    <w:p/>
    <w:p>
      <w:pPr>
        <w:jc w:val="center"/>
      </w:pPr>
      <w:r>
        <w:t>2024-01-14 23:13:33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你有什么事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^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有人惹你生气了？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2024-01-14 23:19:26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不知道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就很烦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先去洗漱了</w:t>
            </w:r>
          </w:p>
        </w:tc>
      </w:tr>
    </w:tbl>
    <w:p/>
    <w:p>
      <w:pPr>
        <w:jc w:val="center"/>
      </w:pPr>
      <w:r>
        <w:t>2024-01-14 23:27:01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91640" cy="18288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909fd9444c06fc3620aa96faff5c3f8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2024-01-14 23:48:23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麻了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不想说话</w:t>
            </w:r>
          </w:p>
        </w:tc>
      </w:tr>
    </w:tbl>
    <w:p/>
    <w:p>
      <w:pPr>
        <w:jc w:val="center"/>
      </w:pPr>
      <w:r>
        <w:t>2024-01-14 23:59:55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嗯很奇怪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最近情绪不稳定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不想说话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那我睡觉了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</w:t>
            </w:r>
          </w:p>
        </w:tc>
      </w:tr>
    </w:tbl>
    <w:p/>
    <w:p>
      <w:pPr>
        <w:jc w:val="center"/>
      </w:pPr>
      <w:r>
        <w:t>2024-01-15 20:12:11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38400" cy="18288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cbc18d4755f88c8bc54a7e6dc3abfb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2024-01-15 22:19:00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挺不错的噢</w:t>
            </w:r>
          </w:p>
        </w:tc>
      </w:tr>
    </w:tbl>
    <w:p/>
    <w:p>
      <w:pPr>
        <w:jc w:val="center"/>
      </w:pPr>
      <w:r>
        <w:t>2024-01-15 23:18:37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嗯是的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朋友约出去玩的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2024-01-16 00:37:18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明天晚上给你打</w:t>
            </w:r>
          </w:p>
        </w:tc>
      </w:tr>
    </w:tbl>
    <w:p/>
    <w:p>
      <w:pPr>
        <w:jc w:val="center"/>
      </w:pPr>
      <w:r>
        <w:t>2024-01-16 08:30:28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都可以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2024-01-16 12:21:57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59797" cy="18288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bf53de25c24904c14e0edd9607ffff_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797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2024-01-16 12:31:30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2024-01-16 12:42:15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59429" cy="18288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4f09dc8c8b231534e49bdb5704e0c21_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429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2024-01-16 16:04:52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什么奇奇怪怪的表情包</w:t>
            </w:r>
          </w:p>
        </w:tc>
      </w:tr>
    </w:tbl>
    <w:p/>
    <w:p>
      <w:pPr>
        <w:jc w:val="center"/>
      </w:pPr>
      <w:r>
        <w:t>2024-01-16 18:29:46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11604" cy="18288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6a186e029406557bb6336015420481_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60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2024-01-16 18:37:34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98320" cy="18288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f1491784e7d809a9917e51df93d4d67_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2024-01-16 21:29:50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8288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9c8fcc016c7afe2905ff7431c502eca_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2024-01-19 11:20:41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2024-01-19 11:36:15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哦豁</w:t>
            </w:r>
          </w:p>
        </w:tc>
      </w:tr>
    </w:tbl>
    <w:p/>
    <w:p>
      <w:pPr>
        <w:jc w:val="center"/>
      </w:pPr>
      <w:r>
        <w:t>2024-01-19 11:44:28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想我了[旺柴]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85391" cy="18288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b340c37a0f653ede6d18ff42114843d_t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391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不想</w:t>
            </w:r>
          </w:p>
        </w:tc>
      </w:tr>
    </w:tbl>
    <w:p/>
    <w:p>
      <w:pPr>
        <w:jc w:val="center"/>
      </w:pPr>
      <w:r>
        <w:t>2024-01-19 12:25:01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女孩的不是就是是,说不想就是想,说不要就是要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2024-01-19 12:54:27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呸呸呸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你懂的挺多</w:t>
            </w:r>
          </w:p>
        </w:tc>
      </w:tr>
    </w:tbl>
    <w:p/>
    <w:p>
      <w:pPr>
        <w:jc w:val="center"/>
      </w:pPr>
      <w:r>
        <w:t>2024-01-19 14:18:19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那你眼光真好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年龄到了，可能就懂一点点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2024-01-19 15:45:36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是这样的吗</w:t>
            </w:r>
          </w:p>
        </w:tc>
      </w:tr>
    </w:tbl>
    <w:p/>
    <w:p>
      <w:pPr>
        <w:jc w:val="center"/>
      </w:pPr>
      <w:r>
        <w:t>2024-01-19 15:58:57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刚中午出去吃年饭，有点美吃饱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2024-01-19 16:09:12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真不错噢</w:t>
            </w:r>
          </w:p>
        </w:tc>
      </w:tr>
    </w:tbl>
    <w:p/>
    <w:p>
      <w:pPr>
        <w:jc w:val="center"/>
      </w:pPr>
      <w:r>
        <w:t>2024-01-19 16:15:44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可太鲜味道冲我就没吃多少[大哭]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吃什么好吃的了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2438400" cy="18288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fb0be2732e63a26651676a88561c3bb_t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2024-01-19 16:24:23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海鲜呀鸭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荔枝爱睡觉：吃什么好吃的了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啊小野吹吗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荔枝爱睡觉：【图片消息】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对的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啊哈</w:t>
            </w:r>
          </w:p>
          <w:p>
            <w:r>
              <w:rPr>
                <w:color w:val="797979"/>
                <w:highlight w:val="lightGray"/>
              </w:rPr>
              <w:t>Topsky：海鲜呀鸭</w:t>
            </w:r>
          </w:p>
        </w:tc>
      </w:tr>
    </w:tbl>
    <w:p/>
    <w:p>
      <w:pPr>
        <w:jc w:val="center"/>
      </w:pPr>
      <w:r>
        <w:t>2024-01-19 16:41:39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哈不用上班[囧]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荔枝爱睡觉：对的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就虾蟹🦀老鸡排骨🍖些，还有好几个海里的怪东西，不认识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荔枝爱睡觉：啊哈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2024-01-19 16:59:32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调休了</w:t>
            </w:r>
          </w:p>
          <w:p>
            <w:r>
              <w:rPr>
                <w:color w:val="797979"/>
                <w:highlight w:val="lightGray"/>
              </w:rPr>
              <w:t>Topsky：哈不用上班[囧]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哈哈哈哈，</w:t>
            </w:r>
          </w:p>
          <w:p>
            <w:r>
              <w:rPr>
                <w:color w:val="797979"/>
                <w:highlight w:val="lightGray"/>
              </w:rPr>
              <w:t>Topsky：就虾蟹🦀老鸡排骨🍖些，还有好几个海里的怪东西，不认识</w:t>
            </w:r>
          </w:p>
        </w:tc>
      </w:tr>
    </w:tbl>
    <w:p/>
    <w:p>
      <w:pPr>
        <w:jc w:val="center"/>
      </w:pPr>
      <w:r>
        <w:t>2024-01-19 17:06:51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就我孩要上班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59797" cy="18288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de34a29fb492a2dec59f623f658278_t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797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刚才中午应该喝点让他们看见，然后回来趴着睡觉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还得是你</w:t>
            </w:r>
          </w:p>
        </w:tc>
      </w:tr>
    </w:tbl>
    <w:p/>
    <w:p>
      <w:pPr>
        <w:jc w:val="center"/>
      </w:pPr>
      <w:r>
        <w:t>2024-01-19 17:47:26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71600" cy="18288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da013e5fc9a5ae654db6e19124485_t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解放了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下班了呢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是嗯对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可以的噢</w:t>
            </w:r>
          </w:p>
        </w:tc>
      </w:tr>
    </w:tbl>
    <w:p/>
    <w:p>
      <w:pPr>
        <w:jc w:val="center"/>
      </w:pPr>
      <w:r>
        <w:t>2024-01-20 00:14:00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50900" cy="18288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88c669f11228a8454efd5a83dbedd2_t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2024-01-20 10:17:41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所以这就是你不回复我的理由吗</w:t>
            </w:r>
          </w:p>
        </w:tc>
      </w:tr>
    </w:tbl>
    <w:p/>
    <w:p>
      <w:pPr>
        <w:jc w:val="center"/>
      </w:pPr>
      <w:r>
        <w:t>2024-01-20 10:47:25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b4e9e844ac10520a2279d896e4da1e7_t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2024-01-20 12:12:57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2024-01-20 14:15:23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今天上班吗</w:t>
            </w:r>
          </w:p>
        </w:tc>
      </w:tr>
    </w:tbl>
    <w:p/>
    <w:p>
      <w:pPr>
        <w:jc w:val="center"/>
      </w:pPr>
      <w:r>
        <w:t>2024-01-20 14:20:25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2024-01-20 15:38:11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出去玩了吗</w:t>
            </w:r>
          </w:p>
        </w:tc>
      </w:tr>
    </w:tbl>
    <w:p/>
    <w:p>
      <w:pPr>
        <w:jc w:val="center"/>
      </w:pPr>
      <w:r>
        <w:t>2024-01-20 15:59:04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昨天去了呀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去玩了？👀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2024-01-20 19:09:06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2024-01-20 20:15:00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95055" cy="18288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db463d5ba7caab2dd7a518edb2c409f_t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055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干嘛呢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又不上班的</w:t>
            </w:r>
          </w:p>
        </w:tc>
      </w:tr>
    </w:tbl>
    <w:p/>
    <w:p>
      <w:pPr>
        <w:jc w:val="center"/>
      </w:pPr>
      <w:r>
        <w:t>2024-01-20 20:20:38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写年终总结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2024-01-20 21:00:37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好吧 好吧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周末也这么卷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没有呀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"荔芝"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偷偷努力是吧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刚跟三高中同学四排吃鸡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2024-01-20 21:47:44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结束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2024-01-21 09:40:49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你在那么远还有同学呢</w:t>
            </w:r>
          </w:p>
        </w:tc>
      </w:tr>
    </w:tbl>
    <w:p/>
    <w:p>
      <w:pPr>
        <w:jc w:val="center"/>
      </w:pPr>
      <w:r>
        <w:t>2024-01-21 10:23:31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她们仨还好吧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都是女孩子噢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2024-01-21 10:39:50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挺好的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2024-01-21 20:08:09</w:t>
      </w:r>
    </w:p>
    <w:p>
      <w:pPr>
        <w:jc w:val="center"/>
      </w:pPr>
      <w:r>
        <w:t>2024-01-21 22:38:01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2024-01-21 23:31:51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bd0432302c33c3b30682da4fd6fab7f_t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2024-01-21 23:48:03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之前你问我的事情我说了，这么多天了你可以说了吧？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说什么</w:t>
            </w:r>
          </w:p>
        </w:tc>
      </w:tr>
    </w:tbl>
    <w:p/>
    <w:p>
      <w:pPr>
        <w:jc w:val="center"/>
      </w:pPr>
      <w:r>
        <w:t>2024-01-21 23:53:37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忘干净了哟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Topsky：那你是不是也喜欢我？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"荔芝"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2024-01-22 00:00:24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44168" cy="18288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dffffc32c37668310c2b10dbfd8d629_t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68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2024-01-22 00:05:53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怎么说呢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不好说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如果你对我没有过一点好感，也不喜欢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那我的喜欢就不重要了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我是不会通过网络上去表达的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p>
      <w:pPr>
        <w:jc w:val="center"/>
      </w:pPr>
      <w:r>
        <w:t>2024-01-22 00:13:16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过年可以见面聊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我看你会怎么说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2024-01-22 00:27:33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如果你不想，那就没事了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我又不回家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2024-01-22 21:21:29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睡觉了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这个点你睡觉?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昨天晚上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好的吧</w:t>
            </w:r>
          </w:p>
        </w:tc>
      </w:tr>
    </w:tbl>
    <w:p/>
    <w:p>
      <w:pPr>
        <w:jc w:val="center"/>
      </w:pPr>
      <w:r>
        <w:t>2024-01-22 22:12:58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又有人结婚了[大哭]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看到了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打抄稿得得的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别人号码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2024-01-22 22:18:33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你又不发给我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"荔芝"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发什么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呢那你到什么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你发了什么我就看到了什么</w:t>
            </w:r>
          </w:p>
        </w:tc>
      </w:tr>
    </w:tbl>
    <w:p/>
    <w:p>
      <w:pPr>
        <w:jc w:val="center"/>
      </w:pPr>
      <w:r>
        <w:t>2024-01-22 22:26:09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那你发啊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Topsky：你又不发给我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发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荔枝爱睡觉：你发了什么我就看到了什么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"荔芝"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你自己能背得下来吗？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我在意的当然会记得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噢</w:t>
            </w:r>
          </w:p>
        </w:tc>
      </w:tr>
    </w:tbl>
    <w:p/>
    <w:p>
      <w:pPr>
        <w:jc w:val="center"/>
      </w:pPr>
      <w:r>
        <w:t>2024-01-22 22:35:47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2024-01-22 22:41:21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敷衍敷衍</w:t>
            </w:r>
          </w:p>
        </w:tc>
      </w:tr>
    </w:tbl>
    <w:p/>
    <w:p>
      <w:pPr>
        <w:jc w:val="center"/>
      </w:pPr>
      <w:r>
        <w:t>2024-01-22 22:55:08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你又不发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要给我交话费?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我要打电话才刚交的话费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d6069283567f7042410cd08929b9ccb_t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2024-01-22 23:00:35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噢！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还不发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18608599857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交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交不起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那你拿了干嘛</w:t>
            </w:r>
          </w:p>
        </w:tc>
      </w:tr>
    </w:tbl>
    <w:p/>
    <w:p>
      <w:pPr>
        <w:jc w:val="center"/>
      </w:pPr>
      <w:r>
        <w:t>你撤回了一条消息</w:t>
      </w:r>
    </w:p>
    <w:p>
      <w:pPr>
        <w:jc w:val="center"/>
      </w:pPr>
      <w:r>
        <w:t>2024-01-22 23:05:47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无聊骚扰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你又不接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2024-01-22 23:14:44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不接不接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没有话费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被呼叫要话费[疑问]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不知道</w:t>
            </w:r>
          </w:p>
        </w:tc>
      </w:tr>
    </w:tbl>
    <w:p/>
    <w:p>
      <w:pPr>
        <w:jc w:val="center"/>
      </w:pPr>
      <w:r>
        <w:t>2024-01-22 23:23:05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2024-01-22 23:28:15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敷衍</w:t>
            </w:r>
          </w:p>
        </w:tc>
      </w:tr>
    </w:tbl>
    <w:p/>
    <w:p>
      <w:pPr>
        <w:jc w:val="center"/>
      </w:pPr>
      <w:r>
        <w:t>2024-01-22 23:40:46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44168" cy="18288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01135a8feab7b9dd114474b6d36ebfc_t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68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2024-01-22 23:48:02</w:t>
      </w:r>
    </w:p>
    <w:p>
      <w:pPr>
        <w:jc w:val="center"/>
      </w:pPr>
      <w:r>
        <w:t>2024-01-23 00:09:33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6952897f42b0510d5a5f714cce5c37e_t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2024-01-23 00:14:43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明天不上班吗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上，没那么重要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这样子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天天就上个班不烦吗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烦</w:t>
            </w:r>
          </w:p>
        </w:tc>
      </w:tr>
    </w:tbl>
    <w:p/>
    <w:p>
      <w:pPr>
        <w:jc w:val="center"/>
      </w:pPr>
      <w:r>
        <w:t>2024-01-23 00:24:29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不接就直接挂掉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2024-01-23 00:46:45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洗漱去了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我睡觉了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2024-01-23 00:58:57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过两天再给你打</w:t>
            </w:r>
          </w:p>
        </w:tc>
      </w:tr>
    </w:tbl>
    <w:p/>
    <w:p>
      <w:pPr>
        <w:jc w:val="center"/>
      </w:pPr>
      <w:r>
        <w:t>2024-01-23 08:18:12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随便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2024-01-23 13:16:03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2024-01-24 00:12:45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2024-01-24 08:18:18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9df18045347cb360a32b3d06e80869_t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什么玩意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2024-01-24 08:50:41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走吧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每天养只蓝猫也挺内耗的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呸</w:t>
            </w:r>
          </w:p>
        </w:tc>
      </w:tr>
    </w:tbl>
    <w:p/>
    <w:p>
      <w:pPr>
        <w:jc w:val="center"/>
      </w:pPr>
      <w:r>
        <w:t>2024-01-24 08:59:37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它就想尽办法抢我吃，我都躲不掉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抢完食物就跑，摸不让摸了，我也不知道它对我什么态度了。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09:06:52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一点感恩都没有，白养了，浪费我爱心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10:03:11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话里有话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2024-01-24 11:06:57</w:t>
      </w:r>
    </w:p>
    <w:p>
      <w:pPr>
        <w:jc w:val="center"/>
      </w:pPr>
      <w:r>
        <w:t>2024-01-24 11:25:03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2024-01-24 11:32:26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说啥了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荔枝爱睡觉：话里有话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12:11:09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你说我</w:t>
            </w:r>
          </w:p>
        </w:tc>
      </w:tr>
    </w:tbl>
    <w:p/>
    <w:p>
      <w:pPr>
        <w:jc w:val="center"/>
      </w:pPr>
      <w:r>
        <w:t>2024-01-24 12:18:48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吃饭了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12:28:32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呸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饿了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你吃了啥好吃的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饿了去吃饭啊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你还想跟我一起吃哈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12:33:44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[旺柴]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没啥什么好吃的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没有肉猫儿都嫌弃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你知道有啥好吃的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鸡鸭鱼肉</w:t>
            </w:r>
          </w:p>
        </w:tc>
      </w:tr>
    </w:tbl>
    <w:p/>
    <w:p>
      <w:pPr>
        <w:jc w:val="center"/>
      </w:pPr>
      <w:r>
        <w:t>2024-01-24 12:40:13</w:t>
      </w:r>
    </w:p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不吃鸡鸭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12:59:56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为啥</w:t>
            </w:r>
          </w:p>
        </w:tc>
      </w:tr>
    </w:tbl>
    <w:p/>
    <w:p>
      <w:pPr>
        <w:jc w:val="center"/>
      </w:pPr>
      <w:r>
        <w:t>2024-01-24 13:14:08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毛没拔干净，有阴影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14:31:18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原来如此</w:t>
            </w:r>
          </w:p>
        </w:tc>
      </w:tr>
    </w:tbl>
    <w:p/>
    <w:p>
      <w:pPr>
        <w:jc w:val="center"/>
      </w:pPr>
      <w:r>
        <w:t>2024-01-24 14:51:21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还有吗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15:53:24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没有了</w:t>
            </w:r>
          </w:p>
        </w:tc>
      </w:tr>
    </w:tbl>
    <w:p/>
    <w:p>
      <w:pPr>
        <w:jc w:val="center"/>
      </w:pPr>
      <w:r>
        <w:t>2024-01-24 16:59:35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17:24:41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好什么好</w:t>
            </w:r>
          </w:p>
        </w:tc>
      </w:tr>
    </w:tbl>
    <w:p/>
    <w:p>
      <w:pPr>
        <w:jc w:val="center"/>
      </w:pPr>
      <w:r>
        <w:t>2024-01-24 17:42:12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你喜欢吃有点少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荔枝爱睡觉：鸡鸭鱼肉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就挺好养的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18:06:06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 我什么都吃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除了特别奇怪的东西 </w:t>
            </w:r>
          </w:p>
        </w:tc>
      </w:tr>
    </w:tbl>
    <w:p/>
    <w:p>
      <w:pPr>
        <w:jc w:val="center"/>
      </w:pPr>
      <w:r>
        <w:t>2024-01-24 18:22:22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噢懂了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那没有啥算特别奇怪的了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18:33:48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8288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235ca03176049bf3f931cb90ee73b41_t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8288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f6ae584f6c6b8c096e984899e7a0cb0_t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【视频】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【视频】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上面那个小孩喊我姐姐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嗯看起来差不多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2024-01-24 18:42:02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小孩应该挺真诚的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是的是的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太年轻了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他为什么叫你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因为我在那边，然后他就过来了</w:t>
            </w:r>
          </w:p>
        </w:tc>
      </w:tr>
    </w:tbl>
    <w:p/>
    <w:p>
      <w:pPr>
        <w:jc w:val="center"/>
      </w:pPr>
      <w:r>
        <w:t>2024-01-24 18:59:04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可能太喜欢你了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没给你带回家？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19:06:36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怎么可能嘛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肯定的</w:t>
            </w:r>
          </w:p>
          <w:p>
            <w:r>
              <w:rPr>
                <w:color w:val="797979"/>
                <w:highlight w:val="lightGray"/>
              </w:rPr>
              <w:t>Topsky：可能太喜欢你了</w:t>
            </w:r>
          </w:p>
        </w:tc>
      </w:tr>
    </w:tbl>
    <w:p/>
    <w:p>
      <w:pPr>
        <w:jc w:val="center"/>
      </w:pPr>
      <w:r>
        <w:t>2024-01-24 19:22:18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你怎么知道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19:47:52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因为好看</w:t>
            </w:r>
          </w:p>
        </w:tc>
      </w:tr>
    </w:tbl>
    <w:p/>
    <w:p>
      <w:pPr>
        <w:jc w:val="center"/>
      </w:pPr>
      <w:r>
        <w:t>2024-01-24 20:17:13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20:51:53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偷我表情包</w:t>
            </w:r>
          </w:p>
        </w:tc>
      </w:tr>
    </w:tbl>
    <w:p/>
    <w:p>
      <w:pPr>
        <w:jc w:val="center"/>
      </w:pPr>
      <w:r>
        <w:t>2024-01-24 21:21:45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44168" cy="18288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acaf18529e846523f0f4a5d78353e98_t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68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2024-01-24 21:30:47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是你先偷我东西的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荔枝爱睡觉：偷我表情包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21:43:42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哪里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偷什么你不知道吗？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不知道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自己想想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游戏开始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21:49:01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开了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2024-01-24 22:02:54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2024-01-24 22:12:33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8ed351952656f9d266450c9491e3ac4_t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突然流鼻血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2024-01-27 16:18:16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你说啥(๑•̌.•̑๑)ˀ̣ˀ̣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2024-01-27 20:27:56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2024-01-27 21:12:34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2024-01-27 21:25:13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9cd826bb9fc24a52a05c387e319be8f_t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2024-01-27 23:48:28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你睡了吗？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10:43:33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睡了</w:t>
            </w:r>
          </w:p>
        </w:tc>
      </w:tr>
    </w:tbl>
    <w:p/>
    <w:p>
      <w:pPr>
        <w:jc w:val="center"/>
      </w:pPr>
      <w:r>
        <w:t>2024-01-28 11:25:25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12:50:03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2024-01-28 15:39:27</w:t>
      </w:r>
    </w:p>
    <w:p>
      <w:pPr>
        <w:jc w:val="center"/>
      </w:pPr>
      <w:r>
        <w:t>2024-01-28 15:44:28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你干嘛呢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今天躺平啥不想干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就和你说说话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16:29:26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挺好</w:t>
            </w:r>
          </w:p>
        </w:tc>
      </w:tr>
    </w:tbl>
    <w:p/>
    <w:p>
      <w:pPr>
        <w:jc w:val="center"/>
      </w:pPr>
      <w:r>
        <w:t>2024-01-28 16:37:15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嗯你再回慢点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我刚刚睡着了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想说的都快憋回去了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没事，还没回去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你在江苏的时候怎么回去的？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提前买机票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或者转车</w:t>
            </w:r>
          </w:p>
        </w:tc>
      </w:tr>
    </w:tbl>
    <w:p/>
    <w:p>
      <w:pPr>
        <w:jc w:val="center"/>
      </w:pPr>
      <w:r>
        <w:t>2024-01-28 16:42:34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机票很贵吧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要转车吗？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荔枝爱睡觉：或者转车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提前买还好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现在买已经挺贵的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看买的什么票</w:t>
            </w:r>
          </w:p>
          <w:p>
            <w:r>
              <w:rPr>
                <w:color w:val="797979"/>
                <w:highlight w:val="lightGray"/>
              </w:rPr>
              <w:t>Topsky：要转车吗？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你问干啥</w:t>
            </w:r>
          </w:p>
        </w:tc>
      </w:tr>
    </w:tbl>
    <w:p/>
    <w:p>
      <w:pPr>
        <w:jc w:val="center"/>
      </w:pPr>
      <w:r>
        <w:t>2024-01-28 16:48:20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转车贵阳吗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那就看你买的什么车票呀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突然想到我们聊的超大半年了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16:53:51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啥时候开始聊的噢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七月四号十点吧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换手机了看不到记录[捂脸]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【语音】</w:t>
            </w:r>
          </w:p>
        </w:tc>
      </w:tr>
    </w:tbl>
    <w:p/>
    <w:p>
      <w:pPr>
        <w:jc w:val="center"/>
      </w:pPr>
      <w:r>
        <w:t>2024-01-28 16:59:51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嗯我还有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算起来都208天了吧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17:04:55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那也挺长时间了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记得你是我毕业出来你主动加的女孩子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第一个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当时就有点慌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17:21:21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真的假的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那你希望是真还假的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"荔芝"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你这问得好</w:t>
            </w:r>
          </w:p>
        </w:tc>
      </w:tr>
    </w:tbl>
    <w:p/>
    <w:p>
      <w:pPr>
        <w:jc w:val="center"/>
      </w:pPr>
      <w:r>
        <w:t>2024-01-28 17:27:40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就以为网络咋骗发生我身上了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Topsky：当时就有点慌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17:41:46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天呐 天呐 能骗你啥 </w:t>
            </w:r>
          </w:p>
        </w:tc>
      </w:tr>
    </w:tbl>
    <w:p/>
    <w:p>
      <w:pPr>
        <w:jc w:val="center"/>
      </w:pPr>
      <w:r>
        <w:t>2024-01-28 18:55:48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谁知道呢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那你觉得你有啥值得我骗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就没太理你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就只是说当时啦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荔枝爱睡觉：那你觉得你有啥值得我骗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原来如此噢！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你说把我你忘了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映像挺深宫的[破涕为笑]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是吗</w:t>
            </w:r>
          </w:p>
        </w:tc>
      </w:tr>
    </w:tbl>
    <w:p/>
    <w:p>
      <w:pPr>
        <w:jc w:val="center"/>
      </w:pPr>
      <w:r>
        <w:t>2024-01-28 19:02:32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我啥时候说的</w:t>
            </w:r>
          </w:p>
          <w:p>
            <w:r>
              <w:rPr>
                <w:color w:val="797979"/>
                <w:highlight w:val="lightGray"/>
              </w:rPr>
              <w:t>Topsky：你说把我你忘了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不知道了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自己想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好呗好呗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9cd826bb9fc24a52a05c387e319be8f_t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19:13:54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打死</w:t>
            </w:r>
          </w:p>
        </w:tc>
      </w:tr>
    </w:tbl>
    <w:p/>
    <w:p>
      <w:pPr>
        <w:jc w:val="center"/>
      </w:pPr>
      <w:r>
        <w:t>2024-01-28 19:20:07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晚点再说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20:40:06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每次都是晚点再说</w:t>
            </w:r>
          </w:p>
        </w:tc>
      </w:tr>
    </w:tbl>
    <w:p/>
    <w:p>
      <w:pPr>
        <w:jc w:val="center"/>
      </w:pPr>
      <w:r>
        <w:t>2024-01-28 22:34:00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我还是你[发呆]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23:43:09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在洗澡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23:48:43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差点给你打视频[旺柴]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2024-01-28 23:56:57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咦</w:t>
            </w:r>
          </w:p>
        </w:tc>
      </w:tr>
    </w:tbl>
    <w:p/>
    <w:p>
      <w:pPr>
        <w:jc w:val="center"/>
      </w:pPr>
      <w:r>
        <w:t>2024-01-29 00:04:47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好巧不巧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来生理期了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我就说我这两天怎么腰酸背痛的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大姨妈真可恶，只会欺负女生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还带预感的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 xml:space="preserve">荔枝爱睡觉：我就说我这两天怎么腰酸背痛的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2024-01-29 00:11:54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是会有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这个是月底就会来吗？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2024-01-29 00:19:02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周期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？一月一辆两次这种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2024-01-29 00:34:38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有点同情，可我没啥经验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听说泡热水脚喝些热鸡汤就好些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2024-01-29 01:17:57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同情?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腰酸死</w:t>
            </w:r>
          </w:p>
        </w:tc>
      </w:tr>
    </w:tbl>
    <w:p/>
    <w:p>
      <w:pPr>
        <w:jc w:val="center"/>
      </w:pPr>
      <w:r>
        <w:t>2024-01-29 08:19:11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心疼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荔枝爱睡觉：同情?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2024-01-29 09:18:03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直接要嘎掉了 </w:t>
            </w:r>
          </w:p>
        </w:tc>
      </w:tr>
    </w:tbl>
    <w:p/>
    <w:p>
      <w:pPr>
        <w:jc w:val="center"/>
      </w:pPr>
      <w:r>
        <w:t>2024-01-29 09:28:07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伸过来给你揉揉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2024-01-29 11:20:14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2024-01-29 11:56:46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蓝猫躺怀里不走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一身毛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2024-01-29 12:36:43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它居然还在你那边</w:t>
            </w:r>
          </w:p>
        </w:tc>
      </w:tr>
    </w:tbl>
    <w:p/>
    <w:p>
      <w:pPr>
        <w:jc w:val="center"/>
      </w:pPr>
      <w:r>
        <w:t>2024-01-29 12:44:12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美女不在它就过来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2024-01-29 12:51:36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原来如此</w:t>
            </w:r>
          </w:p>
        </w:tc>
      </w:tr>
    </w:tbl>
    <w:p/>
    <w:p>
      <w:pPr>
        <w:jc w:val="center"/>
      </w:pPr>
      <w:r>
        <w:t>2024-01-29 13:11:47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我每天管它两顿饭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2024-01-29 15:22:58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这么好</w:t>
            </w:r>
          </w:p>
        </w:tc>
      </w:tr>
    </w:tbl>
    <w:p/>
    <w:p>
      <w:pPr>
        <w:jc w:val="center"/>
      </w:pPr>
      <w:r>
        <w:t>2024-01-29 17:45:09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没办法啊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吃点东西就冒出来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不给它就抢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