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00E45D5C" w14:textId="77777777">
        <w:trPr>
          <w:jc w:val="right"/>
        </w:trPr>
        <w:tc>
          <w:tcPr>
            <w:tcW w:w="4320" w:type="dxa"/>
            <w:vAlign w:val="center"/>
          </w:tcPr>
          <w:p w14:paraId="12E0E410" w14:textId="77777777" w:rsidR="00B1181D" w:rsidRDefault="00000000">
            <w:pPr>
              <w:jc w:val="right"/>
            </w:pPr>
            <w:r>
              <w:t>好吧，那我今晚就走</w:t>
            </w:r>
            <w:r>
              <w:t>[</w:t>
            </w:r>
            <w:r>
              <w:t>大哭</w:t>
            </w:r>
            <w:r>
              <w:t>]</w:t>
            </w:r>
          </w:p>
          <w:p w14:paraId="5899F8AD" w14:textId="77777777" w:rsidR="00B1181D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睡觉：没有时间呀</w:t>
            </w:r>
          </w:p>
        </w:tc>
        <w:tc>
          <w:tcPr>
            <w:tcW w:w="720" w:type="dxa"/>
          </w:tcPr>
          <w:p w14:paraId="25E5EDE6" w14:textId="77777777" w:rsidR="00B1181D" w:rsidRDefault="00000000">
            <w:r>
              <w:rPr>
                <w:noProof/>
              </w:rPr>
              <w:drawing>
                <wp:inline distT="0" distB="0" distL="0" distR="0" wp14:anchorId="68CE1A6D" wp14:editId="45D8B2F8">
                  <wp:extent cx="4572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DE4CDD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3923382A" w14:textId="77777777">
        <w:tc>
          <w:tcPr>
            <w:tcW w:w="720" w:type="dxa"/>
          </w:tcPr>
          <w:p w14:paraId="1237AE34" w14:textId="77777777" w:rsidR="00B1181D" w:rsidRDefault="00000000">
            <w:r>
              <w:rPr>
                <w:noProof/>
              </w:rPr>
              <w:drawing>
                <wp:inline distT="0" distB="0" distL="0" distR="0" wp14:anchorId="2556B919" wp14:editId="0B07C83B">
                  <wp:extent cx="4572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D22BFC1" w14:textId="77777777" w:rsidR="00B1181D" w:rsidRDefault="00000000">
            <w:r>
              <w:t>【语音】</w:t>
            </w:r>
          </w:p>
        </w:tc>
      </w:tr>
    </w:tbl>
    <w:p w14:paraId="172E7036" w14:textId="77777777" w:rsidR="00B1181D" w:rsidRDefault="00B1181D"/>
    <w:p w14:paraId="6B938FFF" w14:textId="77777777" w:rsidR="00B1181D" w:rsidRDefault="00000000">
      <w:pPr>
        <w:jc w:val="center"/>
      </w:pPr>
      <w:r>
        <w:t>2024-02-28 19:49:20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552FAB83" w14:textId="77777777">
        <w:trPr>
          <w:jc w:val="right"/>
        </w:trPr>
        <w:tc>
          <w:tcPr>
            <w:tcW w:w="4320" w:type="dxa"/>
            <w:vAlign w:val="center"/>
          </w:tcPr>
          <w:p w14:paraId="17081550" w14:textId="77777777" w:rsidR="00B1181D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2C26524A" w14:textId="77777777" w:rsidR="00B1181D" w:rsidRDefault="00000000">
            <w:r>
              <w:rPr>
                <w:noProof/>
              </w:rPr>
              <w:drawing>
                <wp:inline distT="0" distB="0" distL="0" distR="0" wp14:anchorId="4499323C" wp14:editId="4429077B">
                  <wp:extent cx="457200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D39722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2A8166E7" w14:textId="77777777">
        <w:trPr>
          <w:jc w:val="right"/>
        </w:trPr>
        <w:tc>
          <w:tcPr>
            <w:tcW w:w="4320" w:type="dxa"/>
            <w:vAlign w:val="center"/>
          </w:tcPr>
          <w:p w14:paraId="7059C552" w14:textId="77777777" w:rsidR="00B1181D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每次过来都是来找你的话，那这活别干</w:t>
            </w:r>
          </w:p>
        </w:tc>
        <w:tc>
          <w:tcPr>
            <w:tcW w:w="720" w:type="dxa"/>
          </w:tcPr>
          <w:p w14:paraId="3EF3D00D" w14:textId="77777777" w:rsidR="00B1181D" w:rsidRDefault="00000000">
            <w:r>
              <w:rPr>
                <w:noProof/>
              </w:rPr>
              <w:drawing>
                <wp:inline distT="0" distB="0" distL="0" distR="0" wp14:anchorId="7510D1CC" wp14:editId="214D7054">
                  <wp:extent cx="457200" cy="457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558023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4CE2E92E" w14:textId="77777777">
        <w:trPr>
          <w:jc w:val="right"/>
        </w:trPr>
        <w:tc>
          <w:tcPr>
            <w:tcW w:w="4320" w:type="dxa"/>
            <w:vAlign w:val="center"/>
          </w:tcPr>
          <w:p w14:paraId="08219EDA" w14:textId="77777777" w:rsidR="00B1181D" w:rsidRDefault="00000000">
            <w:pPr>
              <w:jc w:val="right"/>
            </w:pPr>
            <w:r>
              <w:t>等你养我咯</w:t>
            </w:r>
          </w:p>
        </w:tc>
        <w:tc>
          <w:tcPr>
            <w:tcW w:w="720" w:type="dxa"/>
          </w:tcPr>
          <w:p w14:paraId="0CD7C666" w14:textId="77777777" w:rsidR="00B1181D" w:rsidRDefault="00000000">
            <w:r>
              <w:rPr>
                <w:noProof/>
              </w:rPr>
              <w:drawing>
                <wp:inline distT="0" distB="0" distL="0" distR="0" wp14:anchorId="32DB0BAD" wp14:editId="185BB86D">
                  <wp:extent cx="457200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187768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0FA35B17" w14:textId="77777777">
        <w:tc>
          <w:tcPr>
            <w:tcW w:w="720" w:type="dxa"/>
          </w:tcPr>
          <w:p w14:paraId="1DA9A7A0" w14:textId="77777777" w:rsidR="00B1181D" w:rsidRDefault="00000000">
            <w:r>
              <w:rPr>
                <w:noProof/>
              </w:rPr>
              <w:drawing>
                <wp:inline distT="0" distB="0" distL="0" distR="0" wp14:anchorId="11BEF981" wp14:editId="66767D69">
                  <wp:extent cx="457200" cy="457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0906C9C" w14:textId="77777777" w:rsidR="00B1181D" w:rsidRDefault="00000000">
            <w:r>
              <w:t>养不起，养不起</w:t>
            </w:r>
          </w:p>
        </w:tc>
      </w:tr>
    </w:tbl>
    <w:p w14:paraId="08EA4099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0962DB99" w14:textId="77777777">
        <w:trPr>
          <w:jc w:val="right"/>
        </w:trPr>
        <w:tc>
          <w:tcPr>
            <w:tcW w:w="4320" w:type="dxa"/>
            <w:vAlign w:val="center"/>
          </w:tcPr>
          <w:p w14:paraId="1DBCECC0" w14:textId="77777777" w:rsidR="00B1181D" w:rsidRDefault="00000000">
            <w:pPr>
              <w:jc w:val="right"/>
            </w:pPr>
            <w:r>
              <w:t>嗯我也不习惯别人养</w:t>
            </w:r>
          </w:p>
        </w:tc>
        <w:tc>
          <w:tcPr>
            <w:tcW w:w="720" w:type="dxa"/>
          </w:tcPr>
          <w:p w14:paraId="73D339F2" w14:textId="77777777" w:rsidR="00B1181D" w:rsidRDefault="00000000">
            <w:r>
              <w:rPr>
                <w:noProof/>
              </w:rPr>
              <w:drawing>
                <wp:inline distT="0" distB="0" distL="0" distR="0" wp14:anchorId="6AB62425" wp14:editId="68959B12">
                  <wp:extent cx="457200" cy="457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8F389A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6EDD9B02" w14:textId="77777777">
        <w:trPr>
          <w:jc w:val="right"/>
        </w:trPr>
        <w:tc>
          <w:tcPr>
            <w:tcW w:w="4320" w:type="dxa"/>
            <w:vAlign w:val="center"/>
          </w:tcPr>
          <w:p w14:paraId="017B3262" w14:textId="77777777" w:rsidR="00B1181D" w:rsidRDefault="00000000">
            <w:pPr>
              <w:jc w:val="right"/>
            </w:pPr>
            <w:r>
              <w:t>，待一起可以</w:t>
            </w:r>
          </w:p>
        </w:tc>
        <w:tc>
          <w:tcPr>
            <w:tcW w:w="720" w:type="dxa"/>
          </w:tcPr>
          <w:p w14:paraId="6E48832F" w14:textId="77777777" w:rsidR="00B1181D" w:rsidRDefault="00000000">
            <w:r>
              <w:rPr>
                <w:noProof/>
              </w:rPr>
              <w:drawing>
                <wp:inline distT="0" distB="0" distL="0" distR="0" wp14:anchorId="4E6AF680" wp14:editId="787F7B17">
                  <wp:extent cx="457200" cy="4572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90878C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4B2D69FD" w14:textId="77777777">
        <w:tc>
          <w:tcPr>
            <w:tcW w:w="720" w:type="dxa"/>
          </w:tcPr>
          <w:p w14:paraId="31ACEE63" w14:textId="77777777" w:rsidR="00B1181D" w:rsidRDefault="00000000">
            <w:r>
              <w:rPr>
                <w:noProof/>
              </w:rPr>
              <w:lastRenderedPageBreak/>
              <w:drawing>
                <wp:inline distT="0" distB="0" distL="0" distR="0" wp14:anchorId="4DA22574" wp14:editId="6083B5F8">
                  <wp:extent cx="457200" cy="4572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2420E5A" w14:textId="77777777" w:rsidR="00B1181D" w:rsidRDefault="00000000">
            <w:r>
              <w:t>主要是也是没钱</w:t>
            </w:r>
          </w:p>
        </w:tc>
      </w:tr>
    </w:tbl>
    <w:p w14:paraId="2847D9D7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13586F01" w14:textId="77777777">
        <w:tc>
          <w:tcPr>
            <w:tcW w:w="720" w:type="dxa"/>
          </w:tcPr>
          <w:p w14:paraId="677CD928" w14:textId="77777777" w:rsidR="00B1181D" w:rsidRDefault="00000000">
            <w:r>
              <w:rPr>
                <w:noProof/>
              </w:rPr>
              <w:drawing>
                <wp:inline distT="0" distB="0" distL="0" distR="0" wp14:anchorId="37E8DB56" wp14:editId="7B334FD3">
                  <wp:extent cx="457200" cy="4572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BA3BB62" w14:textId="77777777" w:rsidR="00B1181D" w:rsidRDefault="00000000">
            <w:r>
              <w:t>笑死了</w:t>
            </w:r>
          </w:p>
        </w:tc>
      </w:tr>
    </w:tbl>
    <w:p w14:paraId="42A72905" w14:textId="77777777" w:rsidR="00B1181D" w:rsidRDefault="00B1181D"/>
    <w:p w14:paraId="21DD6C60" w14:textId="77777777" w:rsidR="00B1181D" w:rsidRDefault="00000000">
      <w:pPr>
        <w:jc w:val="center"/>
      </w:pPr>
      <w:r>
        <w:t>2024-02-28 19:56:22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2A2F8368" w14:textId="77777777">
        <w:trPr>
          <w:jc w:val="right"/>
        </w:trPr>
        <w:tc>
          <w:tcPr>
            <w:tcW w:w="4320" w:type="dxa"/>
            <w:vAlign w:val="center"/>
          </w:tcPr>
          <w:p w14:paraId="46936442" w14:textId="77777777" w:rsidR="00B1181D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那是有钱了你就会养呢</w:t>
            </w:r>
          </w:p>
        </w:tc>
        <w:tc>
          <w:tcPr>
            <w:tcW w:w="720" w:type="dxa"/>
          </w:tcPr>
          <w:p w14:paraId="1F7A1976" w14:textId="77777777" w:rsidR="00B1181D" w:rsidRDefault="00000000">
            <w:r>
              <w:rPr>
                <w:noProof/>
              </w:rPr>
              <w:drawing>
                <wp:inline distT="0" distB="0" distL="0" distR="0" wp14:anchorId="7A8A4CD5" wp14:editId="26B278E6">
                  <wp:extent cx="457200" cy="4572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D107D1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2C4657B1" w14:textId="77777777">
        <w:trPr>
          <w:jc w:val="right"/>
        </w:trPr>
        <w:tc>
          <w:tcPr>
            <w:tcW w:w="4320" w:type="dxa"/>
            <w:vAlign w:val="center"/>
          </w:tcPr>
          <w:p w14:paraId="1D25D15E" w14:textId="77777777" w:rsidR="00B1181D" w:rsidRDefault="00000000">
            <w:pPr>
              <w:jc w:val="right"/>
            </w:pPr>
            <w:r>
              <w:t>养几个</w:t>
            </w:r>
            <w:r>
              <w:t>[</w:t>
            </w:r>
            <w:r>
              <w:t>旺柴</w:t>
            </w:r>
            <w:r>
              <w:t>]</w:t>
            </w:r>
          </w:p>
        </w:tc>
        <w:tc>
          <w:tcPr>
            <w:tcW w:w="720" w:type="dxa"/>
          </w:tcPr>
          <w:p w14:paraId="4EDDC11D" w14:textId="77777777" w:rsidR="00B1181D" w:rsidRDefault="00000000">
            <w:r>
              <w:rPr>
                <w:noProof/>
              </w:rPr>
              <w:drawing>
                <wp:inline distT="0" distB="0" distL="0" distR="0" wp14:anchorId="27D4CA3A" wp14:editId="295ECF2A">
                  <wp:extent cx="457200" cy="4572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9EF932" w14:textId="77777777" w:rsidR="00B1181D" w:rsidRDefault="00B1181D"/>
    <w:p w14:paraId="6ACAA91C" w14:textId="77777777" w:rsidR="00B1181D" w:rsidRDefault="00000000">
      <w:pPr>
        <w:jc w:val="center"/>
      </w:pPr>
      <w:r>
        <w:t>2024-02-28 20:13:01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3457D371" w14:textId="77777777">
        <w:trPr>
          <w:jc w:val="right"/>
        </w:trPr>
        <w:tc>
          <w:tcPr>
            <w:tcW w:w="4320" w:type="dxa"/>
            <w:vAlign w:val="center"/>
          </w:tcPr>
          <w:p w14:paraId="7BC68EFB" w14:textId="77777777" w:rsidR="00B1181D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0B681E1C" w14:textId="77777777" w:rsidR="00B1181D" w:rsidRDefault="00000000">
            <w:r>
              <w:rPr>
                <w:noProof/>
              </w:rPr>
              <w:drawing>
                <wp:inline distT="0" distB="0" distL="0" distR="0" wp14:anchorId="353E4BA9" wp14:editId="31E95E39">
                  <wp:extent cx="457200" cy="4572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576387" w14:textId="77777777" w:rsidR="00B1181D" w:rsidRDefault="00B1181D"/>
    <w:p w14:paraId="3B9204D7" w14:textId="77777777" w:rsidR="00B1181D" w:rsidRDefault="00000000">
      <w:pPr>
        <w:jc w:val="center"/>
      </w:pPr>
      <w:r>
        <w:t>2024-02-28 22:15:01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46909407" w14:textId="77777777">
        <w:tc>
          <w:tcPr>
            <w:tcW w:w="720" w:type="dxa"/>
          </w:tcPr>
          <w:p w14:paraId="6BD07AED" w14:textId="77777777" w:rsidR="00B1181D" w:rsidRDefault="00000000">
            <w:r>
              <w:rPr>
                <w:noProof/>
              </w:rPr>
              <w:drawing>
                <wp:inline distT="0" distB="0" distL="0" distR="0" wp14:anchorId="60D083A7" wp14:editId="3A577A6E">
                  <wp:extent cx="457200" cy="4572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808D999" w14:textId="77777777" w:rsidR="00B1181D" w:rsidRDefault="00000000">
            <w:r>
              <w:t>根本就不可能有钱</w:t>
            </w:r>
          </w:p>
        </w:tc>
      </w:tr>
    </w:tbl>
    <w:p w14:paraId="338BBB64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68753D8A" w14:textId="77777777">
        <w:tc>
          <w:tcPr>
            <w:tcW w:w="720" w:type="dxa"/>
          </w:tcPr>
          <w:p w14:paraId="12A0C5EB" w14:textId="77777777" w:rsidR="00B1181D" w:rsidRDefault="00000000">
            <w:r>
              <w:rPr>
                <w:noProof/>
              </w:rPr>
              <w:drawing>
                <wp:inline distT="0" distB="0" distL="0" distR="0" wp14:anchorId="4900A2DB" wp14:editId="38747DAE">
                  <wp:extent cx="457200" cy="4572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CD59300" w14:textId="77777777" w:rsidR="00B1181D" w:rsidRDefault="00000000">
            <w:r>
              <w:t>哈哈哈</w:t>
            </w:r>
          </w:p>
        </w:tc>
      </w:tr>
    </w:tbl>
    <w:p w14:paraId="74C6CF77" w14:textId="77777777" w:rsidR="00B1181D" w:rsidRDefault="00B1181D"/>
    <w:p w14:paraId="0A11FD7F" w14:textId="77777777" w:rsidR="00B1181D" w:rsidRDefault="00000000">
      <w:pPr>
        <w:jc w:val="center"/>
      </w:pPr>
      <w:r>
        <w:t>2024-02-28 22:22:18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535BCA0E" w14:textId="77777777">
        <w:trPr>
          <w:jc w:val="right"/>
        </w:trPr>
        <w:tc>
          <w:tcPr>
            <w:tcW w:w="4320" w:type="dxa"/>
            <w:vAlign w:val="center"/>
          </w:tcPr>
          <w:p w14:paraId="6F36AEF3" w14:textId="77777777" w:rsidR="00B1181D" w:rsidRDefault="00000000">
            <w:pPr>
              <w:jc w:val="right"/>
            </w:pPr>
            <w:r>
              <w:lastRenderedPageBreak/>
              <w:t>【表情包】</w:t>
            </w:r>
          </w:p>
        </w:tc>
        <w:tc>
          <w:tcPr>
            <w:tcW w:w="720" w:type="dxa"/>
          </w:tcPr>
          <w:p w14:paraId="1FE29ADD" w14:textId="77777777" w:rsidR="00B1181D" w:rsidRDefault="00000000">
            <w:r>
              <w:rPr>
                <w:noProof/>
              </w:rPr>
              <w:drawing>
                <wp:inline distT="0" distB="0" distL="0" distR="0" wp14:anchorId="6806590C" wp14:editId="5692FD38">
                  <wp:extent cx="457200" cy="4572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6356A7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68A940E4" w14:textId="77777777">
        <w:trPr>
          <w:jc w:val="right"/>
        </w:trPr>
        <w:tc>
          <w:tcPr>
            <w:tcW w:w="4320" w:type="dxa"/>
            <w:vAlign w:val="center"/>
          </w:tcPr>
          <w:p w14:paraId="14FFF6CC" w14:textId="77777777" w:rsidR="00B1181D" w:rsidRDefault="00000000">
            <w:pPr>
              <w:jc w:val="right"/>
            </w:pPr>
            <w:r>
              <w:t>纯上班肯定很难哦</w:t>
            </w:r>
          </w:p>
        </w:tc>
        <w:tc>
          <w:tcPr>
            <w:tcW w:w="720" w:type="dxa"/>
          </w:tcPr>
          <w:p w14:paraId="3AABB771" w14:textId="77777777" w:rsidR="00B1181D" w:rsidRDefault="00000000">
            <w:r>
              <w:rPr>
                <w:noProof/>
              </w:rPr>
              <w:drawing>
                <wp:inline distT="0" distB="0" distL="0" distR="0" wp14:anchorId="600941B5" wp14:editId="5E2A99F7">
                  <wp:extent cx="457200" cy="4572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2B58AC" w14:textId="77777777" w:rsidR="00B1181D" w:rsidRDefault="00B1181D"/>
    <w:p w14:paraId="59F5A343" w14:textId="77777777" w:rsidR="00B1181D" w:rsidRDefault="00000000">
      <w:pPr>
        <w:jc w:val="center"/>
      </w:pPr>
      <w:r>
        <w:t>2024-02-28 22:39:49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48E8CAD3" w14:textId="77777777">
        <w:tc>
          <w:tcPr>
            <w:tcW w:w="720" w:type="dxa"/>
          </w:tcPr>
          <w:p w14:paraId="3F8526F1" w14:textId="77777777" w:rsidR="00B1181D" w:rsidRDefault="00000000">
            <w:r>
              <w:rPr>
                <w:noProof/>
              </w:rPr>
              <w:drawing>
                <wp:inline distT="0" distB="0" distL="0" distR="0" wp14:anchorId="23617113" wp14:editId="6C3B9F4C">
                  <wp:extent cx="457200" cy="4572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233D113" w14:textId="77777777" w:rsidR="00B1181D" w:rsidRDefault="00000000">
            <w:r>
              <w:t>【表情包】</w:t>
            </w:r>
          </w:p>
        </w:tc>
      </w:tr>
    </w:tbl>
    <w:p w14:paraId="25B9E37C" w14:textId="77777777" w:rsidR="00B1181D" w:rsidRDefault="00B1181D"/>
    <w:p w14:paraId="6758D5ED" w14:textId="77777777" w:rsidR="00B1181D" w:rsidRDefault="00000000">
      <w:pPr>
        <w:jc w:val="center"/>
      </w:pPr>
      <w:r>
        <w:t>2024-02-28 22:47:05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2E1D55D9" w14:textId="77777777">
        <w:trPr>
          <w:jc w:val="right"/>
        </w:trPr>
        <w:tc>
          <w:tcPr>
            <w:tcW w:w="4320" w:type="dxa"/>
            <w:vAlign w:val="center"/>
          </w:tcPr>
          <w:p w14:paraId="5613C2AF" w14:textId="77777777" w:rsidR="00B1181D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4F208864" w14:textId="77777777" w:rsidR="00B1181D" w:rsidRDefault="00000000">
            <w:r>
              <w:rPr>
                <w:noProof/>
              </w:rPr>
              <w:drawing>
                <wp:inline distT="0" distB="0" distL="0" distR="0" wp14:anchorId="465B05B1" wp14:editId="2CF64479">
                  <wp:extent cx="457200" cy="4572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73206D" w14:textId="77777777" w:rsidR="00B1181D" w:rsidRDefault="00B1181D"/>
    <w:p w14:paraId="79AFD115" w14:textId="77777777" w:rsidR="00B1181D" w:rsidRDefault="00000000">
      <w:pPr>
        <w:jc w:val="center"/>
      </w:pPr>
      <w:r>
        <w:t>2024-02-28 23:04:41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128AAD40" w14:textId="77777777">
        <w:trPr>
          <w:jc w:val="right"/>
        </w:trPr>
        <w:tc>
          <w:tcPr>
            <w:tcW w:w="4320" w:type="dxa"/>
            <w:vAlign w:val="center"/>
          </w:tcPr>
          <w:p w14:paraId="68F50A83" w14:textId="77777777" w:rsidR="00B1181D" w:rsidRDefault="00000000">
            <w:pPr>
              <w:jc w:val="right"/>
            </w:pPr>
            <w:r>
              <w:t>外面真冷飙雪</w:t>
            </w:r>
            <w:r>
              <w:t>❄️</w:t>
            </w:r>
            <w:r>
              <w:t>小雨</w:t>
            </w:r>
          </w:p>
        </w:tc>
        <w:tc>
          <w:tcPr>
            <w:tcW w:w="720" w:type="dxa"/>
          </w:tcPr>
          <w:p w14:paraId="1BA13569" w14:textId="77777777" w:rsidR="00B1181D" w:rsidRDefault="00000000">
            <w:r>
              <w:rPr>
                <w:noProof/>
              </w:rPr>
              <w:drawing>
                <wp:inline distT="0" distB="0" distL="0" distR="0" wp14:anchorId="7EADA261" wp14:editId="663B6DEE">
                  <wp:extent cx="457200" cy="4572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253B40" w14:textId="77777777" w:rsidR="00B1181D" w:rsidRDefault="00B1181D"/>
    <w:p w14:paraId="485EFFA2" w14:textId="77777777" w:rsidR="00B1181D" w:rsidRDefault="00000000">
      <w:pPr>
        <w:jc w:val="center"/>
      </w:pPr>
      <w:r>
        <w:t>2024-02-29 00:15:53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128E7991" w14:textId="77777777">
        <w:tc>
          <w:tcPr>
            <w:tcW w:w="720" w:type="dxa"/>
          </w:tcPr>
          <w:p w14:paraId="7F81CD94" w14:textId="77777777" w:rsidR="00B1181D" w:rsidRDefault="00000000">
            <w:r>
              <w:rPr>
                <w:noProof/>
              </w:rPr>
              <w:drawing>
                <wp:inline distT="0" distB="0" distL="0" distR="0" wp14:anchorId="10F525B2" wp14:editId="27B3D629">
                  <wp:extent cx="457200" cy="4572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1B89DE7" w14:textId="77777777" w:rsidR="00B1181D" w:rsidRDefault="00000000">
            <w:r>
              <w:t>是的是的</w:t>
            </w:r>
          </w:p>
        </w:tc>
      </w:tr>
    </w:tbl>
    <w:p w14:paraId="7EDA708F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496B9787" w14:textId="77777777">
        <w:tc>
          <w:tcPr>
            <w:tcW w:w="720" w:type="dxa"/>
          </w:tcPr>
          <w:p w14:paraId="1D1D29B1" w14:textId="77777777" w:rsidR="00B1181D" w:rsidRDefault="00000000">
            <w:r>
              <w:rPr>
                <w:noProof/>
              </w:rPr>
              <w:drawing>
                <wp:inline distT="0" distB="0" distL="0" distR="0" wp14:anchorId="392BBB16" wp14:editId="5DB50CD0">
                  <wp:extent cx="457200" cy="4572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2D53C01" w14:textId="77777777" w:rsidR="00B1181D" w:rsidRDefault="00000000">
            <w:r>
              <w:t>你还在成都</w:t>
            </w:r>
            <w:r>
              <w:t>?</w:t>
            </w:r>
          </w:p>
        </w:tc>
      </w:tr>
    </w:tbl>
    <w:p w14:paraId="3FA0F37B" w14:textId="77777777" w:rsidR="00B1181D" w:rsidRDefault="00B1181D"/>
    <w:p w14:paraId="1CA99392" w14:textId="77777777" w:rsidR="00B1181D" w:rsidRDefault="00000000">
      <w:pPr>
        <w:jc w:val="center"/>
      </w:pPr>
      <w:r>
        <w:t>2024-02-29 00:25:05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2328A42B" w14:textId="77777777">
        <w:trPr>
          <w:jc w:val="right"/>
        </w:trPr>
        <w:tc>
          <w:tcPr>
            <w:tcW w:w="4320" w:type="dxa"/>
            <w:vAlign w:val="center"/>
          </w:tcPr>
          <w:p w14:paraId="308F125F" w14:textId="77777777" w:rsidR="00B1181D" w:rsidRDefault="00000000">
            <w:pPr>
              <w:jc w:val="right"/>
            </w:pPr>
            <w:r>
              <w:lastRenderedPageBreak/>
              <w:t>我走了</w:t>
            </w:r>
          </w:p>
        </w:tc>
        <w:tc>
          <w:tcPr>
            <w:tcW w:w="720" w:type="dxa"/>
          </w:tcPr>
          <w:p w14:paraId="7BC0812D" w14:textId="77777777" w:rsidR="00B1181D" w:rsidRDefault="00000000">
            <w:r>
              <w:rPr>
                <w:noProof/>
              </w:rPr>
              <w:drawing>
                <wp:inline distT="0" distB="0" distL="0" distR="0" wp14:anchorId="05B96EE4" wp14:editId="35DFE6D0">
                  <wp:extent cx="457200" cy="4572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2ED32B" w14:textId="77777777" w:rsidR="00B1181D" w:rsidRDefault="00B1181D"/>
    <w:p w14:paraId="446818C0" w14:textId="77777777" w:rsidR="00B1181D" w:rsidRDefault="00000000">
      <w:pPr>
        <w:jc w:val="center"/>
      </w:pPr>
      <w:r>
        <w:t>2024-02-29 00:31:55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56373F84" w14:textId="77777777">
        <w:tc>
          <w:tcPr>
            <w:tcW w:w="720" w:type="dxa"/>
          </w:tcPr>
          <w:p w14:paraId="688A4874" w14:textId="77777777" w:rsidR="00B1181D" w:rsidRDefault="00000000">
            <w:r>
              <w:rPr>
                <w:noProof/>
              </w:rPr>
              <w:drawing>
                <wp:inline distT="0" distB="0" distL="0" distR="0" wp14:anchorId="69A68610" wp14:editId="3471FF1C">
                  <wp:extent cx="457200" cy="4572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C0A67A7" w14:textId="77777777" w:rsidR="00B1181D" w:rsidRDefault="00000000">
            <w:r>
              <w:t>啊</w:t>
            </w:r>
          </w:p>
        </w:tc>
      </w:tr>
    </w:tbl>
    <w:p w14:paraId="208CA098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7F93A6CA" w14:textId="77777777">
        <w:trPr>
          <w:jc w:val="right"/>
        </w:trPr>
        <w:tc>
          <w:tcPr>
            <w:tcW w:w="4320" w:type="dxa"/>
            <w:vAlign w:val="center"/>
          </w:tcPr>
          <w:p w14:paraId="4DF9A170" w14:textId="77777777" w:rsidR="00B1181D" w:rsidRDefault="00000000">
            <w:pPr>
              <w:jc w:val="right"/>
            </w:pPr>
            <w:r>
              <w:t>你啊啥</w:t>
            </w:r>
          </w:p>
        </w:tc>
        <w:tc>
          <w:tcPr>
            <w:tcW w:w="720" w:type="dxa"/>
          </w:tcPr>
          <w:p w14:paraId="7CB324B1" w14:textId="77777777" w:rsidR="00B1181D" w:rsidRDefault="00000000">
            <w:r>
              <w:rPr>
                <w:noProof/>
              </w:rPr>
              <w:drawing>
                <wp:inline distT="0" distB="0" distL="0" distR="0" wp14:anchorId="1454B336" wp14:editId="106BD086">
                  <wp:extent cx="457200" cy="4572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728366" w14:textId="77777777" w:rsidR="00B1181D" w:rsidRDefault="00B1181D"/>
    <w:p w14:paraId="6A27CF2C" w14:textId="77777777" w:rsidR="00B1181D" w:rsidRDefault="00000000">
      <w:pPr>
        <w:jc w:val="center"/>
      </w:pPr>
      <w:r>
        <w:t>2024-02-29 00:37:23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0E96BEA9" w14:textId="77777777">
        <w:tc>
          <w:tcPr>
            <w:tcW w:w="720" w:type="dxa"/>
          </w:tcPr>
          <w:p w14:paraId="1443B323" w14:textId="77777777" w:rsidR="00B1181D" w:rsidRDefault="00000000">
            <w:r>
              <w:rPr>
                <w:noProof/>
              </w:rPr>
              <w:drawing>
                <wp:inline distT="0" distB="0" distL="0" distR="0" wp14:anchorId="132B571C" wp14:editId="00B98A05">
                  <wp:extent cx="457200" cy="4572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43C0BA0" w14:textId="77777777" w:rsidR="00B1181D" w:rsidRDefault="00000000">
            <w:r>
              <w:t>那你现在在哪个地方</w:t>
            </w:r>
            <w:r>
              <w:t xml:space="preserve"> </w:t>
            </w:r>
          </w:p>
        </w:tc>
      </w:tr>
    </w:tbl>
    <w:p w14:paraId="481D2273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3673EE5A" w14:textId="77777777">
        <w:trPr>
          <w:jc w:val="right"/>
        </w:trPr>
        <w:tc>
          <w:tcPr>
            <w:tcW w:w="4320" w:type="dxa"/>
            <w:vAlign w:val="center"/>
          </w:tcPr>
          <w:p w14:paraId="20BF7371" w14:textId="77777777" w:rsidR="00B1181D" w:rsidRDefault="00000000">
            <w:pPr>
              <w:jc w:val="right"/>
            </w:pPr>
            <w:r>
              <w:t>青海湖海北</w:t>
            </w:r>
          </w:p>
        </w:tc>
        <w:tc>
          <w:tcPr>
            <w:tcW w:w="720" w:type="dxa"/>
          </w:tcPr>
          <w:p w14:paraId="6BBC6B79" w14:textId="77777777" w:rsidR="00B1181D" w:rsidRDefault="00000000">
            <w:r>
              <w:rPr>
                <w:noProof/>
              </w:rPr>
              <w:drawing>
                <wp:inline distT="0" distB="0" distL="0" distR="0" wp14:anchorId="68F081CF" wp14:editId="6DB0D18B">
                  <wp:extent cx="457200" cy="4572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8BD408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536D968D" w14:textId="77777777">
        <w:tc>
          <w:tcPr>
            <w:tcW w:w="720" w:type="dxa"/>
          </w:tcPr>
          <w:p w14:paraId="4751E882" w14:textId="77777777" w:rsidR="00B1181D" w:rsidRDefault="00000000">
            <w:r>
              <w:rPr>
                <w:noProof/>
              </w:rPr>
              <w:drawing>
                <wp:inline distT="0" distB="0" distL="0" distR="0" wp14:anchorId="3363A3A7" wp14:editId="108A15B6">
                  <wp:extent cx="457200" cy="4572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C51A682" w14:textId="77777777" w:rsidR="00B1181D" w:rsidRDefault="00000000">
            <w:r>
              <w:t>好的吧</w:t>
            </w:r>
          </w:p>
        </w:tc>
      </w:tr>
    </w:tbl>
    <w:p w14:paraId="2E358A72" w14:textId="77777777" w:rsidR="00B1181D" w:rsidRDefault="00B1181D"/>
    <w:p w14:paraId="570D0E7B" w14:textId="77777777" w:rsidR="00B1181D" w:rsidRDefault="00000000">
      <w:pPr>
        <w:jc w:val="center"/>
      </w:pPr>
      <w:r>
        <w:t>2024-02-29 00:46:01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0974C25F" w14:textId="77777777">
        <w:trPr>
          <w:jc w:val="right"/>
        </w:trPr>
        <w:tc>
          <w:tcPr>
            <w:tcW w:w="4320" w:type="dxa"/>
            <w:vAlign w:val="center"/>
          </w:tcPr>
          <w:p w14:paraId="2AF16112" w14:textId="77777777" w:rsidR="00B1181D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0925C7F5" w14:textId="77777777" w:rsidR="00B1181D" w:rsidRDefault="00000000">
            <w:r>
              <w:rPr>
                <w:noProof/>
              </w:rPr>
              <w:drawing>
                <wp:inline distT="0" distB="0" distL="0" distR="0" wp14:anchorId="1C6FAB01" wp14:editId="03000E93">
                  <wp:extent cx="457200" cy="4572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516B1C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3691A895" w14:textId="77777777">
        <w:tc>
          <w:tcPr>
            <w:tcW w:w="720" w:type="dxa"/>
          </w:tcPr>
          <w:p w14:paraId="5186FEA4" w14:textId="77777777" w:rsidR="00B1181D" w:rsidRDefault="00000000">
            <w:r>
              <w:rPr>
                <w:noProof/>
              </w:rPr>
              <w:drawing>
                <wp:inline distT="0" distB="0" distL="0" distR="0" wp14:anchorId="343BBC46" wp14:editId="72B29CF9">
                  <wp:extent cx="457200" cy="4572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2E3C1E1" w14:textId="77777777" w:rsidR="00B1181D" w:rsidRDefault="00000000">
            <w:r>
              <w:t>睡觉睡觉</w:t>
            </w:r>
            <w:r>
              <w:t xml:space="preserve"> </w:t>
            </w:r>
          </w:p>
        </w:tc>
      </w:tr>
    </w:tbl>
    <w:p w14:paraId="0CFD3FC9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34BE1402" w14:textId="77777777">
        <w:trPr>
          <w:jc w:val="right"/>
        </w:trPr>
        <w:tc>
          <w:tcPr>
            <w:tcW w:w="4320" w:type="dxa"/>
            <w:vAlign w:val="center"/>
          </w:tcPr>
          <w:p w14:paraId="6A84CBD2" w14:textId="77777777" w:rsidR="00B1181D" w:rsidRDefault="00000000">
            <w:pPr>
              <w:jc w:val="right"/>
            </w:pPr>
            <w:r>
              <w:lastRenderedPageBreak/>
              <w:t>嗯，等你的早安</w:t>
            </w:r>
          </w:p>
        </w:tc>
        <w:tc>
          <w:tcPr>
            <w:tcW w:w="720" w:type="dxa"/>
          </w:tcPr>
          <w:p w14:paraId="038C3446" w14:textId="77777777" w:rsidR="00B1181D" w:rsidRDefault="00000000">
            <w:r>
              <w:rPr>
                <w:noProof/>
              </w:rPr>
              <w:drawing>
                <wp:inline distT="0" distB="0" distL="0" distR="0" wp14:anchorId="493D019B" wp14:editId="4473689B">
                  <wp:extent cx="457200" cy="4572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125B80" w14:textId="77777777" w:rsidR="00B1181D" w:rsidRDefault="00B1181D"/>
    <w:p w14:paraId="0A4D4859" w14:textId="77777777" w:rsidR="00B1181D" w:rsidRDefault="00000000">
      <w:pPr>
        <w:jc w:val="center"/>
      </w:pPr>
      <w:r>
        <w:t>2024-03-01 22:23:41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6FDAF6CC" w14:textId="77777777">
        <w:trPr>
          <w:jc w:val="right"/>
        </w:trPr>
        <w:tc>
          <w:tcPr>
            <w:tcW w:w="4320" w:type="dxa"/>
            <w:vAlign w:val="center"/>
          </w:tcPr>
          <w:p w14:paraId="51DD21C6" w14:textId="77777777" w:rsidR="00B1181D" w:rsidRDefault="00000000">
            <w:pPr>
              <w:jc w:val="right"/>
            </w:pPr>
            <w:r>
              <w:t>你明天有安排？</w:t>
            </w:r>
          </w:p>
        </w:tc>
        <w:tc>
          <w:tcPr>
            <w:tcW w:w="720" w:type="dxa"/>
          </w:tcPr>
          <w:p w14:paraId="2B657F8C" w14:textId="77777777" w:rsidR="00B1181D" w:rsidRDefault="00000000">
            <w:r>
              <w:rPr>
                <w:noProof/>
              </w:rPr>
              <w:drawing>
                <wp:inline distT="0" distB="0" distL="0" distR="0" wp14:anchorId="1A80DF39" wp14:editId="5D004A2C">
                  <wp:extent cx="457200" cy="4572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3AE140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30A44857" w14:textId="77777777">
        <w:tc>
          <w:tcPr>
            <w:tcW w:w="720" w:type="dxa"/>
          </w:tcPr>
          <w:p w14:paraId="73E038E0" w14:textId="77777777" w:rsidR="00B1181D" w:rsidRDefault="00000000">
            <w:r>
              <w:rPr>
                <w:noProof/>
              </w:rPr>
              <w:drawing>
                <wp:inline distT="0" distB="0" distL="0" distR="0" wp14:anchorId="6F2A6A39" wp14:editId="493A10A8">
                  <wp:extent cx="457200" cy="4572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BF2E767" w14:textId="77777777" w:rsidR="00B1181D" w:rsidRDefault="00000000">
            <w:r>
              <w:t>怎么了</w:t>
            </w:r>
          </w:p>
        </w:tc>
      </w:tr>
    </w:tbl>
    <w:p w14:paraId="2977F711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34574DC0" w14:textId="77777777">
        <w:trPr>
          <w:jc w:val="right"/>
        </w:trPr>
        <w:tc>
          <w:tcPr>
            <w:tcW w:w="4320" w:type="dxa"/>
            <w:vAlign w:val="center"/>
          </w:tcPr>
          <w:p w14:paraId="7A4E0942" w14:textId="77777777" w:rsidR="00B1181D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1EC63120" w14:textId="77777777" w:rsidR="00B1181D" w:rsidRDefault="00000000">
            <w:r>
              <w:rPr>
                <w:noProof/>
              </w:rPr>
              <w:drawing>
                <wp:inline distT="0" distB="0" distL="0" distR="0" wp14:anchorId="539DD1ED" wp14:editId="688B4338">
                  <wp:extent cx="457200" cy="4572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4E9046" w14:textId="77777777" w:rsidR="00B1181D" w:rsidRDefault="00B1181D"/>
    <w:p w14:paraId="250198E2" w14:textId="77777777" w:rsidR="00B1181D" w:rsidRDefault="00000000">
      <w:pPr>
        <w:jc w:val="center"/>
      </w:pPr>
      <w:r>
        <w:t>2024-03-01 22:53:59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7A864103" w14:textId="77777777">
        <w:tc>
          <w:tcPr>
            <w:tcW w:w="720" w:type="dxa"/>
          </w:tcPr>
          <w:p w14:paraId="4952EC92" w14:textId="77777777" w:rsidR="00B1181D" w:rsidRDefault="00000000">
            <w:r>
              <w:rPr>
                <w:noProof/>
              </w:rPr>
              <w:drawing>
                <wp:inline distT="0" distB="0" distL="0" distR="0" wp14:anchorId="419E982E" wp14:editId="7C40F892">
                  <wp:extent cx="457200" cy="4572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D4A680C" w14:textId="77777777" w:rsidR="00B1181D" w:rsidRDefault="00000000">
            <w:r>
              <w:t>【表情包】</w:t>
            </w:r>
          </w:p>
        </w:tc>
      </w:tr>
    </w:tbl>
    <w:p w14:paraId="0B791A30" w14:textId="77777777" w:rsidR="00B1181D" w:rsidRDefault="00B1181D"/>
    <w:p w14:paraId="3FEE4DEC" w14:textId="77777777" w:rsidR="00B1181D" w:rsidRDefault="00000000">
      <w:pPr>
        <w:jc w:val="center"/>
      </w:pPr>
      <w:r>
        <w:t>2024-03-02 00:19:04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58D425D6" w14:textId="77777777">
        <w:trPr>
          <w:jc w:val="right"/>
        </w:trPr>
        <w:tc>
          <w:tcPr>
            <w:tcW w:w="4320" w:type="dxa"/>
            <w:vAlign w:val="center"/>
          </w:tcPr>
          <w:p w14:paraId="34303033" w14:textId="77777777" w:rsidR="00B1181D" w:rsidRDefault="00000000">
            <w:pPr>
              <w:jc w:val="right"/>
            </w:pPr>
            <w:r>
              <w:t>好啊，票买好了</w:t>
            </w:r>
          </w:p>
        </w:tc>
        <w:tc>
          <w:tcPr>
            <w:tcW w:w="720" w:type="dxa"/>
          </w:tcPr>
          <w:p w14:paraId="37B5E9B9" w14:textId="77777777" w:rsidR="00B1181D" w:rsidRDefault="00000000">
            <w:r>
              <w:rPr>
                <w:noProof/>
              </w:rPr>
              <w:drawing>
                <wp:inline distT="0" distB="0" distL="0" distR="0" wp14:anchorId="638CED67" wp14:editId="307C65B4">
                  <wp:extent cx="457200" cy="4572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BC7575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64F675D4" w14:textId="77777777">
        <w:tc>
          <w:tcPr>
            <w:tcW w:w="720" w:type="dxa"/>
          </w:tcPr>
          <w:p w14:paraId="21F2E6DE" w14:textId="77777777" w:rsidR="00B1181D" w:rsidRDefault="00000000">
            <w:r>
              <w:rPr>
                <w:noProof/>
              </w:rPr>
              <w:drawing>
                <wp:inline distT="0" distB="0" distL="0" distR="0" wp14:anchorId="2F5689B3" wp14:editId="25ED73AB">
                  <wp:extent cx="457200" cy="4572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E8F928F" w14:textId="77777777" w:rsidR="00B1181D" w:rsidRDefault="00000000">
            <w:r>
              <w:t>什么</w:t>
            </w:r>
          </w:p>
        </w:tc>
      </w:tr>
    </w:tbl>
    <w:p w14:paraId="5E1325D9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2ACA031A" w14:textId="77777777">
        <w:trPr>
          <w:jc w:val="right"/>
        </w:trPr>
        <w:tc>
          <w:tcPr>
            <w:tcW w:w="4320" w:type="dxa"/>
            <w:vAlign w:val="center"/>
          </w:tcPr>
          <w:p w14:paraId="1F9FDBE3" w14:textId="77777777" w:rsidR="00B1181D" w:rsidRDefault="00000000">
            <w:pPr>
              <w:jc w:val="right"/>
            </w:pPr>
            <w:r>
              <w:t>就回福建呀</w:t>
            </w:r>
          </w:p>
        </w:tc>
        <w:tc>
          <w:tcPr>
            <w:tcW w:w="720" w:type="dxa"/>
          </w:tcPr>
          <w:p w14:paraId="52C35613" w14:textId="77777777" w:rsidR="00B1181D" w:rsidRDefault="00000000">
            <w:r>
              <w:rPr>
                <w:noProof/>
              </w:rPr>
              <w:drawing>
                <wp:inline distT="0" distB="0" distL="0" distR="0" wp14:anchorId="217B2038" wp14:editId="0B8FC78F">
                  <wp:extent cx="457200" cy="4572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E5BB03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6DBC6937" w14:textId="77777777">
        <w:trPr>
          <w:jc w:val="right"/>
        </w:trPr>
        <w:tc>
          <w:tcPr>
            <w:tcW w:w="4320" w:type="dxa"/>
            <w:vAlign w:val="center"/>
          </w:tcPr>
          <w:p w14:paraId="62442F44" w14:textId="77777777" w:rsidR="00B1181D" w:rsidRDefault="00000000">
            <w:pPr>
              <w:jc w:val="right"/>
            </w:pPr>
            <w:r>
              <w:lastRenderedPageBreak/>
              <w:t>你想的什么票？</w:t>
            </w:r>
            <w:r>
              <w:t>[</w:t>
            </w:r>
            <w:r>
              <w:t>抠鼻</w:t>
            </w:r>
            <w:r>
              <w:t>]</w:t>
            </w:r>
          </w:p>
        </w:tc>
        <w:tc>
          <w:tcPr>
            <w:tcW w:w="720" w:type="dxa"/>
          </w:tcPr>
          <w:p w14:paraId="6CD620FD" w14:textId="77777777" w:rsidR="00B1181D" w:rsidRDefault="00000000">
            <w:r>
              <w:rPr>
                <w:noProof/>
              </w:rPr>
              <w:drawing>
                <wp:inline distT="0" distB="0" distL="0" distR="0" wp14:anchorId="25E769CE" wp14:editId="39D2C7CC">
                  <wp:extent cx="457200" cy="4572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1D64FA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2D6AB226" w14:textId="77777777">
        <w:tc>
          <w:tcPr>
            <w:tcW w:w="720" w:type="dxa"/>
          </w:tcPr>
          <w:p w14:paraId="32B7D0B8" w14:textId="77777777" w:rsidR="00B1181D" w:rsidRDefault="00000000">
            <w:r>
              <w:rPr>
                <w:noProof/>
              </w:rPr>
              <w:drawing>
                <wp:inline distT="0" distB="0" distL="0" distR="0" wp14:anchorId="6647AD48" wp14:editId="66CF8AA1">
                  <wp:extent cx="457200" cy="4572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0CEED19" w14:textId="77777777" w:rsidR="00B1181D" w:rsidRDefault="00000000">
            <w:r>
              <w:t>这不问你呢</w:t>
            </w:r>
          </w:p>
        </w:tc>
      </w:tr>
    </w:tbl>
    <w:p w14:paraId="71411C04" w14:textId="77777777" w:rsidR="00B1181D" w:rsidRDefault="00B1181D"/>
    <w:p w14:paraId="69DCB8D7" w14:textId="77777777" w:rsidR="00B1181D" w:rsidRDefault="00000000">
      <w:pPr>
        <w:jc w:val="center"/>
      </w:pPr>
      <w:r>
        <w:t>2024-03-02 00:26:05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7766C535" w14:textId="77777777">
        <w:trPr>
          <w:jc w:val="right"/>
        </w:trPr>
        <w:tc>
          <w:tcPr>
            <w:tcW w:w="4320" w:type="dxa"/>
            <w:vAlign w:val="center"/>
          </w:tcPr>
          <w:p w14:paraId="53AC05D1" w14:textId="77777777" w:rsidR="00B1181D" w:rsidRDefault="00000000">
            <w:pPr>
              <w:jc w:val="right"/>
            </w:pPr>
            <w:r>
              <w:t>嗯有的刚退了</w:t>
            </w:r>
          </w:p>
        </w:tc>
        <w:tc>
          <w:tcPr>
            <w:tcW w:w="720" w:type="dxa"/>
          </w:tcPr>
          <w:p w14:paraId="09680A7B" w14:textId="77777777" w:rsidR="00B1181D" w:rsidRDefault="00000000">
            <w:r>
              <w:rPr>
                <w:noProof/>
              </w:rPr>
              <w:drawing>
                <wp:inline distT="0" distB="0" distL="0" distR="0" wp14:anchorId="43063CC5" wp14:editId="61563C30">
                  <wp:extent cx="457200" cy="4572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A868C2" w14:textId="77777777" w:rsidR="00B1181D" w:rsidRDefault="00B1181D"/>
    <w:p w14:paraId="23C7A089" w14:textId="77777777" w:rsidR="00B1181D" w:rsidRDefault="00000000">
      <w:pPr>
        <w:jc w:val="center"/>
      </w:pPr>
      <w:r>
        <w:t>2024-03-02 02:00:51</w:t>
      </w:r>
    </w:p>
    <w:p w14:paraId="3C667B3D" w14:textId="77777777" w:rsidR="00B1181D" w:rsidRDefault="00000000">
      <w:pPr>
        <w:jc w:val="center"/>
      </w:pPr>
      <w:r>
        <w:t>2024-03-02 06:59:43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24AD026A" w14:textId="77777777">
        <w:tc>
          <w:tcPr>
            <w:tcW w:w="720" w:type="dxa"/>
          </w:tcPr>
          <w:p w14:paraId="4292BA56" w14:textId="77777777" w:rsidR="00B1181D" w:rsidRDefault="00000000">
            <w:r>
              <w:rPr>
                <w:noProof/>
              </w:rPr>
              <w:drawing>
                <wp:inline distT="0" distB="0" distL="0" distR="0" wp14:anchorId="444FE97C" wp14:editId="48BD110A">
                  <wp:extent cx="457200" cy="4572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20353A8" w14:textId="77777777" w:rsidR="00B1181D" w:rsidRDefault="00000000">
            <w:r>
              <w:t>那么晚</w:t>
            </w:r>
          </w:p>
        </w:tc>
      </w:tr>
    </w:tbl>
    <w:p w14:paraId="1C4260B2" w14:textId="77777777" w:rsidR="00B1181D" w:rsidRDefault="00B1181D"/>
    <w:p w14:paraId="39844B61" w14:textId="77777777" w:rsidR="00B1181D" w:rsidRDefault="00000000">
      <w:pPr>
        <w:jc w:val="center"/>
      </w:pPr>
      <w:r>
        <w:t>2024-03-02 07:55:48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44419AB8" w14:textId="77777777">
        <w:trPr>
          <w:jc w:val="right"/>
        </w:trPr>
        <w:tc>
          <w:tcPr>
            <w:tcW w:w="4320" w:type="dxa"/>
            <w:vAlign w:val="center"/>
          </w:tcPr>
          <w:p w14:paraId="234CA35A" w14:textId="77777777" w:rsidR="00B1181D" w:rsidRDefault="00000000">
            <w:pPr>
              <w:jc w:val="right"/>
            </w:pPr>
            <w:r>
              <w:t>对呀</w:t>
            </w:r>
          </w:p>
        </w:tc>
        <w:tc>
          <w:tcPr>
            <w:tcW w:w="720" w:type="dxa"/>
          </w:tcPr>
          <w:p w14:paraId="4E2388BD" w14:textId="77777777" w:rsidR="00B1181D" w:rsidRDefault="00000000">
            <w:r>
              <w:rPr>
                <w:noProof/>
              </w:rPr>
              <w:drawing>
                <wp:inline distT="0" distB="0" distL="0" distR="0" wp14:anchorId="1843820E" wp14:editId="70E10942">
                  <wp:extent cx="457200" cy="4572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D95971" w14:textId="77777777" w:rsidR="00B1181D" w:rsidRDefault="00B1181D"/>
    <w:p w14:paraId="6448FA4C" w14:textId="77777777" w:rsidR="00B1181D" w:rsidRDefault="00000000">
      <w:pPr>
        <w:jc w:val="center"/>
      </w:pPr>
      <w:r>
        <w:t>2024-03-02 08:14:13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1F4820BE" w14:textId="77777777">
        <w:tc>
          <w:tcPr>
            <w:tcW w:w="720" w:type="dxa"/>
          </w:tcPr>
          <w:p w14:paraId="5EB722EE" w14:textId="77777777" w:rsidR="00B1181D" w:rsidRDefault="00000000">
            <w:r>
              <w:rPr>
                <w:noProof/>
              </w:rPr>
              <w:drawing>
                <wp:inline distT="0" distB="0" distL="0" distR="0" wp14:anchorId="042D0F55" wp14:editId="4FB1E826">
                  <wp:extent cx="457200" cy="4572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2C3DED3" w14:textId="77777777" w:rsidR="00B1181D" w:rsidRDefault="00000000">
            <w:r>
              <w:t>几点的票噢</w:t>
            </w:r>
          </w:p>
        </w:tc>
      </w:tr>
    </w:tbl>
    <w:p w14:paraId="2D1CD591" w14:textId="77777777" w:rsidR="00B1181D" w:rsidRDefault="00B1181D"/>
    <w:p w14:paraId="4639EC86" w14:textId="77777777" w:rsidR="00B1181D" w:rsidRDefault="00000000">
      <w:pPr>
        <w:jc w:val="center"/>
      </w:pPr>
      <w:r>
        <w:t>2024-03-02 08:24:10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7D248ED8" w14:textId="77777777">
        <w:trPr>
          <w:jc w:val="right"/>
        </w:trPr>
        <w:tc>
          <w:tcPr>
            <w:tcW w:w="4320" w:type="dxa"/>
            <w:vAlign w:val="center"/>
          </w:tcPr>
          <w:p w14:paraId="3733AA25" w14:textId="77777777" w:rsidR="00B1181D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哪个，昨天还是回去哦？</w:t>
            </w:r>
          </w:p>
        </w:tc>
        <w:tc>
          <w:tcPr>
            <w:tcW w:w="720" w:type="dxa"/>
          </w:tcPr>
          <w:p w14:paraId="541322A2" w14:textId="77777777" w:rsidR="00B1181D" w:rsidRDefault="00000000">
            <w:r>
              <w:rPr>
                <w:noProof/>
              </w:rPr>
              <w:drawing>
                <wp:inline distT="0" distB="0" distL="0" distR="0" wp14:anchorId="7723E373" wp14:editId="36D9B754">
                  <wp:extent cx="457200" cy="4572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88E72E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2465483A" w14:textId="77777777">
        <w:trPr>
          <w:jc w:val="right"/>
        </w:trPr>
        <w:tc>
          <w:tcPr>
            <w:tcW w:w="4320" w:type="dxa"/>
            <w:vAlign w:val="center"/>
          </w:tcPr>
          <w:p w14:paraId="6519D382" w14:textId="77777777" w:rsidR="00B1181D" w:rsidRDefault="00000000">
            <w:pPr>
              <w:jc w:val="right"/>
            </w:pPr>
            <w:r>
              <w:lastRenderedPageBreak/>
              <w:t>明天晚上</w:t>
            </w:r>
          </w:p>
        </w:tc>
        <w:tc>
          <w:tcPr>
            <w:tcW w:w="720" w:type="dxa"/>
          </w:tcPr>
          <w:p w14:paraId="2AD40F8C" w14:textId="77777777" w:rsidR="00B1181D" w:rsidRDefault="00000000">
            <w:r>
              <w:rPr>
                <w:noProof/>
              </w:rPr>
              <w:drawing>
                <wp:inline distT="0" distB="0" distL="0" distR="0" wp14:anchorId="595AD16E" wp14:editId="0C21407B">
                  <wp:extent cx="457200" cy="4572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908ECB" w14:textId="77777777" w:rsidR="00B1181D" w:rsidRDefault="00B1181D"/>
    <w:p w14:paraId="30C2E4A7" w14:textId="77777777" w:rsidR="00B1181D" w:rsidRDefault="00000000">
      <w:pPr>
        <w:jc w:val="center"/>
      </w:pPr>
      <w:r>
        <w:t>2024-03-02 19:19:35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193C9E11" w14:textId="77777777">
        <w:trPr>
          <w:jc w:val="right"/>
        </w:trPr>
        <w:tc>
          <w:tcPr>
            <w:tcW w:w="4320" w:type="dxa"/>
            <w:vAlign w:val="center"/>
          </w:tcPr>
          <w:p w14:paraId="3FCAAB84" w14:textId="77777777" w:rsidR="00B1181D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你明天没有时间的话，我就不等你了</w:t>
            </w:r>
          </w:p>
        </w:tc>
        <w:tc>
          <w:tcPr>
            <w:tcW w:w="720" w:type="dxa"/>
          </w:tcPr>
          <w:p w14:paraId="5D22C06B" w14:textId="77777777" w:rsidR="00B1181D" w:rsidRDefault="00000000">
            <w:r>
              <w:rPr>
                <w:noProof/>
              </w:rPr>
              <w:drawing>
                <wp:inline distT="0" distB="0" distL="0" distR="0" wp14:anchorId="72B36827" wp14:editId="67AF8638">
                  <wp:extent cx="457200" cy="4572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88B9CF" w14:textId="77777777" w:rsidR="00B1181D" w:rsidRDefault="00B1181D"/>
    <w:p w14:paraId="294D068E" w14:textId="77777777" w:rsidR="00B1181D" w:rsidRDefault="00000000">
      <w:pPr>
        <w:jc w:val="center"/>
      </w:pPr>
      <w:r>
        <w:t>2024-03-02 20:21:59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06EC0B4D" w14:textId="77777777">
        <w:tc>
          <w:tcPr>
            <w:tcW w:w="720" w:type="dxa"/>
          </w:tcPr>
          <w:p w14:paraId="0B012C96" w14:textId="77777777" w:rsidR="00B1181D" w:rsidRDefault="00000000">
            <w:r>
              <w:rPr>
                <w:noProof/>
              </w:rPr>
              <w:drawing>
                <wp:inline distT="0" distB="0" distL="0" distR="0" wp14:anchorId="53BCFB78" wp14:editId="1407FE5E">
                  <wp:extent cx="457200" cy="4572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7183668" w14:textId="77777777" w:rsidR="00B1181D" w:rsidRDefault="00000000">
            <w:r>
              <w:t>你明天啥时候的票勒</w:t>
            </w:r>
          </w:p>
        </w:tc>
      </w:tr>
    </w:tbl>
    <w:p w14:paraId="287A4272" w14:textId="77777777" w:rsidR="00B1181D" w:rsidRDefault="00B1181D"/>
    <w:p w14:paraId="7553CF1A" w14:textId="77777777" w:rsidR="00B1181D" w:rsidRDefault="00000000">
      <w:pPr>
        <w:jc w:val="center"/>
      </w:pPr>
      <w:r>
        <w:t>2024-03-02 20:32:13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7C981AF9" w14:textId="77777777">
        <w:trPr>
          <w:jc w:val="right"/>
        </w:trPr>
        <w:tc>
          <w:tcPr>
            <w:tcW w:w="4320" w:type="dxa"/>
            <w:vAlign w:val="center"/>
          </w:tcPr>
          <w:p w14:paraId="2B3D016C" w14:textId="77777777" w:rsidR="00B1181D" w:rsidRDefault="00000000">
            <w:pPr>
              <w:jc w:val="right"/>
            </w:pPr>
            <w:r>
              <w:t>21.00</w:t>
            </w:r>
          </w:p>
        </w:tc>
        <w:tc>
          <w:tcPr>
            <w:tcW w:w="720" w:type="dxa"/>
          </w:tcPr>
          <w:p w14:paraId="5E6C5224" w14:textId="77777777" w:rsidR="00B1181D" w:rsidRDefault="00000000">
            <w:r>
              <w:rPr>
                <w:noProof/>
              </w:rPr>
              <w:drawing>
                <wp:inline distT="0" distB="0" distL="0" distR="0" wp14:anchorId="11B61279" wp14:editId="10EF79E3">
                  <wp:extent cx="457200" cy="4572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4FB1DF" w14:textId="77777777" w:rsidR="00B1181D" w:rsidRDefault="00B1181D"/>
    <w:p w14:paraId="7667BC1B" w14:textId="77777777" w:rsidR="00B1181D" w:rsidRDefault="00000000">
      <w:pPr>
        <w:jc w:val="center"/>
      </w:pPr>
      <w:r>
        <w:t>2024-03-02 21:53:39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313D60FB" w14:textId="77777777">
        <w:tc>
          <w:tcPr>
            <w:tcW w:w="720" w:type="dxa"/>
          </w:tcPr>
          <w:p w14:paraId="04A86102" w14:textId="77777777" w:rsidR="00B1181D" w:rsidRDefault="00000000">
            <w:r>
              <w:rPr>
                <w:noProof/>
              </w:rPr>
              <w:drawing>
                <wp:inline distT="0" distB="0" distL="0" distR="0" wp14:anchorId="4E23A958" wp14:editId="4924716E">
                  <wp:extent cx="457200" cy="4572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A9E2D51" w14:textId="77777777" w:rsidR="00B1181D" w:rsidRDefault="00000000">
            <w:r>
              <w:t>【表情包】</w:t>
            </w:r>
          </w:p>
        </w:tc>
      </w:tr>
    </w:tbl>
    <w:p w14:paraId="1ABE4DE2" w14:textId="77777777" w:rsidR="00B1181D" w:rsidRDefault="00B1181D"/>
    <w:p w14:paraId="11BEA2A2" w14:textId="77777777" w:rsidR="00B1181D" w:rsidRDefault="00000000">
      <w:pPr>
        <w:jc w:val="center"/>
      </w:pPr>
      <w:r>
        <w:t>2024-03-03 10:04:43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55D62194" w14:textId="77777777">
        <w:trPr>
          <w:jc w:val="right"/>
        </w:trPr>
        <w:tc>
          <w:tcPr>
            <w:tcW w:w="4320" w:type="dxa"/>
            <w:vAlign w:val="center"/>
          </w:tcPr>
          <w:p w14:paraId="5971D7EC" w14:textId="77777777" w:rsidR="00B1181D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7F7565FA" w14:textId="77777777" w:rsidR="00B1181D" w:rsidRDefault="00000000">
            <w:r>
              <w:rPr>
                <w:noProof/>
              </w:rPr>
              <w:drawing>
                <wp:inline distT="0" distB="0" distL="0" distR="0" wp14:anchorId="16206859" wp14:editId="744FDA92">
                  <wp:extent cx="457200" cy="4572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D30B0D" w14:textId="77777777" w:rsidR="00B1181D" w:rsidRDefault="00B1181D"/>
    <w:p w14:paraId="455BB4DC" w14:textId="77777777" w:rsidR="00B1181D" w:rsidRDefault="00000000">
      <w:pPr>
        <w:jc w:val="center"/>
      </w:pPr>
      <w:r>
        <w:t>2024-03-03 10:55:46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085DC7FA" w14:textId="77777777">
        <w:tc>
          <w:tcPr>
            <w:tcW w:w="720" w:type="dxa"/>
          </w:tcPr>
          <w:p w14:paraId="6A362C2B" w14:textId="77777777" w:rsidR="00B1181D" w:rsidRDefault="00000000">
            <w:r>
              <w:rPr>
                <w:noProof/>
              </w:rPr>
              <w:drawing>
                <wp:inline distT="0" distB="0" distL="0" distR="0" wp14:anchorId="368114BE" wp14:editId="110580B0">
                  <wp:extent cx="457200" cy="4572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B495C11" w14:textId="77777777" w:rsidR="00B1181D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你晚上是从机场回去吗？</w:t>
            </w:r>
          </w:p>
        </w:tc>
      </w:tr>
    </w:tbl>
    <w:p w14:paraId="10CD8675" w14:textId="77777777" w:rsidR="00B1181D" w:rsidRDefault="00B1181D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5EBBA484" w14:textId="77777777">
        <w:trPr>
          <w:jc w:val="right"/>
        </w:trPr>
        <w:tc>
          <w:tcPr>
            <w:tcW w:w="4320" w:type="dxa"/>
            <w:vAlign w:val="center"/>
          </w:tcPr>
          <w:p w14:paraId="37ABF8AB" w14:textId="77777777" w:rsidR="00B1181D" w:rsidRDefault="00000000">
            <w:pPr>
              <w:jc w:val="right"/>
            </w:pPr>
            <w:r>
              <w:rPr>
                <w:noProof/>
              </w:rPr>
              <w:lastRenderedPageBreak/>
              <w:drawing>
                <wp:inline distT="0" distB="0" distL="0" distR="0" wp14:anchorId="1B26943D" wp14:editId="3211B9C2">
                  <wp:extent cx="825500" cy="18288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ad31b88012982db9042ca959de301ab_t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B6F7A82" w14:textId="77777777" w:rsidR="00B1181D" w:rsidRDefault="00000000">
            <w:r>
              <w:rPr>
                <w:noProof/>
              </w:rPr>
              <w:drawing>
                <wp:inline distT="0" distB="0" distL="0" distR="0" wp14:anchorId="6D1019E5" wp14:editId="1DBE5EE7">
                  <wp:extent cx="457200" cy="4572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A34D3E" w14:textId="77777777" w:rsidR="00B1181D" w:rsidRDefault="00B1181D"/>
    <w:p w14:paraId="16D735F1" w14:textId="77777777" w:rsidR="00B1181D" w:rsidRDefault="00000000">
      <w:pPr>
        <w:jc w:val="center"/>
      </w:pPr>
      <w:r>
        <w:t>2024-03-03 11:21:42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20BF38ED" w14:textId="77777777">
        <w:tc>
          <w:tcPr>
            <w:tcW w:w="720" w:type="dxa"/>
          </w:tcPr>
          <w:p w14:paraId="593D2009" w14:textId="77777777" w:rsidR="00B1181D" w:rsidRDefault="00000000">
            <w:r>
              <w:rPr>
                <w:noProof/>
              </w:rPr>
              <w:drawing>
                <wp:inline distT="0" distB="0" distL="0" distR="0" wp14:anchorId="2B4B8F5F" wp14:editId="0CC805FB">
                  <wp:extent cx="457200" cy="4572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902F009" w14:textId="77777777" w:rsidR="00B1181D" w:rsidRDefault="00000000">
            <w:r>
              <w:t>哦吼吼</w:t>
            </w:r>
          </w:p>
        </w:tc>
      </w:tr>
    </w:tbl>
    <w:p w14:paraId="62F7A3A7" w14:textId="77777777" w:rsidR="00B1181D" w:rsidRDefault="00B1181D"/>
    <w:p w14:paraId="514E296A" w14:textId="77777777" w:rsidR="00B1181D" w:rsidRDefault="00000000">
      <w:pPr>
        <w:jc w:val="center"/>
      </w:pPr>
      <w:r>
        <w:t>2024-03-03 13:30:58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7B762199" w14:textId="77777777">
        <w:trPr>
          <w:jc w:val="right"/>
        </w:trPr>
        <w:tc>
          <w:tcPr>
            <w:tcW w:w="4320" w:type="dxa"/>
            <w:vAlign w:val="center"/>
          </w:tcPr>
          <w:p w14:paraId="3E97A8FD" w14:textId="77777777" w:rsidR="00B1181D" w:rsidRDefault="00000000">
            <w:pPr>
              <w:jc w:val="right"/>
            </w:pPr>
            <w:r>
              <w:t>那我走了</w:t>
            </w:r>
          </w:p>
        </w:tc>
        <w:tc>
          <w:tcPr>
            <w:tcW w:w="720" w:type="dxa"/>
          </w:tcPr>
          <w:p w14:paraId="5B3AD7D0" w14:textId="77777777" w:rsidR="00B1181D" w:rsidRDefault="00000000">
            <w:r>
              <w:rPr>
                <w:noProof/>
              </w:rPr>
              <w:drawing>
                <wp:inline distT="0" distB="0" distL="0" distR="0" wp14:anchorId="709A392F" wp14:editId="6790B975">
                  <wp:extent cx="457200" cy="4572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F3DF04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21CB5D59" w14:textId="77777777">
        <w:tc>
          <w:tcPr>
            <w:tcW w:w="720" w:type="dxa"/>
          </w:tcPr>
          <w:p w14:paraId="0FBFA726" w14:textId="77777777" w:rsidR="00B1181D" w:rsidRDefault="00000000">
            <w:r>
              <w:rPr>
                <w:noProof/>
              </w:rPr>
              <w:drawing>
                <wp:inline distT="0" distB="0" distL="0" distR="0" wp14:anchorId="3627A13C" wp14:editId="29614B92">
                  <wp:extent cx="457200" cy="4572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67C18AC" w14:textId="77777777" w:rsidR="00B1181D" w:rsidRDefault="00000000">
            <w:r>
              <w:t>下次你来</w:t>
            </w:r>
          </w:p>
        </w:tc>
      </w:tr>
    </w:tbl>
    <w:p w14:paraId="11C8D12A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3FD92D2F" w14:textId="77777777">
        <w:tc>
          <w:tcPr>
            <w:tcW w:w="720" w:type="dxa"/>
          </w:tcPr>
          <w:p w14:paraId="600CE3B7" w14:textId="77777777" w:rsidR="00B1181D" w:rsidRDefault="00000000">
            <w:r>
              <w:rPr>
                <w:noProof/>
              </w:rPr>
              <w:drawing>
                <wp:inline distT="0" distB="0" distL="0" distR="0" wp14:anchorId="149CF28A" wp14:editId="64114B15">
                  <wp:extent cx="457200" cy="4572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988CACE" w14:textId="77777777" w:rsidR="00B1181D" w:rsidRDefault="00000000">
            <w:r>
              <w:t>【表情包】</w:t>
            </w:r>
          </w:p>
        </w:tc>
      </w:tr>
    </w:tbl>
    <w:p w14:paraId="09A73094" w14:textId="77777777" w:rsidR="00B1181D" w:rsidRDefault="00B1181D"/>
    <w:p w14:paraId="6DFF62B2" w14:textId="77777777" w:rsidR="00B1181D" w:rsidRDefault="00000000">
      <w:pPr>
        <w:jc w:val="center"/>
      </w:pPr>
      <w:r>
        <w:t>2024-03-03 13:37:04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52342100" w14:textId="77777777">
        <w:trPr>
          <w:jc w:val="right"/>
        </w:trPr>
        <w:tc>
          <w:tcPr>
            <w:tcW w:w="4320" w:type="dxa"/>
            <w:vAlign w:val="center"/>
          </w:tcPr>
          <w:p w14:paraId="797A4B0F" w14:textId="77777777" w:rsidR="00B1181D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不来了，下去吃会饭，走了</w:t>
            </w:r>
          </w:p>
        </w:tc>
        <w:tc>
          <w:tcPr>
            <w:tcW w:w="720" w:type="dxa"/>
          </w:tcPr>
          <w:p w14:paraId="639E7D27" w14:textId="77777777" w:rsidR="00B1181D" w:rsidRDefault="00000000">
            <w:r>
              <w:rPr>
                <w:noProof/>
              </w:rPr>
              <w:drawing>
                <wp:inline distT="0" distB="0" distL="0" distR="0" wp14:anchorId="067A5241" wp14:editId="1DB23120">
                  <wp:extent cx="457200" cy="4572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E2E30E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573F76D9" w14:textId="77777777">
        <w:tc>
          <w:tcPr>
            <w:tcW w:w="720" w:type="dxa"/>
          </w:tcPr>
          <w:p w14:paraId="7F2D52B2" w14:textId="77777777" w:rsidR="00B1181D" w:rsidRDefault="00000000">
            <w:r>
              <w:rPr>
                <w:noProof/>
              </w:rPr>
              <w:lastRenderedPageBreak/>
              <w:drawing>
                <wp:inline distT="0" distB="0" distL="0" distR="0" wp14:anchorId="5813643A" wp14:editId="7AF8E979">
                  <wp:extent cx="457200" cy="4572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8CA62DD" w14:textId="77777777" w:rsidR="00B1181D" w:rsidRDefault="00000000">
            <w:r>
              <w:t>【表情包】</w:t>
            </w:r>
          </w:p>
        </w:tc>
      </w:tr>
    </w:tbl>
    <w:p w14:paraId="38BF565F" w14:textId="77777777" w:rsidR="00B1181D" w:rsidRDefault="00B1181D"/>
    <w:p w14:paraId="1F6157CD" w14:textId="77777777" w:rsidR="00B1181D" w:rsidRDefault="00000000">
      <w:pPr>
        <w:jc w:val="center"/>
      </w:pPr>
      <w:r>
        <w:t>2024-03-03 14:53:44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52DE9AC2" w14:textId="77777777">
        <w:tc>
          <w:tcPr>
            <w:tcW w:w="720" w:type="dxa"/>
          </w:tcPr>
          <w:p w14:paraId="74720C6A" w14:textId="77777777" w:rsidR="00B1181D" w:rsidRDefault="00000000">
            <w:r>
              <w:rPr>
                <w:noProof/>
              </w:rPr>
              <w:drawing>
                <wp:inline distT="0" distB="0" distL="0" distR="0" wp14:anchorId="3A21B015" wp14:editId="396CE979">
                  <wp:extent cx="457200" cy="4572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6534082" w14:textId="77777777" w:rsidR="00B1181D" w:rsidRDefault="00000000">
            <w:r>
              <w:t>你干嘛呢</w:t>
            </w:r>
          </w:p>
        </w:tc>
      </w:tr>
    </w:tbl>
    <w:p w14:paraId="40E3F505" w14:textId="77777777" w:rsidR="00B1181D" w:rsidRDefault="00B1181D"/>
    <w:p w14:paraId="043B93EA" w14:textId="77777777" w:rsidR="00B1181D" w:rsidRDefault="00000000">
      <w:pPr>
        <w:jc w:val="center"/>
      </w:pPr>
      <w:r>
        <w:t>2024-03-03 14:58:56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2BCE4EB5" w14:textId="77777777">
        <w:trPr>
          <w:jc w:val="right"/>
        </w:trPr>
        <w:tc>
          <w:tcPr>
            <w:tcW w:w="4320" w:type="dxa"/>
            <w:vAlign w:val="center"/>
          </w:tcPr>
          <w:p w14:paraId="7CA63C57" w14:textId="77777777" w:rsidR="00B1181D" w:rsidRDefault="00000000">
            <w:pPr>
              <w:jc w:val="right"/>
            </w:pPr>
            <w:r>
              <w:t>在火车南站</w:t>
            </w:r>
          </w:p>
        </w:tc>
        <w:tc>
          <w:tcPr>
            <w:tcW w:w="720" w:type="dxa"/>
          </w:tcPr>
          <w:p w14:paraId="1065C8A0" w14:textId="77777777" w:rsidR="00B1181D" w:rsidRDefault="00000000">
            <w:r>
              <w:rPr>
                <w:noProof/>
              </w:rPr>
              <w:drawing>
                <wp:inline distT="0" distB="0" distL="0" distR="0" wp14:anchorId="2245AA9D" wp14:editId="65AF12D6">
                  <wp:extent cx="457200" cy="4572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AE5284" w14:textId="77777777" w:rsidR="00B1181D" w:rsidRDefault="00B1181D"/>
    <w:p w14:paraId="4EA066D9" w14:textId="77777777" w:rsidR="00B1181D" w:rsidRDefault="00000000">
      <w:pPr>
        <w:jc w:val="center"/>
      </w:pPr>
      <w:r>
        <w:t>2024-03-03 15:06:58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362A4142" w14:textId="77777777">
        <w:tc>
          <w:tcPr>
            <w:tcW w:w="720" w:type="dxa"/>
          </w:tcPr>
          <w:p w14:paraId="7A9664F3" w14:textId="77777777" w:rsidR="00B1181D" w:rsidRDefault="00000000">
            <w:r>
              <w:rPr>
                <w:noProof/>
              </w:rPr>
              <w:drawing>
                <wp:inline distT="0" distB="0" distL="0" distR="0" wp14:anchorId="087298BA" wp14:editId="2F59CA26">
                  <wp:extent cx="457200" cy="4572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6ABC179" w14:textId="77777777" w:rsidR="00B1181D" w:rsidRDefault="00000000">
            <w:r>
              <w:t>啊</w:t>
            </w:r>
          </w:p>
        </w:tc>
      </w:tr>
    </w:tbl>
    <w:p w14:paraId="0E165606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66BF3CB4" w14:textId="77777777">
        <w:tc>
          <w:tcPr>
            <w:tcW w:w="720" w:type="dxa"/>
          </w:tcPr>
          <w:p w14:paraId="09EEDDE1" w14:textId="77777777" w:rsidR="00B1181D" w:rsidRDefault="00000000">
            <w:r>
              <w:rPr>
                <w:noProof/>
              </w:rPr>
              <w:drawing>
                <wp:inline distT="0" distB="0" distL="0" distR="0" wp14:anchorId="22ACDE96" wp14:editId="5CE3DE9B">
                  <wp:extent cx="457200" cy="4572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BC2AEF8" w14:textId="77777777" w:rsidR="00B1181D" w:rsidRDefault="00000000">
            <w:r>
              <w:t>你不是机场吗</w:t>
            </w:r>
          </w:p>
        </w:tc>
      </w:tr>
    </w:tbl>
    <w:p w14:paraId="5188B2B6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0560E47A" w14:textId="77777777">
        <w:trPr>
          <w:jc w:val="right"/>
        </w:trPr>
        <w:tc>
          <w:tcPr>
            <w:tcW w:w="4320" w:type="dxa"/>
            <w:vAlign w:val="center"/>
          </w:tcPr>
          <w:p w14:paraId="043CCA7C" w14:textId="77777777" w:rsidR="00B1181D" w:rsidRDefault="00000000">
            <w:pPr>
              <w:jc w:val="right"/>
            </w:pPr>
            <w:r>
              <w:t>去机场</w:t>
            </w:r>
          </w:p>
        </w:tc>
        <w:tc>
          <w:tcPr>
            <w:tcW w:w="720" w:type="dxa"/>
          </w:tcPr>
          <w:p w14:paraId="2B30ACC6" w14:textId="77777777" w:rsidR="00B1181D" w:rsidRDefault="00000000">
            <w:r>
              <w:rPr>
                <w:noProof/>
              </w:rPr>
              <w:drawing>
                <wp:inline distT="0" distB="0" distL="0" distR="0" wp14:anchorId="2CDFD067" wp14:editId="214ACF12">
                  <wp:extent cx="457200" cy="4572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29C6CD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7FB9D1FE" w14:textId="77777777">
        <w:tc>
          <w:tcPr>
            <w:tcW w:w="720" w:type="dxa"/>
          </w:tcPr>
          <w:p w14:paraId="6ABCA64C" w14:textId="77777777" w:rsidR="00B1181D" w:rsidRDefault="00000000">
            <w:r>
              <w:rPr>
                <w:noProof/>
              </w:rPr>
              <w:drawing>
                <wp:inline distT="0" distB="0" distL="0" distR="0" wp14:anchorId="4DF69C3C" wp14:editId="08D49A91">
                  <wp:extent cx="457200" cy="4572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244AD50" w14:textId="77777777" w:rsidR="00B1181D" w:rsidRDefault="00000000">
            <w:r>
              <w:t>好的呢</w:t>
            </w:r>
          </w:p>
        </w:tc>
      </w:tr>
    </w:tbl>
    <w:p w14:paraId="16B9E7C0" w14:textId="77777777" w:rsidR="00B1181D" w:rsidRDefault="00B1181D"/>
    <w:p w14:paraId="74FC6892" w14:textId="77777777" w:rsidR="00B1181D" w:rsidRDefault="00000000">
      <w:pPr>
        <w:jc w:val="center"/>
      </w:pPr>
      <w:r>
        <w:t>2024-03-05 17:07:42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6080AC7E" w14:textId="77777777">
        <w:tc>
          <w:tcPr>
            <w:tcW w:w="720" w:type="dxa"/>
          </w:tcPr>
          <w:p w14:paraId="12448F3F" w14:textId="77777777" w:rsidR="00B1181D" w:rsidRDefault="00000000">
            <w:r>
              <w:rPr>
                <w:noProof/>
              </w:rPr>
              <w:lastRenderedPageBreak/>
              <w:drawing>
                <wp:inline distT="0" distB="0" distL="0" distR="0" wp14:anchorId="5F3A6E50" wp14:editId="5FA6D165">
                  <wp:extent cx="457200" cy="4572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B380E12" w14:textId="77777777" w:rsidR="00B1181D" w:rsidRDefault="00000000">
            <w:r>
              <w:t>你干嘛呢</w:t>
            </w:r>
          </w:p>
        </w:tc>
      </w:tr>
    </w:tbl>
    <w:p w14:paraId="4366439A" w14:textId="77777777" w:rsidR="00B1181D" w:rsidRDefault="00B1181D"/>
    <w:p w14:paraId="453C3F04" w14:textId="77777777" w:rsidR="00B1181D" w:rsidRDefault="00000000">
      <w:pPr>
        <w:jc w:val="center"/>
      </w:pPr>
      <w:r>
        <w:t>2024-03-05 17:45:47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65CE7BE9" w14:textId="77777777">
        <w:trPr>
          <w:jc w:val="right"/>
        </w:trPr>
        <w:tc>
          <w:tcPr>
            <w:tcW w:w="4320" w:type="dxa"/>
            <w:vAlign w:val="center"/>
          </w:tcPr>
          <w:p w14:paraId="334A4EA7" w14:textId="77777777" w:rsidR="00B1181D" w:rsidRDefault="00000000">
            <w:pPr>
              <w:jc w:val="right"/>
            </w:pPr>
            <w:r>
              <w:t>在研究某一个东西</w:t>
            </w:r>
          </w:p>
        </w:tc>
        <w:tc>
          <w:tcPr>
            <w:tcW w:w="720" w:type="dxa"/>
          </w:tcPr>
          <w:p w14:paraId="44B81A1C" w14:textId="77777777" w:rsidR="00B1181D" w:rsidRDefault="00000000">
            <w:r>
              <w:rPr>
                <w:noProof/>
              </w:rPr>
              <w:drawing>
                <wp:inline distT="0" distB="0" distL="0" distR="0" wp14:anchorId="1DBC03D5" wp14:editId="50EBCAAF">
                  <wp:extent cx="457200" cy="4572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748E62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22E4D5D1" w14:textId="77777777">
        <w:tc>
          <w:tcPr>
            <w:tcW w:w="720" w:type="dxa"/>
          </w:tcPr>
          <w:p w14:paraId="3B871F4B" w14:textId="77777777" w:rsidR="00B1181D" w:rsidRDefault="00000000">
            <w:r>
              <w:rPr>
                <w:noProof/>
              </w:rPr>
              <w:drawing>
                <wp:inline distT="0" distB="0" distL="0" distR="0" wp14:anchorId="00CB8048" wp14:editId="1A05026E">
                  <wp:extent cx="457200" cy="4572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9C843FB" w14:textId="77777777" w:rsidR="00B1181D" w:rsidRDefault="00000000">
            <w:r>
              <w:t>什么</w:t>
            </w:r>
          </w:p>
        </w:tc>
      </w:tr>
    </w:tbl>
    <w:p w14:paraId="3FEB8067" w14:textId="77777777" w:rsidR="00B1181D" w:rsidRDefault="00B1181D"/>
    <w:p w14:paraId="48A9C237" w14:textId="77777777" w:rsidR="00B1181D" w:rsidRDefault="00000000">
      <w:pPr>
        <w:jc w:val="center"/>
      </w:pPr>
      <w:r>
        <w:t>2024-03-05 18:03:34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2A1A46D5" w14:textId="77777777">
        <w:trPr>
          <w:jc w:val="right"/>
        </w:trPr>
        <w:tc>
          <w:tcPr>
            <w:tcW w:w="4320" w:type="dxa"/>
            <w:vAlign w:val="center"/>
          </w:tcPr>
          <w:p w14:paraId="338C86CE" w14:textId="77777777" w:rsidR="00B1181D" w:rsidRDefault="00000000">
            <w:pPr>
              <w:jc w:val="right"/>
            </w:pPr>
            <w:r>
              <w:t>不好讲</w:t>
            </w:r>
          </w:p>
        </w:tc>
        <w:tc>
          <w:tcPr>
            <w:tcW w:w="720" w:type="dxa"/>
          </w:tcPr>
          <w:p w14:paraId="311C69F9" w14:textId="77777777" w:rsidR="00B1181D" w:rsidRDefault="00000000">
            <w:r>
              <w:rPr>
                <w:noProof/>
              </w:rPr>
              <w:drawing>
                <wp:inline distT="0" distB="0" distL="0" distR="0" wp14:anchorId="4D3AF93F" wp14:editId="6A78CF92">
                  <wp:extent cx="457200" cy="4572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1C16E5" w14:textId="77777777" w:rsidR="00B1181D" w:rsidRDefault="00B1181D"/>
    <w:p w14:paraId="49A72DE7" w14:textId="77777777" w:rsidR="00B1181D" w:rsidRDefault="00000000">
      <w:pPr>
        <w:jc w:val="center"/>
      </w:pPr>
      <w:r>
        <w:t>2024-03-05 18:09:04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6677A5EF" w14:textId="77777777">
        <w:tc>
          <w:tcPr>
            <w:tcW w:w="720" w:type="dxa"/>
          </w:tcPr>
          <w:p w14:paraId="2D98C12C" w14:textId="77777777" w:rsidR="00B1181D" w:rsidRDefault="00000000">
            <w:r>
              <w:rPr>
                <w:noProof/>
              </w:rPr>
              <w:drawing>
                <wp:inline distT="0" distB="0" distL="0" distR="0" wp14:anchorId="37C008EE" wp14:editId="5D2353B9">
                  <wp:extent cx="457200" cy="4572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8378F0C" w14:textId="77777777" w:rsidR="00B1181D" w:rsidRDefault="00000000">
            <w:r>
              <w:t>那你先说</w:t>
            </w:r>
          </w:p>
        </w:tc>
      </w:tr>
    </w:tbl>
    <w:p w14:paraId="1725B537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554AEB10" w14:textId="77777777">
        <w:tc>
          <w:tcPr>
            <w:tcW w:w="720" w:type="dxa"/>
          </w:tcPr>
          <w:p w14:paraId="1CA5CE55" w14:textId="77777777" w:rsidR="00B1181D" w:rsidRDefault="00000000">
            <w:r>
              <w:rPr>
                <w:noProof/>
              </w:rPr>
              <w:drawing>
                <wp:inline distT="0" distB="0" distL="0" distR="0" wp14:anchorId="2F4FC211" wp14:editId="21D4C232">
                  <wp:extent cx="457200" cy="4572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FE95412" w14:textId="77777777" w:rsidR="00B1181D" w:rsidRDefault="00000000">
            <w:r>
              <w:t>我</w:t>
            </w:r>
          </w:p>
        </w:tc>
      </w:tr>
    </w:tbl>
    <w:p w14:paraId="3628AB51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65F0BF21" w14:textId="77777777">
        <w:tc>
          <w:tcPr>
            <w:tcW w:w="720" w:type="dxa"/>
          </w:tcPr>
          <w:p w14:paraId="5141087C" w14:textId="77777777" w:rsidR="00B1181D" w:rsidRDefault="00000000">
            <w:r>
              <w:rPr>
                <w:noProof/>
              </w:rPr>
              <w:drawing>
                <wp:inline distT="0" distB="0" distL="0" distR="0" wp14:anchorId="7A2ABE98" wp14:editId="54DEC388">
                  <wp:extent cx="457200" cy="4572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6EF5084" w14:textId="77777777" w:rsidR="00B1181D" w:rsidRDefault="00000000">
            <w:r>
              <w:t>听听</w:t>
            </w:r>
          </w:p>
        </w:tc>
      </w:tr>
    </w:tbl>
    <w:p w14:paraId="5FE13365" w14:textId="77777777" w:rsidR="00B1181D" w:rsidRDefault="00B1181D"/>
    <w:p w14:paraId="5D7DA4CC" w14:textId="77777777" w:rsidR="00B1181D" w:rsidRDefault="00000000">
      <w:pPr>
        <w:jc w:val="center"/>
      </w:pPr>
      <w:r>
        <w:t>2024-03-05 18:25:26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39D62749" w14:textId="77777777">
        <w:trPr>
          <w:jc w:val="right"/>
        </w:trPr>
        <w:tc>
          <w:tcPr>
            <w:tcW w:w="4320" w:type="dxa"/>
            <w:vAlign w:val="center"/>
          </w:tcPr>
          <w:p w14:paraId="382810A9" w14:textId="77777777" w:rsidR="00B1181D" w:rsidRDefault="00000000">
            <w:pPr>
              <w:jc w:val="right"/>
            </w:pPr>
            <w:r>
              <w:lastRenderedPageBreak/>
              <w:t>啊</w:t>
            </w:r>
          </w:p>
        </w:tc>
        <w:tc>
          <w:tcPr>
            <w:tcW w:w="720" w:type="dxa"/>
          </w:tcPr>
          <w:p w14:paraId="7413E21B" w14:textId="77777777" w:rsidR="00B1181D" w:rsidRDefault="00000000">
            <w:r>
              <w:rPr>
                <w:noProof/>
              </w:rPr>
              <w:drawing>
                <wp:inline distT="0" distB="0" distL="0" distR="0" wp14:anchorId="01000B0E" wp14:editId="79B4D8F8">
                  <wp:extent cx="457200" cy="4572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ADF090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7C02D96B" w14:textId="77777777">
        <w:trPr>
          <w:jc w:val="right"/>
        </w:trPr>
        <w:tc>
          <w:tcPr>
            <w:tcW w:w="4320" w:type="dxa"/>
            <w:vAlign w:val="center"/>
          </w:tcPr>
          <w:p w14:paraId="16F2A460" w14:textId="77777777" w:rsidR="00B1181D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就你们女生穿丝袜出门不冷吗？</w:t>
            </w:r>
          </w:p>
        </w:tc>
        <w:tc>
          <w:tcPr>
            <w:tcW w:w="720" w:type="dxa"/>
          </w:tcPr>
          <w:p w14:paraId="7598A51A" w14:textId="77777777" w:rsidR="00B1181D" w:rsidRDefault="00000000">
            <w:r>
              <w:rPr>
                <w:noProof/>
              </w:rPr>
              <w:drawing>
                <wp:inline distT="0" distB="0" distL="0" distR="0" wp14:anchorId="29F4ADD6" wp14:editId="2ABDC6FB">
                  <wp:extent cx="457200" cy="4572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5BCB32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1E47E0C4" w14:textId="77777777">
        <w:tc>
          <w:tcPr>
            <w:tcW w:w="720" w:type="dxa"/>
          </w:tcPr>
          <w:p w14:paraId="208EF13E" w14:textId="77777777" w:rsidR="00B1181D" w:rsidRDefault="00000000">
            <w:r>
              <w:rPr>
                <w:noProof/>
              </w:rPr>
              <w:drawing>
                <wp:inline distT="0" distB="0" distL="0" distR="0" wp14:anchorId="4D8755A9" wp14:editId="5BEE235D">
                  <wp:extent cx="457200" cy="4572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6C99438" w14:textId="77777777" w:rsidR="00B1181D" w:rsidRDefault="00000000">
            <w:r>
              <w:t>【表情包】</w:t>
            </w:r>
          </w:p>
        </w:tc>
      </w:tr>
    </w:tbl>
    <w:p w14:paraId="4686906D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0B27C980" w14:textId="77777777">
        <w:tc>
          <w:tcPr>
            <w:tcW w:w="720" w:type="dxa"/>
          </w:tcPr>
          <w:p w14:paraId="335F7B8B" w14:textId="77777777" w:rsidR="00B1181D" w:rsidRDefault="00000000">
            <w:r>
              <w:rPr>
                <w:noProof/>
              </w:rPr>
              <w:drawing>
                <wp:inline distT="0" distB="0" distL="0" distR="0" wp14:anchorId="59CF80FF" wp14:editId="0894AB27">
                  <wp:extent cx="457200" cy="4572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1134415" w14:textId="77777777" w:rsidR="00B1181D" w:rsidRDefault="00000000">
            <w:r>
              <w:t>你就在想这个问题</w:t>
            </w:r>
            <w:r>
              <w:t>?</w:t>
            </w:r>
          </w:p>
        </w:tc>
      </w:tr>
    </w:tbl>
    <w:p w14:paraId="1069EE52" w14:textId="77777777" w:rsidR="00B1181D" w:rsidRDefault="00B1181D"/>
    <w:p w14:paraId="4AE889D1" w14:textId="77777777" w:rsidR="00B1181D" w:rsidRDefault="00000000">
      <w:pPr>
        <w:jc w:val="center"/>
      </w:pPr>
      <w:r>
        <w:t>2024-03-05 18:30:29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788AE8F5" w14:textId="77777777">
        <w:trPr>
          <w:jc w:val="right"/>
        </w:trPr>
        <w:tc>
          <w:tcPr>
            <w:tcW w:w="4320" w:type="dxa"/>
            <w:vAlign w:val="center"/>
          </w:tcPr>
          <w:p w14:paraId="55FC0272" w14:textId="77777777" w:rsidR="00B1181D" w:rsidRDefault="00000000">
            <w:pPr>
              <w:jc w:val="right"/>
            </w:pPr>
            <w:r>
              <w:t>我还能想什么</w:t>
            </w:r>
          </w:p>
        </w:tc>
        <w:tc>
          <w:tcPr>
            <w:tcW w:w="720" w:type="dxa"/>
          </w:tcPr>
          <w:p w14:paraId="3FF6C25B" w14:textId="77777777" w:rsidR="00B1181D" w:rsidRDefault="00000000">
            <w:r>
              <w:rPr>
                <w:noProof/>
              </w:rPr>
              <w:drawing>
                <wp:inline distT="0" distB="0" distL="0" distR="0" wp14:anchorId="4A76BBF4" wp14:editId="48154FBD">
                  <wp:extent cx="457200" cy="4572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17FF49" w14:textId="77777777" w:rsidR="00B1181D" w:rsidRDefault="00B1181D"/>
    <w:p w14:paraId="27A945CC" w14:textId="77777777" w:rsidR="00B1181D" w:rsidRDefault="00000000">
      <w:pPr>
        <w:jc w:val="center"/>
      </w:pPr>
      <w:r>
        <w:t>2024-03-05 18:54:05</w:t>
      </w:r>
    </w:p>
    <w:p w14:paraId="23E77861" w14:textId="77777777" w:rsidR="00B1181D" w:rsidRDefault="00000000">
      <w:pPr>
        <w:jc w:val="center"/>
      </w:pPr>
      <w:r>
        <w:t>"</w:t>
      </w:r>
      <w:r>
        <w:t>荔芝</w:t>
      </w:r>
      <w:r>
        <w:t xml:space="preserve">" </w:t>
      </w:r>
      <w:r>
        <w:t>撤回了一条消息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7A6A67FA" w14:textId="77777777">
        <w:tc>
          <w:tcPr>
            <w:tcW w:w="720" w:type="dxa"/>
          </w:tcPr>
          <w:p w14:paraId="0201EFD8" w14:textId="77777777" w:rsidR="00B1181D" w:rsidRDefault="00000000">
            <w:r>
              <w:rPr>
                <w:noProof/>
              </w:rPr>
              <w:drawing>
                <wp:inline distT="0" distB="0" distL="0" distR="0" wp14:anchorId="74A0E62A" wp14:editId="5BAAD7A9">
                  <wp:extent cx="457200" cy="4572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F5AD357" w14:textId="77777777" w:rsidR="00B1181D" w:rsidRDefault="00000000">
            <w:r>
              <w:t>不知道你</w:t>
            </w:r>
          </w:p>
        </w:tc>
      </w:tr>
    </w:tbl>
    <w:p w14:paraId="5F23DB94" w14:textId="77777777" w:rsidR="00B1181D" w:rsidRDefault="00B1181D"/>
    <w:p w14:paraId="7DAB9D0C" w14:textId="77777777" w:rsidR="00B1181D" w:rsidRDefault="00000000">
      <w:pPr>
        <w:jc w:val="center"/>
      </w:pPr>
      <w:r>
        <w:t>2024-03-05 19:28:47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59943610" w14:textId="77777777">
        <w:trPr>
          <w:jc w:val="right"/>
        </w:trPr>
        <w:tc>
          <w:tcPr>
            <w:tcW w:w="4320" w:type="dxa"/>
            <w:vAlign w:val="center"/>
          </w:tcPr>
          <w:p w14:paraId="3BB4BEDC" w14:textId="77777777" w:rsidR="00B1181D" w:rsidRDefault="00000000">
            <w:pPr>
              <w:jc w:val="right"/>
            </w:pPr>
            <w:r>
              <w:t>不敢想</w:t>
            </w:r>
          </w:p>
        </w:tc>
        <w:tc>
          <w:tcPr>
            <w:tcW w:w="720" w:type="dxa"/>
          </w:tcPr>
          <w:p w14:paraId="200ACE2C" w14:textId="77777777" w:rsidR="00B1181D" w:rsidRDefault="00000000">
            <w:r>
              <w:rPr>
                <w:noProof/>
              </w:rPr>
              <w:drawing>
                <wp:inline distT="0" distB="0" distL="0" distR="0" wp14:anchorId="442058B8" wp14:editId="27F85B05">
                  <wp:extent cx="457200" cy="4572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EAF9FA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74417481" w14:textId="77777777">
        <w:trPr>
          <w:jc w:val="right"/>
        </w:trPr>
        <w:tc>
          <w:tcPr>
            <w:tcW w:w="4320" w:type="dxa"/>
            <w:vAlign w:val="center"/>
          </w:tcPr>
          <w:p w14:paraId="4284B074" w14:textId="77777777" w:rsidR="00B1181D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和你见个面比神仙还难邀</w:t>
            </w:r>
          </w:p>
        </w:tc>
        <w:tc>
          <w:tcPr>
            <w:tcW w:w="720" w:type="dxa"/>
          </w:tcPr>
          <w:p w14:paraId="77723AAA" w14:textId="77777777" w:rsidR="00B1181D" w:rsidRDefault="00000000">
            <w:r>
              <w:rPr>
                <w:noProof/>
              </w:rPr>
              <w:drawing>
                <wp:inline distT="0" distB="0" distL="0" distR="0" wp14:anchorId="7DC88FED" wp14:editId="12467162">
                  <wp:extent cx="457200" cy="4572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1F76AC" w14:textId="77777777" w:rsidR="00B1181D" w:rsidRDefault="00B1181D"/>
    <w:p w14:paraId="6818570F" w14:textId="77777777" w:rsidR="00B1181D" w:rsidRDefault="00000000">
      <w:pPr>
        <w:jc w:val="center"/>
      </w:pPr>
      <w:r>
        <w:t>2024-03-05 20:10:17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438D60F9" w14:textId="77777777">
        <w:tc>
          <w:tcPr>
            <w:tcW w:w="720" w:type="dxa"/>
          </w:tcPr>
          <w:p w14:paraId="08D0CB98" w14:textId="77777777" w:rsidR="00B1181D" w:rsidRDefault="00000000">
            <w:r>
              <w:rPr>
                <w:noProof/>
              </w:rPr>
              <w:drawing>
                <wp:inline distT="0" distB="0" distL="0" distR="0" wp14:anchorId="337880DD" wp14:editId="30F463F8">
                  <wp:extent cx="457200" cy="4572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D1F4455" w14:textId="77777777" w:rsidR="00B1181D" w:rsidRDefault="00000000">
            <w:r>
              <w:t>那我不是在忙咯</w:t>
            </w:r>
          </w:p>
        </w:tc>
      </w:tr>
    </w:tbl>
    <w:p w14:paraId="21CE001C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43583395" w14:textId="77777777">
        <w:tc>
          <w:tcPr>
            <w:tcW w:w="720" w:type="dxa"/>
          </w:tcPr>
          <w:p w14:paraId="76E6E8DE" w14:textId="77777777" w:rsidR="00B1181D" w:rsidRDefault="00000000">
            <w:r>
              <w:rPr>
                <w:noProof/>
              </w:rPr>
              <w:drawing>
                <wp:inline distT="0" distB="0" distL="0" distR="0" wp14:anchorId="2AABF816" wp14:editId="2259396A">
                  <wp:extent cx="457200" cy="4572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3807D6B" w14:textId="77777777" w:rsidR="00B1181D" w:rsidRDefault="00000000">
            <w:r>
              <w:t>【表情包】</w:t>
            </w:r>
          </w:p>
        </w:tc>
      </w:tr>
    </w:tbl>
    <w:p w14:paraId="29BFC06F" w14:textId="77777777" w:rsidR="00B1181D" w:rsidRDefault="00B1181D"/>
    <w:p w14:paraId="3C462BFB" w14:textId="77777777" w:rsidR="00B1181D" w:rsidRDefault="00000000">
      <w:pPr>
        <w:jc w:val="center"/>
      </w:pPr>
      <w:r>
        <w:t>2024-03-05 21:32:30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28C78CB3" w14:textId="77777777">
        <w:trPr>
          <w:jc w:val="right"/>
        </w:trPr>
        <w:tc>
          <w:tcPr>
            <w:tcW w:w="4320" w:type="dxa"/>
            <w:vAlign w:val="center"/>
          </w:tcPr>
          <w:p w14:paraId="6B1204DD" w14:textId="77777777" w:rsidR="00B1181D" w:rsidRDefault="00000000">
            <w:pPr>
              <w:jc w:val="right"/>
            </w:pPr>
            <w:r>
              <w:t>好</w:t>
            </w:r>
          </w:p>
        </w:tc>
        <w:tc>
          <w:tcPr>
            <w:tcW w:w="720" w:type="dxa"/>
          </w:tcPr>
          <w:p w14:paraId="2D517378" w14:textId="77777777" w:rsidR="00B1181D" w:rsidRDefault="00000000">
            <w:r>
              <w:rPr>
                <w:noProof/>
              </w:rPr>
              <w:drawing>
                <wp:inline distT="0" distB="0" distL="0" distR="0" wp14:anchorId="53FC4DAE" wp14:editId="113CF291">
                  <wp:extent cx="457200" cy="4572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6D7B28" w14:textId="77777777" w:rsidR="00B1181D" w:rsidRDefault="00B1181D"/>
    <w:p w14:paraId="251A75FD" w14:textId="77777777" w:rsidR="00B1181D" w:rsidRDefault="00000000">
      <w:pPr>
        <w:jc w:val="center"/>
      </w:pPr>
      <w:r>
        <w:t>2024-03-05 22:05:54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5398696A" w14:textId="77777777">
        <w:tc>
          <w:tcPr>
            <w:tcW w:w="720" w:type="dxa"/>
          </w:tcPr>
          <w:p w14:paraId="032D3731" w14:textId="77777777" w:rsidR="00B1181D" w:rsidRDefault="00000000">
            <w:r>
              <w:rPr>
                <w:noProof/>
              </w:rPr>
              <w:drawing>
                <wp:inline distT="0" distB="0" distL="0" distR="0" wp14:anchorId="6A325CCB" wp14:editId="291ED9D3">
                  <wp:extent cx="457200" cy="4572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8AB02D4" w14:textId="77777777" w:rsidR="00B1181D" w:rsidRDefault="00000000">
            <w:r>
              <w:t>你应该提前说的</w:t>
            </w:r>
          </w:p>
        </w:tc>
      </w:tr>
    </w:tbl>
    <w:p w14:paraId="1910F5BB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6CFF617D" w14:textId="77777777">
        <w:tc>
          <w:tcPr>
            <w:tcW w:w="720" w:type="dxa"/>
          </w:tcPr>
          <w:p w14:paraId="3AAFC1D4" w14:textId="77777777" w:rsidR="00B1181D" w:rsidRDefault="00000000">
            <w:r>
              <w:rPr>
                <w:noProof/>
              </w:rPr>
              <w:drawing>
                <wp:inline distT="0" distB="0" distL="0" distR="0" wp14:anchorId="1F9733B8" wp14:editId="06A7D8F0">
                  <wp:extent cx="457200" cy="4572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3ABB304" w14:textId="77777777" w:rsidR="00B1181D" w:rsidRDefault="00000000">
            <w:r>
              <w:t>我才好安排时间</w:t>
            </w:r>
          </w:p>
        </w:tc>
      </w:tr>
    </w:tbl>
    <w:p w14:paraId="1C4BEBBA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3A4B45AF" w14:textId="77777777">
        <w:trPr>
          <w:jc w:val="right"/>
        </w:trPr>
        <w:tc>
          <w:tcPr>
            <w:tcW w:w="4320" w:type="dxa"/>
            <w:vAlign w:val="center"/>
          </w:tcPr>
          <w:p w14:paraId="279F0707" w14:textId="77777777" w:rsidR="00B1181D" w:rsidRDefault="00000000">
            <w:pPr>
              <w:jc w:val="right"/>
            </w:pPr>
            <w:r>
              <w:t>好</w:t>
            </w:r>
          </w:p>
        </w:tc>
        <w:tc>
          <w:tcPr>
            <w:tcW w:w="720" w:type="dxa"/>
          </w:tcPr>
          <w:p w14:paraId="1ADD63D3" w14:textId="77777777" w:rsidR="00B1181D" w:rsidRDefault="00000000">
            <w:r>
              <w:rPr>
                <w:noProof/>
              </w:rPr>
              <w:drawing>
                <wp:inline distT="0" distB="0" distL="0" distR="0" wp14:anchorId="703A206A" wp14:editId="00FA6950">
                  <wp:extent cx="457200" cy="4572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BD0E9B" w14:textId="77777777" w:rsidR="00B1181D" w:rsidRDefault="00B1181D"/>
    <w:p w14:paraId="13E64DD1" w14:textId="77777777" w:rsidR="00B1181D" w:rsidRDefault="00000000">
      <w:pPr>
        <w:jc w:val="center"/>
      </w:pPr>
      <w:r>
        <w:t>2024-03-05 22:11:04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201748C1" w14:textId="77777777">
        <w:trPr>
          <w:jc w:val="right"/>
        </w:trPr>
        <w:tc>
          <w:tcPr>
            <w:tcW w:w="4320" w:type="dxa"/>
            <w:vAlign w:val="center"/>
          </w:tcPr>
          <w:p w14:paraId="054407FF" w14:textId="77777777" w:rsidR="00B1181D" w:rsidRDefault="00000000">
            <w:pPr>
              <w:jc w:val="right"/>
            </w:pPr>
            <w:r>
              <w:lastRenderedPageBreak/>
              <w:t>是我冲动了</w:t>
            </w:r>
          </w:p>
        </w:tc>
        <w:tc>
          <w:tcPr>
            <w:tcW w:w="720" w:type="dxa"/>
          </w:tcPr>
          <w:p w14:paraId="1DF3768A" w14:textId="77777777" w:rsidR="00B1181D" w:rsidRDefault="00000000">
            <w:r>
              <w:rPr>
                <w:noProof/>
              </w:rPr>
              <w:drawing>
                <wp:inline distT="0" distB="0" distL="0" distR="0" wp14:anchorId="21A6DDA2" wp14:editId="199152D7">
                  <wp:extent cx="457200" cy="4572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4EC591" w14:textId="77777777" w:rsidR="00B1181D" w:rsidRDefault="00B1181D"/>
    <w:p w14:paraId="40FE2105" w14:textId="77777777" w:rsidR="00B1181D" w:rsidRDefault="00000000">
      <w:pPr>
        <w:jc w:val="center"/>
      </w:pPr>
      <w:r>
        <w:t>2024-03-05 22:16:29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7E5C4B15" w14:textId="77777777">
        <w:tc>
          <w:tcPr>
            <w:tcW w:w="720" w:type="dxa"/>
          </w:tcPr>
          <w:p w14:paraId="70459262" w14:textId="77777777" w:rsidR="00B1181D" w:rsidRDefault="00000000">
            <w:r>
              <w:rPr>
                <w:noProof/>
              </w:rPr>
              <w:drawing>
                <wp:inline distT="0" distB="0" distL="0" distR="0" wp14:anchorId="7723CFEA" wp14:editId="33EC4958">
                  <wp:extent cx="457200" cy="4572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80DA413" w14:textId="77777777" w:rsidR="00B1181D" w:rsidRDefault="00000000">
            <w:r>
              <w:t>因为有时候我比较忙</w:t>
            </w:r>
          </w:p>
        </w:tc>
      </w:tr>
    </w:tbl>
    <w:p w14:paraId="35B97132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71514D37" w14:textId="77777777">
        <w:tc>
          <w:tcPr>
            <w:tcW w:w="720" w:type="dxa"/>
          </w:tcPr>
          <w:p w14:paraId="26385BB7" w14:textId="77777777" w:rsidR="00B1181D" w:rsidRDefault="00000000">
            <w:r>
              <w:rPr>
                <w:noProof/>
              </w:rPr>
              <w:drawing>
                <wp:inline distT="0" distB="0" distL="0" distR="0" wp14:anchorId="0AC68479" wp14:editId="7CD4BEB7">
                  <wp:extent cx="457200" cy="4572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B233912" w14:textId="77777777" w:rsidR="00B1181D" w:rsidRDefault="00000000">
            <w:r>
              <w:t>可能抽不开身</w:t>
            </w:r>
          </w:p>
        </w:tc>
      </w:tr>
    </w:tbl>
    <w:p w14:paraId="570C237A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60DDA230" w14:textId="77777777">
        <w:trPr>
          <w:jc w:val="right"/>
        </w:trPr>
        <w:tc>
          <w:tcPr>
            <w:tcW w:w="4320" w:type="dxa"/>
            <w:vAlign w:val="center"/>
          </w:tcPr>
          <w:p w14:paraId="07B9D9C3" w14:textId="77777777" w:rsidR="00B1181D" w:rsidRDefault="00000000">
            <w:pPr>
              <w:jc w:val="right"/>
            </w:pPr>
            <w:r>
              <w:t>可以的</w:t>
            </w:r>
          </w:p>
        </w:tc>
        <w:tc>
          <w:tcPr>
            <w:tcW w:w="720" w:type="dxa"/>
          </w:tcPr>
          <w:p w14:paraId="7FE3CA87" w14:textId="77777777" w:rsidR="00B1181D" w:rsidRDefault="00000000">
            <w:r>
              <w:rPr>
                <w:noProof/>
              </w:rPr>
              <w:drawing>
                <wp:inline distT="0" distB="0" distL="0" distR="0" wp14:anchorId="08A56B7E" wp14:editId="4D1981BC">
                  <wp:extent cx="457200" cy="4572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A40319" w14:textId="77777777" w:rsidR="00B1181D" w:rsidRDefault="00B1181D"/>
    <w:p w14:paraId="7C17B2FD" w14:textId="77777777" w:rsidR="00B1181D" w:rsidRDefault="00000000">
      <w:pPr>
        <w:jc w:val="center"/>
      </w:pPr>
      <w:r>
        <w:t>2024-03-05 23:40:30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5AD3C364" w14:textId="77777777">
        <w:tc>
          <w:tcPr>
            <w:tcW w:w="720" w:type="dxa"/>
          </w:tcPr>
          <w:p w14:paraId="343A9D1B" w14:textId="77777777" w:rsidR="00B1181D" w:rsidRDefault="00000000">
            <w:r>
              <w:rPr>
                <w:noProof/>
              </w:rPr>
              <w:drawing>
                <wp:inline distT="0" distB="0" distL="0" distR="0" wp14:anchorId="6692F5A4" wp14:editId="2EE68772">
                  <wp:extent cx="457200" cy="4572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7A9DEC3" w14:textId="77777777" w:rsidR="00B1181D" w:rsidRDefault="00000000">
            <w:r>
              <w:t>【表情包】</w:t>
            </w:r>
          </w:p>
        </w:tc>
      </w:tr>
    </w:tbl>
    <w:p w14:paraId="08FBCA65" w14:textId="77777777" w:rsidR="00B1181D" w:rsidRDefault="00B1181D"/>
    <w:p w14:paraId="3E9029DB" w14:textId="77777777" w:rsidR="00B1181D" w:rsidRDefault="00000000">
      <w:pPr>
        <w:jc w:val="center"/>
      </w:pPr>
      <w:r>
        <w:t>2024-03-07 20:02:37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146115B7" w14:textId="77777777">
        <w:tc>
          <w:tcPr>
            <w:tcW w:w="720" w:type="dxa"/>
          </w:tcPr>
          <w:p w14:paraId="3BA293FF" w14:textId="77777777" w:rsidR="00B1181D" w:rsidRDefault="00000000">
            <w:r>
              <w:rPr>
                <w:noProof/>
              </w:rPr>
              <w:drawing>
                <wp:inline distT="0" distB="0" distL="0" distR="0" wp14:anchorId="5CE6E559" wp14:editId="20F9655F">
                  <wp:extent cx="457200" cy="4572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7146484" w14:textId="77777777" w:rsidR="00B1181D" w:rsidRDefault="00000000">
            <w:r>
              <w:t>【表情包】</w:t>
            </w:r>
          </w:p>
        </w:tc>
      </w:tr>
    </w:tbl>
    <w:p w14:paraId="6B8AC753" w14:textId="77777777" w:rsidR="00B1181D" w:rsidRDefault="00B1181D"/>
    <w:p w14:paraId="460D9DAF" w14:textId="77777777" w:rsidR="00B1181D" w:rsidRDefault="00000000">
      <w:pPr>
        <w:jc w:val="center"/>
      </w:pPr>
      <w:r>
        <w:t>2024-03-07 20:14:04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730C55F8" w14:textId="77777777">
        <w:trPr>
          <w:jc w:val="right"/>
        </w:trPr>
        <w:tc>
          <w:tcPr>
            <w:tcW w:w="4320" w:type="dxa"/>
            <w:vAlign w:val="center"/>
          </w:tcPr>
          <w:p w14:paraId="13671705" w14:textId="77777777" w:rsidR="00B1181D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74EAE97D" w14:textId="77777777" w:rsidR="00B1181D" w:rsidRDefault="00000000">
            <w:r>
              <w:rPr>
                <w:noProof/>
              </w:rPr>
              <w:drawing>
                <wp:inline distT="0" distB="0" distL="0" distR="0" wp14:anchorId="1AB29F6B" wp14:editId="519A7E4C">
                  <wp:extent cx="457200" cy="4572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4B0B26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66C99D91" w14:textId="77777777">
        <w:tc>
          <w:tcPr>
            <w:tcW w:w="720" w:type="dxa"/>
          </w:tcPr>
          <w:p w14:paraId="48F7749D" w14:textId="77777777" w:rsidR="00B1181D" w:rsidRDefault="00000000">
            <w:r>
              <w:rPr>
                <w:noProof/>
              </w:rPr>
              <w:lastRenderedPageBreak/>
              <w:drawing>
                <wp:inline distT="0" distB="0" distL="0" distR="0" wp14:anchorId="2EEC0CD1" wp14:editId="30B47449">
                  <wp:extent cx="457200" cy="4572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84193A2" w14:textId="77777777" w:rsidR="00B1181D" w:rsidRDefault="00000000">
            <w:r>
              <w:t>你干嘛</w:t>
            </w:r>
          </w:p>
        </w:tc>
      </w:tr>
    </w:tbl>
    <w:p w14:paraId="5FAEBD35" w14:textId="77777777" w:rsidR="00B1181D" w:rsidRDefault="00B1181D"/>
    <w:p w14:paraId="4D9D8BEB" w14:textId="77777777" w:rsidR="00B1181D" w:rsidRDefault="00000000">
      <w:pPr>
        <w:jc w:val="center"/>
      </w:pPr>
      <w:r>
        <w:t>2024-03-07 20:21:46</w:t>
      </w:r>
    </w:p>
    <w:p w14:paraId="300DA544" w14:textId="77777777" w:rsidR="00B1181D" w:rsidRDefault="00000000">
      <w:pPr>
        <w:jc w:val="center"/>
      </w:pPr>
      <w:r>
        <w:t>你撤回了一条消息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626145A1" w14:textId="77777777">
        <w:trPr>
          <w:jc w:val="right"/>
        </w:trPr>
        <w:tc>
          <w:tcPr>
            <w:tcW w:w="4320" w:type="dxa"/>
            <w:vAlign w:val="center"/>
          </w:tcPr>
          <w:p w14:paraId="1689F4F4" w14:textId="77777777" w:rsidR="00B1181D" w:rsidRDefault="00000000">
            <w:pPr>
              <w:jc w:val="right"/>
            </w:pPr>
            <w:r>
              <w:t>刷视频</w:t>
            </w:r>
          </w:p>
        </w:tc>
        <w:tc>
          <w:tcPr>
            <w:tcW w:w="720" w:type="dxa"/>
          </w:tcPr>
          <w:p w14:paraId="4586E08C" w14:textId="77777777" w:rsidR="00B1181D" w:rsidRDefault="00000000">
            <w:r>
              <w:rPr>
                <w:noProof/>
              </w:rPr>
              <w:drawing>
                <wp:inline distT="0" distB="0" distL="0" distR="0" wp14:anchorId="15DDDD81" wp14:editId="7B874E30">
                  <wp:extent cx="457200" cy="4572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B92B79" w14:textId="77777777" w:rsidR="00B1181D" w:rsidRDefault="00B1181D"/>
    <w:p w14:paraId="02C58FB6" w14:textId="77777777" w:rsidR="00B1181D" w:rsidRDefault="00000000">
      <w:pPr>
        <w:jc w:val="center"/>
      </w:pPr>
      <w:r>
        <w:t>2024-03-07 21:19:54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02FE5A95" w14:textId="77777777">
        <w:tc>
          <w:tcPr>
            <w:tcW w:w="720" w:type="dxa"/>
          </w:tcPr>
          <w:p w14:paraId="7026E8EB" w14:textId="77777777" w:rsidR="00B1181D" w:rsidRDefault="00000000">
            <w:r>
              <w:rPr>
                <w:noProof/>
              </w:rPr>
              <w:drawing>
                <wp:inline distT="0" distB="0" distL="0" distR="0" wp14:anchorId="10CF8DB6" wp14:editId="057C45C7">
                  <wp:extent cx="457200" cy="4572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FC27B3B" w14:textId="77777777" w:rsidR="00B1181D" w:rsidRDefault="00000000">
            <w:r>
              <w:t>好的呢</w:t>
            </w:r>
          </w:p>
        </w:tc>
      </w:tr>
    </w:tbl>
    <w:p w14:paraId="72E5B8ED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322F9A2D" w14:textId="77777777">
        <w:trPr>
          <w:jc w:val="right"/>
        </w:trPr>
        <w:tc>
          <w:tcPr>
            <w:tcW w:w="4320" w:type="dxa"/>
            <w:vAlign w:val="center"/>
          </w:tcPr>
          <w:p w14:paraId="71F46225" w14:textId="77777777" w:rsidR="00B1181D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4766148F" w14:textId="77777777" w:rsidR="00B1181D" w:rsidRDefault="00000000">
            <w:r>
              <w:rPr>
                <w:noProof/>
              </w:rPr>
              <w:drawing>
                <wp:inline distT="0" distB="0" distL="0" distR="0" wp14:anchorId="0B8DA1C9" wp14:editId="5384623A">
                  <wp:extent cx="457200" cy="4572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3A7D39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01453B77" w14:textId="77777777">
        <w:tc>
          <w:tcPr>
            <w:tcW w:w="720" w:type="dxa"/>
          </w:tcPr>
          <w:p w14:paraId="49E2DB7C" w14:textId="77777777" w:rsidR="00B1181D" w:rsidRDefault="00000000">
            <w:r>
              <w:rPr>
                <w:noProof/>
              </w:rPr>
              <w:drawing>
                <wp:inline distT="0" distB="0" distL="0" distR="0" wp14:anchorId="18B92C7B" wp14:editId="12EC2342">
                  <wp:extent cx="457200" cy="4572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F0AED7B" w14:textId="77777777" w:rsidR="00B1181D" w:rsidRDefault="00000000">
            <w:r>
              <w:t>【表情包】</w:t>
            </w:r>
          </w:p>
        </w:tc>
      </w:tr>
    </w:tbl>
    <w:p w14:paraId="5806E50C" w14:textId="77777777" w:rsidR="00B1181D" w:rsidRDefault="00B1181D"/>
    <w:p w14:paraId="1B8DECA2" w14:textId="77777777" w:rsidR="00B1181D" w:rsidRDefault="00000000">
      <w:pPr>
        <w:jc w:val="center"/>
      </w:pPr>
      <w:r>
        <w:t>2024-03-07 21:26:43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0A722ADD" w14:textId="77777777">
        <w:trPr>
          <w:jc w:val="right"/>
        </w:trPr>
        <w:tc>
          <w:tcPr>
            <w:tcW w:w="4320" w:type="dxa"/>
            <w:vAlign w:val="center"/>
          </w:tcPr>
          <w:p w14:paraId="2EBBB7AD" w14:textId="77777777" w:rsidR="00B1181D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728243DB" w14:textId="77777777" w:rsidR="00B1181D" w:rsidRDefault="00000000">
            <w:r>
              <w:rPr>
                <w:noProof/>
              </w:rPr>
              <w:drawing>
                <wp:inline distT="0" distB="0" distL="0" distR="0" wp14:anchorId="081153C7" wp14:editId="1BC7A0A2">
                  <wp:extent cx="457200" cy="4572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E30EF7" w14:textId="77777777" w:rsidR="00B1181D" w:rsidRDefault="00B1181D"/>
    <w:p w14:paraId="19C1F9CB" w14:textId="77777777" w:rsidR="00B1181D" w:rsidRDefault="00000000">
      <w:pPr>
        <w:jc w:val="center"/>
      </w:pPr>
      <w:r>
        <w:t>2024-03-07 21:38:06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08550E49" w14:textId="77777777">
        <w:tc>
          <w:tcPr>
            <w:tcW w:w="720" w:type="dxa"/>
          </w:tcPr>
          <w:p w14:paraId="41988EFA" w14:textId="77777777" w:rsidR="00B1181D" w:rsidRDefault="00000000">
            <w:r>
              <w:rPr>
                <w:noProof/>
              </w:rPr>
              <w:drawing>
                <wp:inline distT="0" distB="0" distL="0" distR="0" wp14:anchorId="546A2830" wp14:editId="0794A244">
                  <wp:extent cx="457200" cy="4572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4B1E96F" w14:textId="77777777" w:rsidR="00B1181D" w:rsidRDefault="00000000">
            <w:r>
              <w:t>你最近不出差了吗</w:t>
            </w:r>
          </w:p>
        </w:tc>
      </w:tr>
    </w:tbl>
    <w:p w14:paraId="4211BA85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52184700" w14:textId="77777777">
        <w:trPr>
          <w:jc w:val="right"/>
        </w:trPr>
        <w:tc>
          <w:tcPr>
            <w:tcW w:w="4320" w:type="dxa"/>
            <w:vAlign w:val="center"/>
          </w:tcPr>
          <w:p w14:paraId="3D2D5C67" w14:textId="77777777" w:rsidR="00B1181D" w:rsidRDefault="00000000">
            <w:pPr>
              <w:jc w:val="right"/>
            </w:pPr>
            <w:r>
              <w:lastRenderedPageBreak/>
              <w:t>没有啊</w:t>
            </w:r>
          </w:p>
        </w:tc>
        <w:tc>
          <w:tcPr>
            <w:tcW w:w="720" w:type="dxa"/>
          </w:tcPr>
          <w:p w14:paraId="103EBE54" w14:textId="77777777" w:rsidR="00B1181D" w:rsidRDefault="00000000">
            <w:r>
              <w:rPr>
                <w:noProof/>
              </w:rPr>
              <w:drawing>
                <wp:inline distT="0" distB="0" distL="0" distR="0" wp14:anchorId="6C21C299" wp14:editId="663354C0">
                  <wp:extent cx="457200" cy="4572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68A478" w14:textId="77777777" w:rsidR="00B1181D" w:rsidRDefault="00B1181D"/>
    <w:p w14:paraId="317A3E6D" w14:textId="77777777" w:rsidR="00B1181D" w:rsidRDefault="00000000">
      <w:pPr>
        <w:jc w:val="center"/>
      </w:pPr>
      <w:r>
        <w:t>2024-03-07 21:47:17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25512E62" w14:textId="77777777">
        <w:trPr>
          <w:jc w:val="right"/>
        </w:trPr>
        <w:tc>
          <w:tcPr>
            <w:tcW w:w="4320" w:type="dxa"/>
            <w:vAlign w:val="center"/>
          </w:tcPr>
          <w:p w14:paraId="39B9A33B" w14:textId="77777777" w:rsidR="00B1181D" w:rsidRDefault="00000000">
            <w:pPr>
              <w:jc w:val="right"/>
            </w:pPr>
            <w:r>
              <w:t>没钱，超支了</w:t>
            </w:r>
          </w:p>
        </w:tc>
        <w:tc>
          <w:tcPr>
            <w:tcW w:w="720" w:type="dxa"/>
          </w:tcPr>
          <w:p w14:paraId="21B7DACA" w14:textId="77777777" w:rsidR="00B1181D" w:rsidRDefault="00000000">
            <w:r>
              <w:rPr>
                <w:noProof/>
              </w:rPr>
              <w:drawing>
                <wp:inline distT="0" distB="0" distL="0" distR="0" wp14:anchorId="5A473C9D" wp14:editId="79ED3E54">
                  <wp:extent cx="457200" cy="4572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6D2584" w14:textId="77777777" w:rsidR="00B1181D" w:rsidRDefault="00B1181D"/>
    <w:p w14:paraId="14451079" w14:textId="77777777" w:rsidR="00B1181D" w:rsidRDefault="00000000">
      <w:pPr>
        <w:jc w:val="center"/>
      </w:pPr>
      <w:r>
        <w:t>2024-03-07 21:59:21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4D487B47" w14:textId="77777777">
        <w:tc>
          <w:tcPr>
            <w:tcW w:w="720" w:type="dxa"/>
          </w:tcPr>
          <w:p w14:paraId="3895AB6E" w14:textId="77777777" w:rsidR="00B1181D" w:rsidRDefault="00000000">
            <w:r>
              <w:rPr>
                <w:noProof/>
              </w:rPr>
              <w:drawing>
                <wp:inline distT="0" distB="0" distL="0" distR="0" wp14:anchorId="1D7D20EB" wp14:editId="64648959">
                  <wp:extent cx="457200" cy="4572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0DE5AA6" w14:textId="77777777" w:rsidR="00B1181D" w:rsidRDefault="00000000">
            <w:r>
              <w:t>那不是有工资咯</w:t>
            </w:r>
          </w:p>
        </w:tc>
      </w:tr>
    </w:tbl>
    <w:p w14:paraId="70AE3EFD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26044C51" w14:textId="77777777">
        <w:trPr>
          <w:jc w:val="right"/>
        </w:trPr>
        <w:tc>
          <w:tcPr>
            <w:tcW w:w="4320" w:type="dxa"/>
            <w:vAlign w:val="center"/>
          </w:tcPr>
          <w:p w14:paraId="67B354D6" w14:textId="77777777" w:rsidR="00B1181D" w:rsidRDefault="00000000">
            <w:pPr>
              <w:jc w:val="right"/>
            </w:pPr>
            <w:r>
              <w:t>不多啊</w:t>
            </w:r>
          </w:p>
        </w:tc>
        <w:tc>
          <w:tcPr>
            <w:tcW w:w="720" w:type="dxa"/>
          </w:tcPr>
          <w:p w14:paraId="65CA895B" w14:textId="77777777" w:rsidR="00B1181D" w:rsidRDefault="00000000">
            <w:r>
              <w:rPr>
                <w:noProof/>
              </w:rPr>
              <w:drawing>
                <wp:inline distT="0" distB="0" distL="0" distR="0" wp14:anchorId="7FF5FB16" wp14:editId="1AAE8071">
                  <wp:extent cx="457200" cy="4572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F07441" w14:textId="77777777" w:rsidR="00B1181D" w:rsidRDefault="00B1181D"/>
    <w:p w14:paraId="5CA89743" w14:textId="77777777" w:rsidR="00B1181D" w:rsidRDefault="00000000">
      <w:pPr>
        <w:jc w:val="center"/>
      </w:pPr>
      <w:r>
        <w:t>2024-03-07 22:04:43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2F8C32EE" w14:textId="77777777">
        <w:tc>
          <w:tcPr>
            <w:tcW w:w="720" w:type="dxa"/>
          </w:tcPr>
          <w:p w14:paraId="4ABFC147" w14:textId="77777777" w:rsidR="00B1181D" w:rsidRDefault="00000000">
            <w:r>
              <w:rPr>
                <w:noProof/>
              </w:rPr>
              <w:drawing>
                <wp:inline distT="0" distB="0" distL="0" distR="0" wp14:anchorId="338235DC" wp14:editId="2559055A">
                  <wp:extent cx="457200" cy="4572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96695C3" w14:textId="77777777" w:rsidR="00B1181D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那你们出差不是应该报销吗</w:t>
            </w:r>
          </w:p>
        </w:tc>
      </w:tr>
    </w:tbl>
    <w:p w14:paraId="308AAD2D" w14:textId="77777777" w:rsidR="00B1181D" w:rsidRDefault="00B1181D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350D1810" w14:textId="77777777">
        <w:trPr>
          <w:jc w:val="right"/>
        </w:trPr>
        <w:tc>
          <w:tcPr>
            <w:tcW w:w="4320" w:type="dxa"/>
            <w:vAlign w:val="center"/>
          </w:tcPr>
          <w:p w14:paraId="53227395" w14:textId="77777777" w:rsidR="00B1181D" w:rsidRDefault="00000000">
            <w:pPr>
              <w:jc w:val="right"/>
            </w:pPr>
            <w:r>
              <w:t>有</w:t>
            </w:r>
          </w:p>
        </w:tc>
        <w:tc>
          <w:tcPr>
            <w:tcW w:w="720" w:type="dxa"/>
          </w:tcPr>
          <w:p w14:paraId="6BB90BF8" w14:textId="77777777" w:rsidR="00B1181D" w:rsidRDefault="00000000">
            <w:r>
              <w:rPr>
                <w:noProof/>
              </w:rPr>
              <w:drawing>
                <wp:inline distT="0" distB="0" distL="0" distR="0" wp14:anchorId="632F0BA9" wp14:editId="1EDF348E">
                  <wp:extent cx="457200" cy="4572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60F81A" w14:textId="77777777" w:rsidR="00B1181D" w:rsidRDefault="00B1181D"/>
    <w:p w14:paraId="6D1AD290" w14:textId="77777777" w:rsidR="00B1181D" w:rsidRDefault="00000000">
      <w:pPr>
        <w:jc w:val="center"/>
      </w:pPr>
      <w:r>
        <w:t>2024-03-07 22:09:58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7D4A9B1E" w14:textId="77777777">
        <w:trPr>
          <w:jc w:val="right"/>
        </w:trPr>
        <w:tc>
          <w:tcPr>
            <w:tcW w:w="4320" w:type="dxa"/>
            <w:vAlign w:val="center"/>
          </w:tcPr>
          <w:p w14:paraId="390CC557" w14:textId="77777777" w:rsidR="00B1181D" w:rsidRDefault="00000000">
            <w:pPr>
              <w:jc w:val="right"/>
            </w:pPr>
            <w:r>
              <w:t>没写堆的几次一起报</w:t>
            </w:r>
          </w:p>
        </w:tc>
        <w:tc>
          <w:tcPr>
            <w:tcW w:w="720" w:type="dxa"/>
          </w:tcPr>
          <w:p w14:paraId="39FB6B27" w14:textId="77777777" w:rsidR="00B1181D" w:rsidRDefault="00000000">
            <w:r>
              <w:rPr>
                <w:noProof/>
              </w:rPr>
              <w:drawing>
                <wp:inline distT="0" distB="0" distL="0" distR="0" wp14:anchorId="73EFDD1C" wp14:editId="54027DD9">
                  <wp:extent cx="457200" cy="4572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2DD9F1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28E47C0A" w14:textId="77777777">
        <w:tc>
          <w:tcPr>
            <w:tcW w:w="720" w:type="dxa"/>
          </w:tcPr>
          <w:p w14:paraId="240EB8C3" w14:textId="77777777" w:rsidR="00B1181D" w:rsidRDefault="00000000">
            <w:r>
              <w:rPr>
                <w:noProof/>
              </w:rPr>
              <w:lastRenderedPageBreak/>
              <w:drawing>
                <wp:inline distT="0" distB="0" distL="0" distR="0" wp14:anchorId="7EA2BF47" wp14:editId="4490F1A4">
                  <wp:extent cx="457200" cy="4572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3D2CBE2" w14:textId="77777777" w:rsidR="00B1181D" w:rsidRDefault="00000000">
            <w:r>
              <w:t>好的吧</w:t>
            </w:r>
          </w:p>
        </w:tc>
      </w:tr>
    </w:tbl>
    <w:p w14:paraId="6077446D" w14:textId="77777777" w:rsidR="00B1181D" w:rsidRDefault="00B1181D"/>
    <w:p w14:paraId="5A88FDA9" w14:textId="77777777" w:rsidR="00B1181D" w:rsidRDefault="00000000">
      <w:pPr>
        <w:jc w:val="center"/>
      </w:pPr>
      <w:r>
        <w:t>2024-03-07 23:12:22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442ED3C2" w14:textId="77777777">
        <w:trPr>
          <w:jc w:val="right"/>
        </w:trPr>
        <w:tc>
          <w:tcPr>
            <w:tcW w:w="4320" w:type="dxa"/>
            <w:vAlign w:val="center"/>
          </w:tcPr>
          <w:p w14:paraId="54782418" w14:textId="77777777" w:rsidR="00B1181D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200D958C" w14:textId="77777777" w:rsidR="00B1181D" w:rsidRDefault="00000000">
            <w:r>
              <w:rPr>
                <w:noProof/>
              </w:rPr>
              <w:drawing>
                <wp:inline distT="0" distB="0" distL="0" distR="0" wp14:anchorId="0792FB52" wp14:editId="2CC02AFE">
                  <wp:extent cx="457200" cy="4572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7E8048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4CC8D0AE" w14:textId="77777777">
        <w:tc>
          <w:tcPr>
            <w:tcW w:w="720" w:type="dxa"/>
          </w:tcPr>
          <w:p w14:paraId="370C3CF2" w14:textId="77777777" w:rsidR="00B1181D" w:rsidRDefault="00000000">
            <w:r>
              <w:rPr>
                <w:noProof/>
              </w:rPr>
              <w:drawing>
                <wp:inline distT="0" distB="0" distL="0" distR="0" wp14:anchorId="633E2092" wp14:editId="61747A1F">
                  <wp:extent cx="457200" cy="4572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B8AF43E" w14:textId="77777777" w:rsidR="00B1181D" w:rsidRDefault="00000000">
            <w:r>
              <w:t>差不多睡觉了</w:t>
            </w:r>
          </w:p>
        </w:tc>
      </w:tr>
    </w:tbl>
    <w:p w14:paraId="4EFA7B40" w14:textId="77777777" w:rsidR="00B1181D" w:rsidRDefault="00B1181D"/>
    <w:p w14:paraId="7A57307F" w14:textId="77777777" w:rsidR="00B1181D" w:rsidRDefault="00000000">
      <w:pPr>
        <w:jc w:val="center"/>
      </w:pPr>
      <w:r>
        <w:t>2024-03-07 23:20:10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24335067" w14:textId="77777777">
        <w:trPr>
          <w:jc w:val="right"/>
        </w:trPr>
        <w:tc>
          <w:tcPr>
            <w:tcW w:w="4320" w:type="dxa"/>
            <w:vAlign w:val="center"/>
          </w:tcPr>
          <w:p w14:paraId="7DEC67B4" w14:textId="77777777" w:rsidR="00B1181D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7153500F" w14:textId="77777777" w:rsidR="00B1181D" w:rsidRDefault="00000000">
            <w:r>
              <w:rPr>
                <w:noProof/>
              </w:rPr>
              <w:drawing>
                <wp:inline distT="0" distB="0" distL="0" distR="0" wp14:anchorId="4C7DE57B" wp14:editId="14D980F2">
                  <wp:extent cx="457200" cy="4572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A04A1F" w14:textId="77777777" w:rsidR="00B1181D" w:rsidRDefault="00B1181D"/>
    <w:p w14:paraId="234864C6" w14:textId="77777777" w:rsidR="00B1181D" w:rsidRDefault="00000000">
      <w:pPr>
        <w:jc w:val="center"/>
      </w:pPr>
      <w:r>
        <w:t>2024-03-08 20:29:42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747CCB0A" w14:textId="77777777">
        <w:tc>
          <w:tcPr>
            <w:tcW w:w="720" w:type="dxa"/>
          </w:tcPr>
          <w:p w14:paraId="2B4ECDC8" w14:textId="77777777" w:rsidR="00B1181D" w:rsidRDefault="00000000">
            <w:r>
              <w:rPr>
                <w:noProof/>
              </w:rPr>
              <w:drawing>
                <wp:inline distT="0" distB="0" distL="0" distR="0" wp14:anchorId="77346E8C" wp14:editId="3181D843">
                  <wp:extent cx="457200" cy="4572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93940EF" w14:textId="77777777" w:rsidR="00B1181D" w:rsidRDefault="00000000">
            <w:r>
              <w:rPr>
                <w:noProof/>
              </w:rPr>
              <w:drawing>
                <wp:inline distT="0" distB="0" distL="0" distR="0" wp14:anchorId="5D524F4A" wp14:editId="39B8B8A1">
                  <wp:extent cx="2438400" cy="18288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866fd4f979458259d14744c5c2e2154_t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864401" w14:textId="77777777" w:rsidR="00B1181D" w:rsidRDefault="00B1181D"/>
    <w:p w14:paraId="23EBC07E" w14:textId="77777777" w:rsidR="00B1181D" w:rsidRDefault="00000000">
      <w:pPr>
        <w:jc w:val="center"/>
      </w:pPr>
      <w:r>
        <w:t>2024-03-08 20:36:39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30962BC3" w14:textId="77777777">
        <w:trPr>
          <w:jc w:val="right"/>
        </w:trPr>
        <w:tc>
          <w:tcPr>
            <w:tcW w:w="4320" w:type="dxa"/>
            <w:vAlign w:val="center"/>
          </w:tcPr>
          <w:p w14:paraId="26446B6E" w14:textId="77777777" w:rsidR="00B1181D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29DA23A5" w14:textId="77777777" w:rsidR="00B1181D" w:rsidRDefault="00000000">
            <w:r>
              <w:rPr>
                <w:noProof/>
              </w:rPr>
              <w:drawing>
                <wp:inline distT="0" distB="0" distL="0" distR="0" wp14:anchorId="7E8FBDCB" wp14:editId="6B71159F">
                  <wp:extent cx="457200" cy="4572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19A1DF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08018938" w14:textId="77777777">
        <w:trPr>
          <w:jc w:val="right"/>
        </w:trPr>
        <w:tc>
          <w:tcPr>
            <w:tcW w:w="4320" w:type="dxa"/>
            <w:vAlign w:val="center"/>
          </w:tcPr>
          <w:p w14:paraId="4E63AD2C" w14:textId="77777777" w:rsidR="00B1181D" w:rsidRDefault="00000000">
            <w:pPr>
              <w:jc w:val="right"/>
            </w:pPr>
            <w:r>
              <w:lastRenderedPageBreak/>
              <w:t>鸡肉汉堡鸡腿卷饼吗</w:t>
            </w:r>
          </w:p>
        </w:tc>
        <w:tc>
          <w:tcPr>
            <w:tcW w:w="720" w:type="dxa"/>
          </w:tcPr>
          <w:p w14:paraId="60F73D8F" w14:textId="77777777" w:rsidR="00B1181D" w:rsidRDefault="00000000">
            <w:r>
              <w:rPr>
                <w:noProof/>
              </w:rPr>
              <w:drawing>
                <wp:inline distT="0" distB="0" distL="0" distR="0" wp14:anchorId="6C575EC8" wp14:editId="6EDC1FC1">
                  <wp:extent cx="457200" cy="4572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F9DCE5" w14:textId="77777777" w:rsidR="00B1181D" w:rsidRDefault="00B1181D"/>
    <w:p w14:paraId="359C15D5" w14:textId="77777777" w:rsidR="00B1181D" w:rsidRDefault="00000000">
      <w:pPr>
        <w:jc w:val="center"/>
      </w:pPr>
      <w:r>
        <w:t>2024-03-08 20:54:08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7B0AEB82" w14:textId="77777777">
        <w:tc>
          <w:tcPr>
            <w:tcW w:w="720" w:type="dxa"/>
          </w:tcPr>
          <w:p w14:paraId="3FFE61A6" w14:textId="77777777" w:rsidR="00B1181D" w:rsidRDefault="00000000">
            <w:r>
              <w:rPr>
                <w:noProof/>
              </w:rPr>
              <w:drawing>
                <wp:inline distT="0" distB="0" distL="0" distR="0" wp14:anchorId="0DBB2E1F" wp14:editId="60E50A3D">
                  <wp:extent cx="457200" cy="4572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CF4EBE8" w14:textId="77777777" w:rsidR="00B1181D" w:rsidRDefault="00000000">
            <w:r>
              <w:t>是的</w:t>
            </w:r>
            <w:r>
              <w:t xml:space="preserve"> </w:t>
            </w:r>
            <w:r>
              <w:t>是的</w:t>
            </w:r>
            <w:r>
              <w:t xml:space="preserve"> </w:t>
            </w:r>
          </w:p>
        </w:tc>
      </w:tr>
    </w:tbl>
    <w:p w14:paraId="6CF9DE53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7428040D" w14:textId="77777777">
        <w:trPr>
          <w:jc w:val="right"/>
        </w:trPr>
        <w:tc>
          <w:tcPr>
            <w:tcW w:w="4320" w:type="dxa"/>
            <w:vAlign w:val="center"/>
          </w:tcPr>
          <w:p w14:paraId="48D2F8FC" w14:textId="77777777" w:rsidR="00B1181D" w:rsidRDefault="00000000">
            <w:pPr>
              <w:jc w:val="right"/>
            </w:pPr>
            <w:r>
              <w:t>一个人两份呀</w:t>
            </w:r>
          </w:p>
        </w:tc>
        <w:tc>
          <w:tcPr>
            <w:tcW w:w="720" w:type="dxa"/>
          </w:tcPr>
          <w:p w14:paraId="60A6A580" w14:textId="77777777" w:rsidR="00B1181D" w:rsidRDefault="00000000">
            <w:r>
              <w:rPr>
                <w:noProof/>
              </w:rPr>
              <w:drawing>
                <wp:inline distT="0" distB="0" distL="0" distR="0" wp14:anchorId="4DC6C217" wp14:editId="5D10D6D4">
                  <wp:extent cx="457200" cy="4572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305DC9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2AC79762" w14:textId="77777777">
        <w:tc>
          <w:tcPr>
            <w:tcW w:w="720" w:type="dxa"/>
          </w:tcPr>
          <w:p w14:paraId="608AB39F" w14:textId="77777777" w:rsidR="00B1181D" w:rsidRDefault="00000000">
            <w:r>
              <w:rPr>
                <w:noProof/>
              </w:rPr>
              <w:drawing>
                <wp:inline distT="0" distB="0" distL="0" distR="0" wp14:anchorId="6A0E6120" wp14:editId="44B0E7DC">
                  <wp:extent cx="457200" cy="4572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419BF2A" w14:textId="77777777" w:rsidR="00B1181D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我们点了挺多的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因为有好几个人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46075E5F" w14:textId="77777777" w:rsidR="00B1181D" w:rsidRDefault="00B1181D">
      <w:pPr>
        <w:rPr>
          <w:lang w:eastAsia="zh-CN"/>
        </w:rPr>
      </w:pPr>
    </w:p>
    <w:p w14:paraId="23BC3F33" w14:textId="77777777" w:rsidR="00B1181D" w:rsidRDefault="00000000">
      <w:pPr>
        <w:jc w:val="center"/>
      </w:pPr>
      <w:r>
        <w:t>2024-03-08 21:01:24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0B82A111" w14:textId="77777777">
        <w:trPr>
          <w:jc w:val="right"/>
        </w:trPr>
        <w:tc>
          <w:tcPr>
            <w:tcW w:w="4320" w:type="dxa"/>
            <w:vAlign w:val="center"/>
          </w:tcPr>
          <w:p w14:paraId="07D15575" w14:textId="77777777" w:rsidR="00B1181D" w:rsidRDefault="00000000">
            <w:pPr>
              <w:jc w:val="right"/>
            </w:pPr>
            <w:r>
              <w:t>就没有给我买</w:t>
            </w:r>
            <w:r>
              <w:t>[</w:t>
            </w:r>
            <w:r>
              <w:t>大哭</w:t>
            </w:r>
            <w:r>
              <w:t>]</w:t>
            </w:r>
          </w:p>
        </w:tc>
        <w:tc>
          <w:tcPr>
            <w:tcW w:w="720" w:type="dxa"/>
          </w:tcPr>
          <w:p w14:paraId="04C81963" w14:textId="77777777" w:rsidR="00B1181D" w:rsidRDefault="00000000">
            <w:r>
              <w:rPr>
                <w:noProof/>
              </w:rPr>
              <w:drawing>
                <wp:inline distT="0" distB="0" distL="0" distR="0" wp14:anchorId="51BBB797" wp14:editId="297EFF70">
                  <wp:extent cx="457200" cy="4572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69C233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1A5491DF" w14:textId="77777777">
        <w:trPr>
          <w:jc w:val="right"/>
        </w:trPr>
        <w:tc>
          <w:tcPr>
            <w:tcW w:w="4320" w:type="dxa"/>
            <w:vAlign w:val="center"/>
          </w:tcPr>
          <w:p w14:paraId="4D4BDAC5" w14:textId="77777777" w:rsidR="00B1181D" w:rsidRDefault="00000000">
            <w:pPr>
              <w:jc w:val="right"/>
            </w:pPr>
            <w:r>
              <w:t>都去过女神节了</w:t>
            </w:r>
          </w:p>
        </w:tc>
        <w:tc>
          <w:tcPr>
            <w:tcW w:w="720" w:type="dxa"/>
          </w:tcPr>
          <w:p w14:paraId="721492E7" w14:textId="77777777" w:rsidR="00B1181D" w:rsidRDefault="00000000">
            <w:r>
              <w:rPr>
                <w:noProof/>
              </w:rPr>
              <w:drawing>
                <wp:inline distT="0" distB="0" distL="0" distR="0" wp14:anchorId="081A2E87" wp14:editId="6F77A56A">
                  <wp:extent cx="457200" cy="4572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6CC57E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0074CCD3" w14:textId="77777777">
        <w:tc>
          <w:tcPr>
            <w:tcW w:w="720" w:type="dxa"/>
          </w:tcPr>
          <w:p w14:paraId="1CE1566E" w14:textId="77777777" w:rsidR="00B1181D" w:rsidRDefault="00000000">
            <w:r>
              <w:rPr>
                <w:noProof/>
              </w:rPr>
              <w:drawing>
                <wp:inline distT="0" distB="0" distL="0" distR="0" wp14:anchorId="5C11D26F" wp14:editId="32C2E123">
                  <wp:extent cx="457200" cy="4572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BBD83C5" w14:textId="77777777" w:rsidR="00B1181D" w:rsidRDefault="00000000">
            <w:r>
              <w:t>那你过来一起吃</w:t>
            </w:r>
            <w:r>
              <w:t xml:space="preserve"> </w:t>
            </w:r>
          </w:p>
        </w:tc>
      </w:tr>
    </w:tbl>
    <w:p w14:paraId="1BE26D3B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72FBA3FF" w14:textId="77777777">
        <w:trPr>
          <w:jc w:val="right"/>
        </w:trPr>
        <w:tc>
          <w:tcPr>
            <w:tcW w:w="4320" w:type="dxa"/>
            <w:vAlign w:val="center"/>
          </w:tcPr>
          <w:p w14:paraId="58853B36" w14:textId="77777777" w:rsidR="00B1181D" w:rsidRDefault="00000000">
            <w:pPr>
              <w:jc w:val="right"/>
            </w:pPr>
            <w:r>
              <w:t>没吃饭的</w:t>
            </w:r>
          </w:p>
        </w:tc>
        <w:tc>
          <w:tcPr>
            <w:tcW w:w="720" w:type="dxa"/>
          </w:tcPr>
          <w:p w14:paraId="0A3D769A" w14:textId="77777777" w:rsidR="00B1181D" w:rsidRDefault="00000000">
            <w:r>
              <w:rPr>
                <w:noProof/>
              </w:rPr>
              <w:drawing>
                <wp:inline distT="0" distB="0" distL="0" distR="0" wp14:anchorId="7943DC5F" wp14:editId="3B6A0E7D">
                  <wp:extent cx="457200" cy="4572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CF545D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332B3DC0" w14:textId="77777777">
        <w:trPr>
          <w:jc w:val="right"/>
        </w:trPr>
        <w:tc>
          <w:tcPr>
            <w:tcW w:w="4320" w:type="dxa"/>
            <w:vAlign w:val="center"/>
          </w:tcPr>
          <w:p w14:paraId="3EE44ED3" w14:textId="77777777" w:rsidR="00B1181D" w:rsidRDefault="00000000">
            <w:pPr>
              <w:jc w:val="right"/>
            </w:pPr>
            <w:r>
              <w:lastRenderedPageBreak/>
              <w:t>吃屁，一点不现实</w:t>
            </w:r>
          </w:p>
        </w:tc>
        <w:tc>
          <w:tcPr>
            <w:tcW w:w="720" w:type="dxa"/>
          </w:tcPr>
          <w:p w14:paraId="57B0C2BA" w14:textId="77777777" w:rsidR="00B1181D" w:rsidRDefault="00000000">
            <w:r>
              <w:rPr>
                <w:noProof/>
              </w:rPr>
              <w:drawing>
                <wp:inline distT="0" distB="0" distL="0" distR="0" wp14:anchorId="6EBAB37D" wp14:editId="0B84B9B3">
                  <wp:extent cx="457200" cy="4572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ECC2F9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549C9F57" w14:textId="77777777">
        <w:tc>
          <w:tcPr>
            <w:tcW w:w="720" w:type="dxa"/>
          </w:tcPr>
          <w:p w14:paraId="4200843A" w14:textId="77777777" w:rsidR="00B1181D" w:rsidRDefault="00000000">
            <w:r>
              <w:rPr>
                <w:noProof/>
              </w:rPr>
              <w:drawing>
                <wp:inline distT="0" distB="0" distL="0" distR="0" wp14:anchorId="7DD4C218" wp14:editId="66270A27">
                  <wp:extent cx="457200" cy="4572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8DD80A2" w14:textId="77777777" w:rsidR="00B1181D" w:rsidRDefault="00000000">
            <w:r>
              <w:t>那你自己不好意思吃</w:t>
            </w:r>
          </w:p>
        </w:tc>
      </w:tr>
    </w:tbl>
    <w:p w14:paraId="1799BA4E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482B91B6" w14:textId="77777777">
        <w:trPr>
          <w:jc w:val="right"/>
        </w:trPr>
        <w:tc>
          <w:tcPr>
            <w:tcW w:w="4320" w:type="dxa"/>
            <w:vAlign w:val="center"/>
          </w:tcPr>
          <w:p w14:paraId="7F8CF2D0" w14:textId="77777777" w:rsidR="00B1181D" w:rsidRDefault="00000000">
            <w:pPr>
              <w:jc w:val="right"/>
            </w:pPr>
            <w:r>
              <w:t>哪里？</w:t>
            </w:r>
          </w:p>
        </w:tc>
        <w:tc>
          <w:tcPr>
            <w:tcW w:w="720" w:type="dxa"/>
          </w:tcPr>
          <w:p w14:paraId="5D4C0368" w14:textId="77777777" w:rsidR="00B1181D" w:rsidRDefault="00000000">
            <w:r>
              <w:rPr>
                <w:noProof/>
              </w:rPr>
              <w:drawing>
                <wp:inline distT="0" distB="0" distL="0" distR="0" wp14:anchorId="02BD68B1" wp14:editId="3765FEB5">
                  <wp:extent cx="457200" cy="4572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81C04B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6F63B21D" w14:textId="77777777">
        <w:trPr>
          <w:jc w:val="right"/>
        </w:trPr>
        <w:tc>
          <w:tcPr>
            <w:tcW w:w="4320" w:type="dxa"/>
            <w:vAlign w:val="center"/>
          </w:tcPr>
          <w:p w14:paraId="6EBADA87" w14:textId="77777777" w:rsidR="00B1181D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就可能和你在一起还有点不好意思</w:t>
            </w:r>
          </w:p>
        </w:tc>
        <w:tc>
          <w:tcPr>
            <w:tcW w:w="720" w:type="dxa"/>
          </w:tcPr>
          <w:p w14:paraId="115E72B8" w14:textId="77777777" w:rsidR="00B1181D" w:rsidRDefault="00000000">
            <w:r>
              <w:rPr>
                <w:noProof/>
              </w:rPr>
              <w:drawing>
                <wp:inline distT="0" distB="0" distL="0" distR="0" wp14:anchorId="5EE92645" wp14:editId="316DFE9B">
                  <wp:extent cx="457200" cy="4572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B5085B" w14:textId="77777777" w:rsidR="00B1181D" w:rsidRDefault="00B1181D"/>
    <w:p w14:paraId="620E74C8" w14:textId="77777777" w:rsidR="00B1181D" w:rsidRDefault="00000000">
      <w:pPr>
        <w:jc w:val="center"/>
      </w:pPr>
      <w:r>
        <w:t>2024-03-08 21:08:37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2C0D4F15" w14:textId="77777777">
        <w:tc>
          <w:tcPr>
            <w:tcW w:w="720" w:type="dxa"/>
          </w:tcPr>
          <w:p w14:paraId="5FA301CF" w14:textId="77777777" w:rsidR="00B1181D" w:rsidRDefault="00000000">
            <w:r>
              <w:rPr>
                <w:noProof/>
              </w:rPr>
              <w:drawing>
                <wp:inline distT="0" distB="0" distL="0" distR="0" wp14:anchorId="63CD5C78" wp14:editId="58615177">
                  <wp:extent cx="457200" cy="4572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B894449" w14:textId="77777777" w:rsidR="00B1181D" w:rsidRDefault="00000000">
            <w:r>
              <w:t>那我就不知道你了</w:t>
            </w:r>
            <w:r>
              <w:t xml:space="preserve"> </w:t>
            </w:r>
          </w:p>
        </w:tc>
      </w:tr>
    </w:tbl>
    <w:p w14:paraId="159F92B4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483CA1F9" w14:textId="77777777">
        <w:tc>
          <w:tcPr>
            <w:tcW w:w="720" w:type="dxa"/>
          </w:tcPr>
          <w:p w14:paraId="25CBAE1A" w14:textId="77777777" w:rsidR="00B1181D" w:rsidRDefault="00000000">
            <w:r>
              <w:rPr>
                <w:noProof/>
              </w:rPr>
              <w:drawing>
                <wp:inline distT="0" distB="0" distL="0" distR="0" wp14:anchorId="287F3552" wp14:editId="332D64A1">
                  <wp:extent cx="457200" cy="4572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1E2E374" w14:textId="77777777" w:rsidR="00B1181D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不好意思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就只能吃不饱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591E9636" w14:textId="77777777" w:rsidR="00B1181D" w:rsidRDefault="00B1181D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0A2671DB" w14:textId="77777777">
        <w:trPr>
          <w:jc w:val="right"/>
        </w:trPr>
        <w:tc>
          <w:tcPr>
            <w:tcW w:w="4320" w:type="dxa"/>
            <w:vAlign w:val="center"/>
          </w:tcPr>
          <w:p w14:paraId="05757DC5" w14:textId="77777777" w:rsidR="00B1181D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有点远，到那边到凌晨吃空气哈</w:t>
            </w:r>
          </w:p>
        </w:tc>
        <w:tc>
          <w:tcPr>
            <w:tcW w:w="720" w:type="dxa"/>
          </w:tcPr>
          <w:p w14:paraId="0766B47A" w14:textId="77777777" w:rsidR="00B1181D" w:rsidRDefault="00000000">
            <w:r>
              <w:rPr>
                <w:noProof/>
              </w:rPr>
              <w:drawing>
                <wp:inline distT="0" distB="0" distL="0" distR="0" wp14:anchorId="6F7A4628" wp14:editId="40E26C49">
                  <wp:extent cx="457200" cy="4572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EAA79C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172417EB" w14:textId="77777777">
        <w:trPr>
          <w:jc w:val="right"/>
        </w:trPr>
        <w:tc>
          <w:tcPr>
            <w:tcW w:w="4320" w:type="dxa"/>
            <w:vAlign w:val="center"/>
          </w:tcPr>
          <w:p w14:paraId="682D0FB2" w14:textId="77777777" w:rsidR="00B1181D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23BFFB9A" w14:textId="77777777" w:rsidR="00B1181D" w:rsidRDefault="00000000">
            <w:r>
              <w:rPr>
                <w:noProof/>
              </w:rPr>
              <w:drawing>
                <wp:inline distT="0" distB="0" distL="0" distR="0" wp14:anchorId="4960FAD2" wp14:editId="28831D03">
                  <wp:extent cx="457200" cy="4572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B64519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332DFED0" w14:textId="77777777">
        <w:tc>
          <w:tcPr>
            <w:tcW w:w="720" w:type="dxa"/>
          </w:tcPr>
          <w:p w14:paraId="1185A8CD" w14:textId="77777777" w:rsidR="00B1181D" w:rsidRDefault="00000000">
            <w:r>
              <w:rPr>
                <w:noProof/>
              </w:rPr>
              <w:lastRenderedPageBreak/>
              <w:drawing>
                <wp:inline distT="0" distB="0" distL="0" distR="0" wp14:anchorId="48FCC3F2" wp14:editId="23F5FC2C">
                  <wp:extent cx="457200" cy="4572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FA97658" w14:textId="77777777" w:rsidR="00B1181D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那你要是在这边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那不就可以吃到了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你不在呀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06953A2C" w14:textId="77777777" w:rsidR="00B1181D" w:rsidRDefault="00B1181D">
      <w:pPr>
        <w:rPr>
          <w:lang w:eastAsia="zh-CN"/>
        </w:rPr>
      </w:pPr>
    </w:p>
    <w:p w14:paraId="25E55DD6" w14:textId="77777777" w:rsidR="00B1181D" w:rsidRDefault="00000000">
      <w:pPr>
        <w:jc w:val="center"/>
      </w:pPr>
      <w:r>
        <w:t>2024-03-08 21:14:43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656BD011" w14:textId="77777777">
        <w:trPr>
          <w:jc w:val="right"/>
        </w:trPr>
        <w:tc>
          <w:tcPr>
            <w:tcW w:w="4320" w:type="dxa"/>
            <w:vAlign w:val="center"/>
          </w:tcPr>
          <w:p w14:paraId="6B4DA8E4" w14:textId="77777777" w:rsidR="00B1181D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那你是希望我在那边工作喽</w:t>
            </w:r>
          </w:p>
        </w:tc>
        <w:tc>
          <w:tcPr>
            <w:tcW w:w="720" w:type="dxa"/>
          </w:tcPr>
          <w:p w14:paraId="1D551DFA" w14:textId="77777777" w:rsidR="00B1181D" w:rsidRDefault="00000000">
            <w:r>
              <w:rPr>
                <w:noProof/>
              </w:rPr>
              <w:drawing>
                <wp:inline distT="0" distB="0" distL="0" distR="0" wp14:anchorId="2ED7F4FC" wp14:editId="2DDE2896">
                  <wp:extent cx="457200" cy="4572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1A0A9E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632B314F" w14:textId="77777777">
        <w:tc>
          <w:tcPr>
            <w:tcW w:w="720" w:type="dxa"/>
          </w:tcPr>
          <w:p w14:paraId="26164590" w14:textId="77777777" w:rsidR="00B1181D" w:rsidRDefault="00000000">
            <w:r>
              <w:rPr>
                <w:noProof/>
              </w:rPr>
              <w:drawing>
                <wp:inline distT="0" distB="0" distL="0" distR="0" wp14:anchorId="3EC7CF72" wp14:editId="126E10CC">
                  <wp:extent cx="457200" cy="4572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F776A06" w14:textId="77777777" w:rsidR="00B1181D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你想在</w:t>
            </w:r>
            <w:proofErr w:type="gramStart"/>
            <w:r>
              <w:rPr>
                <w:lang w:eastAsia="zh-CN"/>
              </w:rPr>
              <w:t>哪边工作</w:t>
            </w:r>
            <w:proofErr w:type="gram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那就看你自己的意愿喽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0B0F8855" w14:textId="77777777" w:rsidR="00B1181D" w:rsidRDefault="00B1181D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73399C91" w14:textId="77777777">
        <w:trPr>
          <w:jc w:val="right"/>
        </w:trPr>
        <w:tc>
          <w:tcPr>
            <w:tcW w:w="4320" w:type="dxa"/>
            <w:vAlign w:val="center"/>
          </w:tcPr>
          <w:p w14:paraId="6DEDD62E" w14:textId="77777777" w:rsidR="00B1181D" w:rsidRDefault="00000000">
            <w:pPr>
              <w:jc w:val="right"/>
            </w:pPr>
            <w:proofErr w:type="spellStart"/>
            <w:r>
              <w:t>嗯好呀</w:t>
            </w:r>
            <w:proofErr w:type="spellEnd"/>
          </w:p>
        </w:tc>
        <w:tc>
          <w:tcPr>
            <w:tcW w:w="720" w:type="dxa"/>
          </w:tcPr>
          <w:p w14:paraId="583E907B" w14:textId="77777777" w:rsidR="00B1181D" w:rsidRDefault="00000000">
            <w:r>
              <w:rPr>
                <w:noProof/>
              </w:rPr>
              <w:drawing>
                <wp:inline distT="0" distB="0" distL="0" distR="0" wp14:anchorId="2387276C" wp14:editId="13000E63">
                  <wp:extent cx="457200" cy="4572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38575F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28652C06" w14:textId="77777777">
        <w:trPr>
          <w:jc w:val="right"/>
        </w:trPr>
        <w:tc>
          <w:tcPr>
            <w:tcW w:w="4320" w:type="dxa"/>
            <w:vAlign w:val="center"/>
          </w:tcPr>
          <w:p w14:paraId="007C922F" w14:textId="77777777" w:rsidR="00B1181D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这边朋友比较多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破涕为笑</w:t>
            </w:r>
            <w:r>
              <w:rPr>
                <w:lang w:eastAsia="zh-CN"/>
              </w:rPr>
              <w:t>]</w:t>
            </w:r>
          </w:p>
        </w:tc>
        <w:tc>
          <w:tcPr>
            <w:tcW w:w="720" w:type="dxa"/>
          </w:tcPr>
          <w:p w14:paraId="4600D12B" w14:textId="77777777" w:rsidR="00B1181D" w:rsidRDefault="00000000">
            <w:r>
              <w:rPr>
                <w:noProof/>
              </w:rPr>
              <w:drawing>
                <wp:inline distT="0" distB="0" distL="0" distR="0" wp14:anchorId="0434AFA1" wp14:editId="744267C9">
                  <wp:extent cx="457200" cy="4572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56B979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5ABF28CD" w14:textId="77777777">
        <w:tc>
          <w:tcPr>
            <w:tcW w:w="720" w:type="dxa"/>
          </w:tcPr>
          <w:p w14:paraId="361621E3" w14:textId="77777777" w:rsidR="00B1181D" w:rsidRDefault="00000000">
            <w:r>
              <w:rPr>
                <w:noProof/>
              </w:rPr>
              <w:drawing>
                <wp:inline distT="0" distB="0" distL="0" distR="0" wp14:anchorId="329481FB" wp14:editId="064B4CAF">
                  <wp:extent cx="457200" cy="4572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A1ECD85" w14:textId="77777777" w:rsidR="00B1181D" w:rsidRDefault="00000000">
            <w:r>
              <w:t>那就算了呗</w:t>
            </w:r>
            <w:r>
              <w:t xml:space="preserve"> </w:t>
            </w:r>
          </w:p>
        </w:tc>
      </w:tr>
    </w:tbl>
    <w:p w14:paraId="728D373B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5BA1B697" w14:textId="77777777">
        <w:trPr>
          <w:jc w:val="right"/>
        </w:trPr>
        <w:tc>
          <w:tcPr>
            <w:tcW w:w="4320" w:type="dxa"/>
            <w:vAlign w:val="center"/>
          </w:tcPr>
          <w:p w14:paraId="2E8CCED1" w14:textId="77777777" w:rsidR="00B1181D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，周</w:t>
            </w:r>
            <w:proofErr w:type="gramStart"/>
            <w:r>
              <w:rPr>
                <w:lang w:eastAsia="zh-CN"/>
              </w:rPr>
              <w:t>末可</w:t>
            </w:r>
            <w:proofErr w:type="gramEnd"/>
            <w:r>
              <w:rPr>
                <w:lang w:eastAsia="zh-CN"/>
              </w:rPr>
              <w:t>以约逛逛</w:t>
            </w:r>
          </w:p>
          <w:p w14:paraId="6AE6EF7B" w14:textId="77777777" w:rsidR="00B1181D" w:rsidRDefault="00000000">
            <w:pPr>
              <w:jc w:val="right"/>
              <w:rPr>
                <w:lang w:eastAsia="zh-CN"/>
              </w:rPr>
            </w:pPr>
            <w:proofErr w:type="spellStart"/>
            <w:r>
              <w:rPr>
                <w:color w:val="797979"/>
                <w:highlight w:val="lightGray"/>
                <w:lang w:eastAsia="zh-CN"/>
              </w:rPr>
              <w:t>Topsky</w:t>
            </w:r>
            <w:proofErr w:type="spellEnd"/>
            <w:r>
              <w:rPr>
                <w:color w:val="797979"/>
                <w:highlight w:val="lightGray"/>
                <w:lang w:eastAsia="zh-CN"/>
              </w:rPr>
              <w:t>：这边朋友比较多</w:t>
            </w:r>
            <w:r>
              <w:rPr>
                <w:color w:val="797979"/>
                <w:highlight w:val="lightGray"/>
                <w:lang w:eastAsia="zh-CN"/>
              </w:rPr>
              <w:t>[</w:t>
            </w:r>
            <w:r>
              <w:rPr>
                <w:color w:val="797979"/>
                <w:highlight w:val="lightGray"/>
                <w:lang w:eastAsia="zh-CN"/>
              </w:rPr>
              <w:t>破涕为笑</w:t>
            </w:r>
            <w:r>
              <w:rPr>
                <w:color w:val="797979"/>
                <w:highlight w:val="lightGray"/>
                <w:lang w:eastAsia="zh-CN"/>
              </w:rPr>
              <w:t>]</w:t>
            </w:r>
          </w:p>
        </w:tc>
        <w:tc>
          <w:tcPr>
            <w:tcW w:w="720" w:type="dxa"/>
          </w:tcPr>
          <w:p w14:paraId="387E2D6E" w14:textId="77777777" w:rsidR="00B1181D" w:rsidRDefault="00000000">
            <w:r>
              <w:rPr>
                <w:noProof/>
              </w:rPr>
              <w:drawing>
                <wp:inline distT="0" distB="0" distL="0" distR="0" wp14:anchorId="11C98887" wp14:editId="7B876A4C">
                  <wp:extent cx="457200" cy="4572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E6B2B1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261FFD70" w14:textId="77777777">
        <w:tc>
          <w:tcPr>
            <w:tcW w:w="720" w:type="dxa"/>
          </w:tcPr>
          <w:p w14:paraId="5E622975" w14:textId="77777777" w:rsidR="00B1181D" w:rsidRDefault="00000000">
            <w:r>
              <w:rPr>
                <w:noProof/>
              </w:rPr>
              <w:drawing>
                <wp:inline distT="0" distB="0" distL="0" distR="0" wp14:anchorId="1505DBD9" wp14:editId="1CCFDF96">
                  <wp:extent cx="457200" cy="4572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6DD62B0" w14:textId="77777777" w:rsidR="00B1181D" w:rsidRDefault="00000000">
            <w:r>
              <w:t>那挺好的</w:t>
            </w:r>
            <w:r>
              <w:t xml:space="preserve"> </w:t>
            </w:r>
          </w:p>
        </w:tc>
      </w:tr>
    </w:tbl>
    <w:p w14:paraId="344A8323" w14:textId="77777777" w:rsidR="00B1181D" w:rsidRDefault="00B1181D"/>
    <w:p w14:paraId="29959A33" w14:textId="77777777" w:rsidR="00B1181D" w:rsidRDefault="00000000">
      <w:pPr>
        <w:jc w:val="center"/>
      </w:pPr>
      <w:r>
        <w:t>2024-03-08 21:21:15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45554F96" w14:textId="77777777">
        <w:trPr>
          <w:jc w:val="right"/>
        </w:trPr>
        <w:tc>
          <w:tcPr>
            <w:tcW w:w="4320" w:type="dxa"/>
            <w:vAlign w:val="center"/>
          </w:tcPr>
          <w:p w14:paraId="6B49711D" w14:textId="77777777" w:rsidR="00B1181D" w:rsidRDefault="00000000">
            <w:pPr>
              <w:jc w:val="right"/>
            </w:pPr>
            <w:r>
              <w:lastRenderedPageBreak/>
              <w:t>你今天也放假了？</w:t>
            </w:r>
          </w:p>
        </w:tc>
        <w:tc>
          <w:tcPr>
            <w:tcW w:w="720" w:type="dxa"/>
          </w:tcPr>
          <w:p w14:paraId="7B855686" w14:textId="77777777" w:rsidR="00B1181D" w:rsidRDefault="00000000">
            <w:r>
              <w:rPr>
                <w:noProof/>
              </w:rPr>
              <w:drawing>
                <wp:inline distT="0" distB="0" distL="0" distR="0" wp14:anchorId="6DC14978" wp14:editId="2B2C617A">
                  <wp:extent cx="457200" cy="4572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DAFF89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6C42F2E9" w14:textId="77777777">
        <w:tc>
          <w:tcPr>
            <w:tcW w:w="720" w:type="dxa"/>
          </w:tcPr>
          <w:p w14:paraId="108A2701" w14:textId="77777777" w:rsidR="00B1181D" w:rsidRDefault="00000000">
            <w:r>
              <w:rPr>
                <w:noProof/>
              </w:rPr>
              <w:drawing>
                <wp:inline distT="0" distB="0" distL="0" distR="0" wp14:anchorId="60A459EA" wp14:editId="1C1A429F">
                  <wp:extent cx="457200" cy="4572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F070B23" w14:textId="77777777" w:rsidR="00B1181D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没有呀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只是提前下班了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5F6DD37F" w14:textId="77777777" w:rsidR="00B1181D" w:rsidRDefault="00B1181D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4F5FB214" w14:textId="77777777">
        <w:trPr>
          <w:jc w:val="right"/>
        </w:trPr>
        <w:tc>
          <w:tcPr>
            <w:tcW w:w="4320" w:type="dxa"/>
            <w:vAlign w:val="center"/>
          </w:tcPr>
          <w:p w14:paraId="13579CE9" w14:textId="77777777" w:rsidR="00B1181D" w:rsidRDefault="00000000">
            <w:pPr>
              <w:jc w:val="right"/>
            </w:pPr>
            <w:proofErr w:type="spellStart"/>
            <w:r>
              <w:t>可以了</w:t>
            </w:r>
            <w:proofErr w:type="spellEnd"/>
          </w:p>
        </w:tc>
        <w:tc>
          <w:tcPr>
            <w:tcW w:w="720" w:type="dxa"/>
          </w:tcPr>
          <w:p w14:paraId="232B4E18" w14:textId="77777777" w:rsidR="00B1181D" w:rsidRDefault="00000000">
            <w:r>
              <w:rPr>
                <w:noProof/>
              </w:rPr>
              <w:drawing>
                <wp:inline distT="0" distB="0" distL="0" distR="0" wp14:anchorId="367A94B8" wp14:editId="17A83136">
                  <wp:extent cx="457200" cy="4572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3F8E6C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741C31BE" w14:textId="77777777">
        <w:tc>
          <w:tcPr>
            <w:tcW w:w="720" w:type="dxa"/>
          </w:tcPr>
          <w:p w14:paraId="124780F5" w14:textId="77777777" w:rsidR="00B1181D" w:rsidRDefault="00000000">
            <w:r>
              <w:rPr>
                <w:noProof/>
              </w:rPr>
              <w:drawing>
                <wp:inline distT="0" distB="0" distL="0" distR="0" wp14:anchorId="2A749A58" wp14:editId="5651DE83">
                  <wp:extent cx="457200" cy="4572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C2AE190" w14:textId="77777777" w:rsidR="00B1181D" w:rsidRDefault="00000000">
            <w:r>
              <w:t>嗯</w:t>
            </w:r>
          </w:p>
        </w:tc>
      </w:tr>
    </w:tbl>
    <w:p w14:paraId="78AD3D75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04E9F6AA" w14:textId="77777777">
        <w:trPr>
          <w:jc w:val="right"/>
        </w:trPr>
        <w:tc>
          <w:tcPr>
            <w:tcW w:w="4320" w:type="dxa"/>
            <w:vAlign w:val="center"/>
          </w:tcPr>
          <w:p w14:paraId="291BA006" w14:textId="77777777" w:rsidR="00B1181D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今天就我一个在干活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大哭</w:t>
            </w:r>
            <w:r>
              <w:rPr>
                <w:lang w:eastAsia="zh-CN"/>
              </w:rPr>
              <w:t>]</w:t>
            </w:r>
          </w:p>
        </w:tc>
        <w:tc>
          <w:tcPr>
            <w:tcW w:w="720" w:type="dxa"/>
          </w:tcPr>
          <w:p w14:paraId="23D6DD06" w14:textId="77777777" w:rsidR="00B1181D" w:rsidRDefault="00000000">
            <w:r>
              <w:rPr>
                <w:noProof/>
              </w:rPr>
              <w:drawing>
                <wp:inline distT="0" distB="0" distL="0" distR="0" wp14:anchorId="1DD21871" wp14:editId="20005A27">
                  <wp:extent cx="457200" cy="4572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A8962D" w14:textId="77777777" w:rsidR="00B1181D" w:rsidRDefault="00B1181D"/>
    <w:p w14:paraId="4495FB96" w14:textId="77777777" w:rsidR="00B1181D" w:rsidRDefault="00000000">
      <w:pPr>
        <w:jc w:val="center"/>
      </w:pPr>
      <w:r>
        <w:t>2024-03-08 21:29:36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652DF28E" w14:textId="77777777">
        <w:tc>
          <w:tcPr>
            <w:tcW w:w="720" w:type="dxa"/>
          </w:tcPr>
          <w:p w14:paraId="48E18F05" w14:textId="77777777" w:rsidR="00B1181D" w:rsidRDefault="00000000">
            <w:r>
              <w:rPr>
                <w:noProof/>
              </w:rPr>
              <w:drawing>
                <wp:inline distT="0" distB="0" distL="0" distR="0" wp14:anchorId="488F5F5C" wp14:editId="3F4A3A6B">
                  <wp:extent cx="457200" cy="4572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0389161" w14:textId="77777777" w:rsidR="00B1181D" w:rsidRDefault="00000000">
            <w:r>
              <w:t>为什么呢</w:t>
            </w:r>
            <w:r>
              <w:t xml:space="preserve"> </w:t>
            </w:r>
          </w:p>
        </w:tc>
      </w:tr>
    </w:tbl>
    <w:p w14:paraId="2EBF13E5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7C5C03CA" w14:textId="77777777">
        <w:tc>
          <w:tcPr>
            <w:tcW w:w="720" w:type="dxa"/>
          </w:tcPr>
          <w:p w14:paraId="736AF7A7" w14:textId="77777777" w:rsidR="00B1181D" w:rsidRDefault="00000000">
            <w:r>
              <w:rPr>
                <w:noProof/>
              </w:rPr>
              <w:drawing>
                <wp:inline distT="0" distB="0" distL="0" distR="0" wp14:anchorId="1DAFE73A" wp14:editId="00465312">
                  <wp:extent cx="457200" cy="4572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9ABBC19" w14:textId="77777777" w:rsidR="00B1181D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难道他们全都放假了吗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710A4E1F" w14:textId="77777777" w:rsidR="00B1181D" w:rsidRDefault="00B1181D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5B5F770C" w14:textId="77777777">
        <w:trPr>
          <w:jc w:val="right"/>
        </w:trPr>
        <w:tc>
          <w:tcPr>
            <w:tcW w:w="4320" w:type="dxa"/>
            <w:vAlign w:val="center"/>
          </w:tcPr>
          <w:p w14:paraId="3363F146" w14:textId="77777777" w:rsidR="00B1181D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女生全去过女神节了，叫我给她们拍照用完，就好你可以回去了</w:t>
            </w:r>
          </w:p>
        </w:tc>
        <w:tc>
          <w:tcPr>
            <w:tcW w:w="720" w:type="dxa"/>
          </w:tcPr>
          <w:p w14:paraId="1C2BE791" w14:textId="77777777" w:rsidR="00B1181D" w:rsidRDefault="00000000">
            <w:r>
              <w:rPr>
                <w:noProof/>
              </w:rPr>
              <w:drawing>
                <wp:inline distT="0" distB="0" distL="0" distR="0" wp14:anchorId="24ED9974" wp14:editId="4A24CEA8">
                  <wp:extent cx="457200" cy="4572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66EB3C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4B1A74C4" w14:textId="77777777">
        <w:trPr>
          <w:jc w:val="right"/>
        </w:trPr>
        <w:tc>
          <w:tcPr>
            <w:tcW w:w="4320" w:type="dxa"/>
            <w:vAlign w:val="center"/>
          </w:tcPr>
          <w:p w14:paraId="1F5B61DF" w14:textId="77777777" w:rsidR="00B1181D" w:rsidRDefault="00000000">
            <w:pPr>
              <w:jc w:val="right"/>
            </w:pPr>
            <w:r>
              <w:lastRenderedPageBreak/>
              <w:t>其他人在工厂或者出差掉</w:t>
            </w:r>
          </w:p>
        </w:tc>
        <w:tc>
          <w:tcPr>
            <w:tcW w:w="720" w:type="dxa"/>
          </w:tcPr>
          <w:p w14:paraId="0FC67245" w14:textId="77777777" w:rsidR="00B1181D" w:rsidRDefault="00000000">
            <w:r>
              <w:rPr>
                <w:noProof/>
              </w:rPr>
              <w:drawing>
                <wp:inline distT="0" distB="0" distL="0" distR="0" wp14:anchorId="0118F141" wp14:editId="34EC0582">
                  <wp:extent cx="457200" cy="4572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FE69C7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0893E74A" w14:textId="77777777">
        <w:tc>
          <w:tcPr>
            <w:tcW w:w="720" w:type="dxa"/>
          </w:tcPr>
          <w:p w14:paraId="4B2CEAAF" w14:textId="77777777" w:rsidR="00B1181D" w:rsidRDefault="00000000">
            <w:r>
              <w:rPr>
                <w:noProof/>
              </w:rPr>
              <w:drawing>
                <wp:inline distT="0" distB="0" distL="0" distR="0" wp14:anchorId="5D9C1D39" wp14:editId="491A069C">
                  <wp:extent cx="457200" cy="4572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5340AED" w14:textId="77777777" w:rsidR="00B1181D" w:rsidRDefault="00000000">
            <w:r>
              <w:t>哈哈哈</w:t>
            </w:r>
          </w:p>
        </w:tc>
      </w:tr>
    </w:tbl>
    <w:p w14:paraId="2D1CB669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1E6D093D" w14:textId="77777777">
        <w:tc>
          <w:tcPr>
            <w:tcW w:w="720" w:type="dxa"/>
          </w:tcPr>
          <w:p w14:paraId="418E9A49" w14:textId="77777777" w:rsidR="00B1181D" w:rsidRDefault="00000000">
            <w:r>
              <w:rPr>
                <w:noProof/>
              </w:rPr>
              <w:drawing>
                <wp:inline distT="0" distB="0" distL="0" distR="0" wp14:anchorId="067C6A3D" wp14:editId="6E045849">
                  <wp:extent cx="457200" cy="4572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6C1A895" w14:textId="77777777" w:rsidR="00B1181D" w:rsidRDefault="00000000">
            <w:r>
              <w:t>真不错</w:t>
            </w:r>
          </w:p>
        </w:tc>
      </w:tr>
    </w:tbl>
    <w:p w14:paraId="580829F9" w14:textId="77777777" w:rsidR="00B1181D" w:rsidRDefault="00B1181D"/>
    <w:p w14:paraId="4C3F13DE" w14:textId="77777777" w:rsidR="00B1181D" w:rsidRDefault="00000000">
      <w:pPr>
        <w:jc w:val="center"/>
      </w:pPr>
      <w:r>
        <w:t>2024-03-08 21:36:03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0C2F0475" w14:textId="77777777">
        <w:trPr>
          <w:jc w:val="right"/>
        </w:trPr>
        <w:tc>
          <w:tcPr>
            <w:tcW w:w="4320" w:type="dxa"/>
            <w:vAlign w:val="center"/>
          </w:tcPr>
          <w:p w14:paraId="2AEA0065" w14:textId="77777777" w:rsidR="00B1181D" w:rsidRDefault="00000000">
            <w:pPr>
              <w:jc w:val="right"/>
            </w:pPr>
            <w:r>
              <w:t>不错啥要干活哦</w:t>
            </w:r>
          </w:p>
        </w:tc>
        <w:tc>
          <w:tcPr>
            <w:tcW w:w="720" w:type="dxa"/>
          </w:tcPr>
          <w:p w14:paraId="6E1DE6E0" w14:textId="77777777" w:rsidR="00B1181D" w:rsidRDefault="00000000">
            <w:r>
              <w:rPr>
                <w:noProof/>
              </w:rPr>
              <w:drawing>
                <wp:inline distT="0" distB="0" distL="0" distR="0" wp14:anchorId="37BBD637" wp14:editId="3C15D2D3">
                  <wp:extent cx="457200" cy="4572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CAB155" w14:textId="77777777" w:rsidR="00B1181D" w:rsidRDefault="00B1181D"/>
    <w:p w14:paraId="3501BF87" w14:textId="77777777" w:rsidR="00B1181D" w:rsidRDefault="00000000">
      <w:pPr>
        <w:jc w:val="center"/>
      </w:pPr>
      <w:r>
        <w:t>2024-03-08 21:43:25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743D948D" w14:textId="77777777">
        <w:tc>
          <w:tcPr>
            <w:tcW w:w="720" w:type="dxa"/>
          </w:tcPr>
          <w:p w14:paraId="1F1D79FC" w14:textId="77777777" w:rsidR="00B1181D" w:rsidRDefault="00000000">
            <w:r>
              <w:rPr>
                <w:noProof/>
              </w:rPr>
              <w:drawing>
                <wp:inline distT="0" distB="0" distL="0" distR="0" wp14:anchorId="2C45B023" wp14:editId="0882ED22">
                  <wp:extent cx="457200" cy="4572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8DD7E28" w14:textId="77777777" w:rsidR="00B1181D" w:rsidRDefault="00000000">
            <w:r>
              <w:t>上班有工资</w:t>
            </w:r>
            <w:r>
              <w:t xml:space="preserve"> </w:t>
            </w:r>
          </w:p>
        </w:tc>
      </w:tr>
    </w:tbl>
    <w:p w14:paraId="7978E51F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3EB5E7AE" w14:textId="77777777">
        <w:trPr>
          <w:jc w:val="right"/>
        </w:trPr>
        <w:tc>
          <w:tcPr>
            <w:tcW w:w="4320" w:type="dxa"/>
            <w:vAlign w:val="center"/>
          </w:tcPr>
          <w:p w14:paraId="2DFAD8DD" w14:textId="77777777" w:rsidR="00B1181D" w:rsidRDefault="00000000">
            <w:pPr>
              <w:jc w:val="right"/>
            </w:pPr>
            <w:r>
              <w:t>好像她们没有一样</w:t>
            </w:r>
          </w:p>
        </w:tc>
        <w:tc>
          <w:tcPr>
            <w:tcW w:w="720" w:type="dxa"/>
          </w:tcPr>
          <w:p w14:paraId="0B5E60D8" w14:textId="77777777" w:rsidR="00B1181D" w:rsidRDefault="00000000">
            <w:r>
              <w:rPr>
                <w:noProof/>
              </w:rPr>
              <w:drawing>
                <wp:inline distT="0" distB="0" distL="0" distR="0" wp14:anchorId="21CFF098" wp14:editId="414DB662">
                  <wp:extent cx="457200" cy="4572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85D44D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6263F1B7" w14:textId="77777777">
        <w:trPr>
          <w:jc w:val="right"/>
        </w:trPr>
        <w:tc>
          <w:tcPr>
            <w:tcW w:w="4320" w:type="dxa"/>
            <w:vAlign w:val="center"/>
          </w:tcPr>
          <w:p w14:paraId="202E82DD" w14:textId="77777777" w:rsidR="00B1181D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她们还有礼物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礼物</w:t>
            </w:r>
            <w:r>
              <w:rPr>
                <w:lang w:eastAsia="zh-CN"/>
              </w:rPr>
              <w:t>]</w:t>
            </w:r>
            <w:r>
              <w:rPr>
                <w:lang w:eastAsia="zh-CN"/>
              </w:rPr>
              <w:t>出去吃饭</w:t>
            </w:r>
          </w:p>
        </w:tc>
        <w:tc>
          <w:tcPr>
            <w:tcW w:w="720" w:type="dxa"/>
          </w:tcPr>
          <w:p w14:paraId="335F198C" w14:textId="77777777" w:rsidR="00B1181D" w:rsidRDefault="00000000">
            <w:r>
              <w:rPr>
                <w:noProof/>
              </w:rPr>
              <w:drawing>
                <wp:inline distT="0" distB="0" distL="0" distR="0" wp14:anchorId="5D5AAC29" wp14:editId="7A8B8392">
                  <wp:extent cx="457200" cy="4572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3CDBDD" w14:textId="77777777" w:rsidR="00B1181D" w:rsidRDefault="00B1181D"/>
    <w:p w14:paraId="4CCB73B8" w14:textId="77777777" w:rsidR="00B1181D" w:rsidRDefault="00000000">
      <w:pPr>
        <w:jc w:val="center"/>
      </w:pPr>
      <w:r>
        <w:t>2024-03-08 22:07:53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60E2BAB5" w14:textId="77777777">
        <w:tc>
          <w:tcPr>
            <w:tcW w:w="720" w:type="dxa"/>
          </w:tcPr>
          <w:p w14:paraId="342329CB" w14:textId="77777777" w:rsidR="00B1181D" w:rsidRDefault="00000000">
            <w:r>
              <w:rPr>
                <w:noProof/>
              </w:rPr>
              <w:drawing>
                <wp:inline distT="0" distB="0" distL="0" distR="0" wp14:anchorId="554380B5" wp14:editId="19AD8596">
                  <wp:extent cx="457200" cy="4572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4072351" w14:textId="77777777" w:rsidR="00B1181D" w:rsidRDefault="00000000">
            <w:r>
              <w:t>哈哈哈哈</w:t>
            </w:r>
          </w:p>
        </w:tc>
      </w:tr>
    </w:tbl>
    <w:p w14:paraId="75219B40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347C0FD2" w14:textId="77777777">
        <w:tc>
          <w:tcPr>
            <w:tcW w:w="720" w:type="dxa"/>
          </w:tcPr>
          <w:p w14:paraId="254DDCDD" w14:textId="77777777" w:rsidR="00B1181D" w:rsidRDefault="00000000">
            <w:r>
              <w:rPr>
                <w:noProof/>
              </w:rPr>
              <w:lastRenderedPageBreak/>
              <w:drawing>
                <wp:inline distT="0" distB="0" distL="0" distR="0" wp14:anchorId="30EA7933" wp14:editId="2E386BBA">
                  <wp:extent cx="457200" cy="4572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71ED271" w14:textId="77777777" w:rsidR="00B1181D" w:rsidRDefault="00000000">
            <w:r>
              <w:t>你加入</w:t>
            </w:r>
          </w:p>
        </w:tc>
      </w:tr>
    </w:tbl>
    <w:p w14:paraId="1677ABCE" w14:textId="77777777" w:rsidR="00B1181D" w:rsidRDefault="00B1181D"/>
    <w:p w14:paraId="0806C060" w14:textId="77777777" w:rsidR="00B1181D" w:rsidRDefault="00000000">
      <w:pPr>
        <w:jc w:val="center"/>
      </w:pPr>
      <w:r>
        <w:t>2024-03-08 22:26:15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34B02AEB" w14:textId="77777777">
        <w:trPr>
          <w:jc w:val="right"/>
        </w:trPr>
        <w:tc>
          <w:tcPr>
            <w:tcW w:w="4320" w:type="dxa"/>
            <w:vAlign w:val="center"/>
          </w:tcPr>
          <w:p w14:paraId="060EE1BE" w14:textId="77777777" w:rsidR="00B1181D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03F6F8B7" w14:textId="77777777" w:rsidR="00B1181D" w:rsidRDefault="00000000">
            <w:r>
              <w:rPr>
                <w:noProof/>
              </w:rPr>
              <w:drawing>
                <wp:inline distT="0" distB="0" distL="0" distR="0" wp14:anchorId="45897C03" wp14:editId="466756D5">
                  <wp:extent cx="457200" cy="4572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6B5A2D" w14:textId="77777777" w:rsidR="00B1181D" w:rsidRDefault="00B1181D"/>
    <w:p w14:paraId="626F6443" w14:textId="77777777" w:rsidR="00B1181D" w:rsidRDefault="00000000">
      <w:pPr>
        <w:jc w:val="center"/>
      </w:pPr>
      <w:r>
        <w:t>2024-03-08 22:31:24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159C351A" w14:textId="77777777">
        <w:tc>
          <w:tcPr>
            <w:tcW w:w="720" w:type="dxa"/>
          </w:tcPr>
          <w:p w14:paraId="6666381A" w14:textId="77777777" w:rsidR="00B1181D" w:rsidRDefault="00000000">
            <w:r>
              <w:rPr>
                <w:noProof/>
              </w:rPr>
              <w:drawing>
                <wp:inline distT="0" distB="0" distL="0" distR="0" wp14:anchorId="057AF7C2" wp14:editId="597F80CD">
                  <wp:extent cx="457200" cy="4572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A832E82" w14:textId="77777777" w:rsidR="00B1181D" w:rsidRDefault="00000000">
            <w:r>
              <w:t>【表情包】</w:t>
            </w:r>
          </w:p>
        </w:tc>
      </w:tr>
    </w:tbl>
    <w:p w14:paraId="24ADF44C" w14:textId="77777777" w:rsidR="00B1181D" w:rsidRDefault="00B1181D"/>
    <w:p w14:paraId="4081D6E2" w14:textId="77777777" w:rsidR="00B1181D" w:rsidRDefault="00000000">
      <w:pPr>
        <w:jc w:val="center"/>
      </w:pPr>
      <w:r>
        <w:t>2024-03-08 22:36:33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75994E41" w14:textId="77777777">
        <w:trPr>
          <w:jc w:val="right"/>
        </w:trPr>
        <w:tc>
          <w:tcPr>
            <w:tcW w:w="4320" w:type="dxa"/>
            <w:vAlign w:val="center"/>
          </w:tcPr>
          <w:p w14:paraId="501D7CAF" w14:textId="77777777" w:rsidR="00B1181D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你们公司没给你们办活动吗？</w:t>
            </w:r>
          </w:p>
        </w:tc>
        <w:tc>
          <w:tcPr>
            <w:tcW w:w="720" w:type="dxa"/>
          </w:tcPr>
          <w:p w14:paraId="16452496" w14:textId="77777777" w:rsidR="00B1181D" w:rsidRDefault="00000000">
            <w:r>
              <w:rPr>
                <w:noProof/>
              </w:rPr>
              <w:drawing>
                <wp:inline distT="0" distB="0" distL="0" distR="0" wp14:anchorId="0B7D2293" wp14:editId="5AA41CAB">
                  <wp:extent cx="457200" cy="4572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5C038F" w14:textId="77777777" w:rsidR="00B1181D" w:rsidRDefault="00B1181D"/>
    <w:p w14:paraId="060146D1" w14:textId="77777777" w:rsidR="00B1181D" w:rsidRDefault="00000000">
      <w:pPr>
        <w:jc w:val="center"/>
      </w:pPr>
      <w:r>
        <w:t>2024-03-09 08:59:30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7F5BA4BB" w14:textId="77777777">
        <w:tc>
          <w:tcPr>
            <w:tcW w:w="720" w:type="dxa"/>
          </w:tcPr>
          <w:p w14:paraId="7A066670" w14:textId="77777777" w:rsidR="00B1181D" w:rsidRDefault="00000000">
            <w:r>
              <w:rPr>
                <w:noProof/>
              </w:rPr>
              <w:drawing>
                <wp:inline distT="0" distB="0" distL="0" distR="0" wp14:anchorId="64ECBFF5" wp14:editId="698D1329">
                  <wp:extent cx="457200" cy="4572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294BE76" w14:textId="77777777" w:rsidR="00B1181D" w:rsidRDefault="00000000">
            <w:r>
              <w:t>没有</w:t>
            </w:r>
          </w:p>
        </w:tc>
      </w:tr>
    </w:tbl>
    <w:p w14:paraId="79CBA167" w14:textId="77777777" w:rsidR="00B1181D" w:rsidRDefault="00B1181D"/>
    <w:p w14:paraId="13FBD5D8" w14:textId="77777777" w:rsidR="00B1181D" w:rsidRDefault="00000000">
      <w:pPr>
        <w:jc w:val="center"/>
      </w:pPr>
      <w:r>
        <w:t>2024-03-11 20:15:47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09A93EF5" w14:textId="77777777">
        <w:trPr>
          <w:jc w:val="right"/>
        </w:trPr>
        <w:tc>
          <w:tcPr>
            <w:tcW w:w="4320" w:type="dxa"/>
            <w:vAlign w:val="center"/>
          </w:tcPr>
          <w:p w14:paraId="3F4788D3" w14:textId="77777777" w:rsidR="00B1181D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3658D9D3" w14:textId="77777777" w:rsidR="00B1181D" w:rsidRDefault="00000000">
            <w:r>
              <w:rPr>
                <w:noProof/>
              </w:rPr>
              <w:drawing>
                <wp:inline distT="0" distB="0" distL="0" distR="0" wp14:anchorId="64250115" wp14:editId="7AA75FC3">
                  <wp:extent cx="457200" cy="4572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E10589" w14:textId="77777777" w:rsidR="00B1181D" w:rsidRDefault="00B1181D"/>
    <w:p w14:paraId="1F9E2C04" w14:textId="77777777" w:rsidR="00B1181D" w:rsidRDefault="00000000">
      <w:pPr>
        <w:jc w:val="center"/>
      </w:pPr>
      <w:r>
        <w:t>2024-03-11 20:42:04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702686CD" w14:textId="77777777">
        <w:tc>
          <w:tcPr>
            <w:tcW w:w="720" w:type="dxa"/>
          </w:tcPr>
          <w:p w14:paraId="120B67BA" w14:textId="77777777" w:rsidR="00B1181D" w:rsidRDefault="00000000">
            <w:r>
              <w:rPr>
                <w:noProof/>
              </w:rPr>
              <w:drawing>
                <wp:inline distT="0" distB="0" distL="0" distR="0" wp14:anchorId="0211B394" wp14:editId="7C22F26E">
                  <wp:extent cx="457200" cy="4572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A970EFB" w14:textId="77777777" w:rsidR="00B1181D" w:rsidRDefault="00000000">
            <w:r>
              <w:t>干嘛呢</w:t>
            </w:r>
          </w:p>
        </w:tc>
      </w:tr>
    </w:tbl>
    <w:p w14:paraId="110E5B97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2E6B7103" w14:textId="77777777">
        <w:trPr>
          <w:jc w:val="right"/>
        </w:trPr>
        <w:tc>
          <w:tcPr>
            <w:tcW w:w="4320" w:type="dxa"/>
            <w:vAlign w:val="center"/>
          </w:tcPr>
          <w:p w14:paraId="6EDC5FBB" w14:textId="77777777" w:rsidR="00B1181D" w:rsidRDefault="00000000">
            <w:pPr>
              <w:jc w:val="right"/>
            </w:pPr>
            <w:r>
              <w:lastRenderedPageBreak/>
              <w:t>【表情包】</w:t>
            </w:r>
          </w:p>
        </w:tc>
        <w:tc>
          <w:tcPr>
            <w:tcW w:w="720" w:type="dxa"/>
          </w:tcPr>
          <w:p w14:paraId="17518BC3" w14:textId="77777777" w:rsidR="00B1181D" w:rsidRDefault="00000000">
            <w:r>
              <w:rPr>
                <w:noProof/>
              </w:rPr>
              <w:drawing>
                <wp:inline distT="0" distB="0" distL="0" distR="0" wp14:anchorId="63BB529C" wp14:editId="245D03C3">
                  <wp:extent cx="457200" cy="4572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DB4A44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609752D0" w14:textId="77777777">
        <w:tc>
          <w:tcPr>
            <w:tcW w:w="720" w:type="dxa"/>
          </w:tcPr>
          <w:p w14:paraId="79BD0C29" w14:textId="77777777" w:rsidR="00B1181D" w:rsidRDefault="00000000">
            <w:r>
              <w:rPr>
                <w:noProof/>
              </w:rPr>
              <w:drawing>
                <wp:inline distT="0" distB="0" distL="0" distR="0" wp14:anchorId="1F66288F" wp14:editId="2D2EABD3">
                  <wp:extent cx="457200" cy="4572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4886BAA" w14:textId="77777777" w:rsidR="00B1181D" w:rsidRDefault="00000000">
            <w:r>
              <w:t>【表情包】</w:t>
            </w:r>
          </w:p>
        </w:tc>
      </w:tr>
    </w:tbl>
    <w:p w14:paraId="2850F1A5" w14:textId="77777777" w:rsidR="00B1181D" w:rsidRDefault="00B1181D"/>
    <w:p w14:paraId="445318FD" w14:textId="77777777" w:rsidR="00B1181D" w:rsidRDefault="00000000">
      <w:pPr>
        <w:jc w:val="center"/>
      </w:pPr>
      <w:r>
        <w:t>2024-03-11 20:49:53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2B408A6C" w14:textId="77777777">
        <w:trPr>
          <w:jc w:val="right"/>
        </w:trPr>
        <w:tc>
          <w:tcPr>
            <w:tcW w:w="4320" w:type="dxa"/>
            <w:vAlign w:val="center"/>
          </w:tcPr>
          <w:p w14:paraId="42F277C7" w14:textId="77777777" w:rsidR="00B1181D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肯定会想到你了才发消息呀</w:t>
            </w:r>
          </w:p>
        </w:tc>
        <w:tc>
          <w:tcPr>
            <w:tcW w:w="720" w:type="dxa"/>
          </w:tcPr>
          <w:p w14:paraId="6AE9ED46" w14:textId="77777777" w:rsidR="00B1181D" w:rsidRDefault="00000000">
            <w:r>
              <w:rPr>
                <w:noProof/>
              </w:rPr>
              <w:drawing>
                <wp:inline distT="0" distB="0" distL="0" distR="0" wp14:anchorId="72828821" wp14:editId="14AD48F6">
                  <wp:extent cx="457200" cy="4572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0B0B9A" w14:textId="77777777" w:rsidR="00B1181D" w:rsidRDefault="00B1181D"/>
    <w:p w14:paraId="50C8FFE4" w14:textId="77777777" w:rsidR="00B1181D" w:rsidRDefault="00000000">
      <w:pPr>
        <w:jc w:val="center"/>
      </w:pPr>
      <w:r>
        <w:t>2024-03-11 20:58:39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41C5C73B" w14:textId="77777777">
        <w:tc>
          <w:tcPr>
            <w:tcW w:w="720" w:type="dxa"/>
          </w:tcPr>
          <w:p w14:paraId="4A0DABB7" w14:textId="77777777" w:rsidR="00B1181D" w:rsidRDefault="00000000">
            <w:r>
              <w:rPr>
                <w:noProof/>
              </w:rPr>
              <w:drawing>
                <wp:inline distT="0" distB="0" distL="0" distR="0" wp14:anchorId="56D4B94B" wp14:editId="39D5475E">
                  <wp:extent cx="457200" cy="4572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98155D0" w14:textId="77777777" w:rsidR="00B1181D" w:rsidRDefault="00000000">
            <w:r>
              <w:t>那么久不发信息</w:t>
            </w:r>
          </w:p>
        </w:tc>
      </w:tr>
    </w:tbl>
    <w:p w14:paraId="5B7904E3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559AE049" w14:textId="77777777">
        <w:trPr>
          <w:jc w:val="right"/>
        </w:trPr>
        <w:tc>
          <w:tcPr>
            <w:tcW w:w="4320" w:type="dxa"/>
            <w:vAlign w:val="center"/>
          </w:tcPr>
          <w:p w14:paraId="4CBD6C3B" w14:textId="77777777" w:rsidR="00B1181D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19EDDF44" w14:textId="77777777" w:rsidR="00B1181D" w:rsidRDefault="00000000">
            <w:r>
              <w:rPr>
                <w:noProof/>
              </w:rPr>
              <w:drawing>
                <wp:inline distT="0" distB="0" distL="0" distR="0" wp14:anchorId="461FA1D0" wp14:editId="468F7909">
                  <wp:extent cx="457200" cy="4572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9B2D48" w14:textId="77777777" w:rsidR="00B1181D" w:rsidRDefault="00B1181D"/>
    <w:p w14:paraId="2924F80D" w14:textId="77777777" w:rsidR="00B1181D" w:rsidRDefault="00000000">
      <w:pPr>
        <w:jc w:val="center"/>
      </w:pPr>
      <w:r>
        <w:t>你撤回了一条消息</w:t>
      </w:r>
    </w:p>
    <w:p w14:paraId="0A4CDCD9" w14:textId="77777777" w:rsidR="00B1181D" w:rsidRDefault="00000000">
      <w:pPr>
        <w:jc w:val="center"/>
      </w:pPr>
      <w:r>
        <w:t>2024-03-11 21:04:41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6B39ED86" w14:textId="77777777">
        <w:trPr>
          <w:jc w:val="right"/>
        </w:trPr>
        <w:tc>
          <w:tcPr>
            <w:tcW w:w="4320" w:type="dxa"/>
            <w:vAlign w:val="center"/>
          </w:tcPr>
          <w:p w14:paraId="41C1274E" w14:textId="77777777" w:rsidR="00B1181D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两天就久了</w:t>
            </w:r>
            <w:proofErr w:type="gramEnd"/>
            <w:r>
              <w:rPr>
                <w:lang w:eastAsia="zh-CN"/>
              </w:rPr>
              <w:t>么，你想要我天天喽</w:t>
            </w:r>
          </w:p>
        </w:tc>
        <w:tc>
          <w:tcPr>
            <w:tcW w:w="720" w:type="dxa"/>
          </w:tcPr>
          <w:p w14:paraId="2A0DB733" w14:textId="77777777" w:rsidR="00B1181D" w:rsidRDefault="00000000">
            <w:r>
              <w:rPr>
                <w:noProof/>
              </w:rPr>
              <w:drawing>
                <wp:inline distT="0" distB="0" distL="0" distR="0" wp14:anchorId="09232B42" wp14:editId="253F466A">
                  <wp:extent cx="457200" cy="4572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5A3141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1178CA24" w14:textId="77777777">
        <w:tc>
          <w:tcPr>
            <w:tcW w:w="720" w:type="dxa"/>
          </w:tcPr>
          <w:p w14:paraId="272062F5" w14:textId="77777777" w:rsidR="00B1181D" w:rsidRDefault="00000000">
            <w:r>
              <w:rPr>
                <w:noProof/>
              </w:rPr>
              <w:drawing>
                <wp:inline distT="0" distB="0" distL="0" distR="0" wp14:anchorId="077D1645" wp14:editId="64CC0CA9">
                  <wp:extent cx="457200" cy="4572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0810A67" w14:textId="77777777" w:rsidR="00B1181D" w:rsidRDefault="00000000">
            <w:r>
              <w:t>【表情包】</w:t>
            </w:r>
          </w:p>
        </w:tc>
      </w:tr>
    </w:tbl>
    <w:p w14:paraId="61EF8DCF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5240147C" w14:textId="77777777">
        <w:tc>
          <w:tcPr>
            <w:tcW w:w="720" w:type="dxa"/>
          </w:tcPr>
          <w:p w14:paraId="3E202A05" w14:textId="77777777" w:rsidR="00B1181D" w:rsidRDefault="00000000">
            <w:r>
              <w:rPr>
                <w:noProof/>
              </w:rPr>
              <w:lastRenderedPageBreak/>
              <w:drawing>
                <wp:inline distT="0" distB="0" distL="0" distR="0" wp14:anchorId="030EA70F" wp14:editId="642BA0FF">
                  <wp:extent cx="457200" cy="4572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2F8EA43" w14:textId="77777777" w:rsidR="00B1181D" w:rsidRDefault="00000000">
            <w:r>
              <w:t>【表情包】</w:t>
            </w:r>
          </w:p>
        </w:tc>
      </w:tr>
    </w:tbl>
    <w:p w14:paraId="7F5EB488" w14:textId="77777777" w:rsidR="00B1181D" w:rsidRDefault="00B1181D"/>
    <w:p w14:paraId="6F40BD4A" w14:textId="77777777" w:rsidR="00B1181D" w:rsidRDefault="00000000">
      <w:pPr>
        <w:jc w:val="center"/>
      </w:pPr>
      <w:r>
        <w:t>2024-03-11 21:14:38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5E531102" w14:textId="77777777">
        <w:trPr>
          <w:jc w:val="right"/>
        </w:trPr>
        <w:tc>
          <w:tcPr>
            <w:tcW w:w="4320" w:type="dxa"/>
            <w:vAlign w:val="center"/>
          </w:tcPr>
          <w:p w14:paraId="21AAB1B3" w14:textId="77777777" w:rsidR="00B1181D" w:rsidRDefault="00000000">
            <w:pPr>
              <w:jc w:val="right"/>
            </w:pPr>
            <w:r>
              <w:t>你也可以给我发呀</w:t>
            </w:r>
          </w:p>
        </w:tc>
        <w:tc>
          <w:tcPr>
            <w:tcW w:w="720" w:type="dxa"/>
          </w:tcPr>
          <w:p w14:paraId="2C6FF692" w14:textId="77777777" w:rsidR="00B1181D" w:rsidRDefault="00000000">
            <w:r>
              <w:rPr>
                <w:noProof/>
              </w:rPr>
              <w:drawing>
                <wp:inline distT="0" distB="0" distL="0" distR="0" wp14:anchorId="78CC3977" wp14:editId="4DC5917A">
                  <wp:extent cx="457200" cy="4572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C06EFE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7DD5CFB7" w14:textId="77777777">
        <w:trPr>
          <w:jc w:val="right"/>
        </w:trPr>
        <w:tc>
          <w:tcPr>
            <w:tcW w:w="4320" w:type="dxa"/>
            <w:vAlign w:val="center"/>
          </w:tcPr>
          <w:p w14:paraId="786EC403" w14:textId="77777777" w:rsidR="00B1181D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可以分享你开心的事情，哪怕是难过的事情</w:t>
            </w:r>
          </w:p>
        </w:tc>
        <w:tc>
          <w:tcPr>
            <w:tcW w:w="720" w:type="dxa"/>
          </w:tcPr>
          <w:p w14:paraId="4C629AB4" w14:textId="77777777" w:rsidR="00B1181D" w:rsidRDefault="00000000">
            <w:r>
              <w:rPr>
                <w:noProof/>
              </w:rPr>
              <w:drawing>
                <wp:inline distT="0" distB="0" distL="0" distR="0" wp14:anchorId="2F6AC9EA" wp14:editId="2ED0F29F">
                  <wp:extent cx="457200" cy="4572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8EA801" w14:textId="77777777" w:rsidR="00B1181D" w:rsidRDefault="00B1181D"/>
    <w:p w14:paraId="11CFE00B" w14:textId="77777777" w:rsidR="00B1181D" w:rsidRDefault="00000000">
      <w:pPr>
        <w:jc w:val="center"/>
      </w:pPr>
      <w:r>
        <w:t>2024-03-11 21:28:20</w:t>
      </w:r>
    </w:p>
    <w:p w14:paraId="6ED2C9E1" w14:textId="77777777" w:rsidR="00B1181D" w:rsidRDefault="00000000">
      <w:pPr>
        <w:jc w:val="center"/>
      </w:pPr>
      <w:r>
        <w:t>"</w:t>
      </w:r>
      <w:r>
        <w:t>荔芝</w:t>
      </w:r>
      <w:r>
        <w:t xml:space="preserve">" </w:t>
      </w:r>
      <w:r>
        <w:t>撤回了一条消息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7E37DF3D" w14:textId="77777777">
        <w:tc>
          <w:tcPr>
            <w:tcW w:w="720" w:type="dxa"/>
          </w:tcPr>
          <w:p w14:paraId="2797AC4F" w14:textId="77777777" w:rsidR="00B1181D" w:rsidRDefault="00000000">
            <w:r>
              <w:rPr>
                <w:noProof/>
              </w:rPr>
              <w:drawing>
                <wp:inline distT="0" distB="0" distL="0" distR="0" wp14:anchorId="20F884B9" wp14:editId="79086134">
                  <wp:extent cx="457200" cy="4572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0BA1803" w14:textId="77777777" w:rsidR="00B1181D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有时候忙，累了就不想说话了</w:t>
            </w:r>
          </w:p>
        </w:tc>
      </w:tr>
    </w:tbl>
    <w:p w14:paraId="407C112F" w14:textId="77777777" w:rsidR="00B1181D" w:rsidRDefault="00B1181D">
      <w:pPr>
        <w:rPr>
          <w:lang w:eastAsia="zh-CN"/>
        </w:rPr>
      </w:pPr>
    </w:p>
    <w:p w14:paraId="72AC1E59" w14:textId="77777777" w:rsidR="00B1181D" w:rsidRDefault="00000000">
      <w:pPr>
        <w:jc w:val="center"/>
      </w:pPr>
      <w:r>
        <w:t>2024-03-11 21:36:44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60E266D4" w14:textId="77777777">
        <w:trPr>
          <w:jc w:val="right"/>
        </w:trPr>
        <w:tc>
          <w:tcPr>
            <w:tcW w:w="4320" w:type="dxa"/>
            <w:vAlign w:val="center"/>
          </w:tcPr>
          <w:p w14:paraId="50153A36" w14:textId="77777777" w:rsidR="00B1181D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差不多，专注于某事之后可能感觉累，喜欢安静地呆着</w:t>
            </w:r>
          </w:p>
        </w:tc>
        <w:tc>
          <w:tcPr>
            <w:tcW w:w="720" w:type="dxa"/>
          </w:tcPr>
          <w:p w14:paraId="59670973" w14:textId="77777777" w:rsidR="00B1181D" w:rsidRDefault="00000000">
            <w:r>
              <w:rPr>
                <w:noProof/>
              </w:rPr>
              <w:drawing>
                <wp:inline distT="0" distB="0" distL="0" distR="0" wp14:anchorId="51860A57" wp14:editId="1E478E97">
                  <wp:extent cx="457200" cy="4572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8FBBFD" w14:textId="77777777" w:rsidR="00B1181D" w:rsidRDefault="00B1181D"/>
    <w:p w14:paraId="6D2BC51B" w14:textId="77777777" w:rsidR="00B1181D" w:rsidRDefault="00000000">
      <w:pPr>
        <w:jc w:val="center"/>
      </w:pPr>
      <w:r>
        <w:t>2024-03-11 21:47:42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17F95AE7" w14:textId="77777777">
        <w:tc>
          <w:tcPr>
            <w:tcW w:w="720" w:type="dxa"/>
          </w:tcPr>
          <w:p w14:paraId="433581BD" w14:textId="77777777" w:rsidR="00B1181D" w:rsidRDefault="00000000">
            <w:r>
              <w:rPr>
                <w:noProof/>
              </w:rPr>
              <w:drawing>
                <wp:inline distT="0" distB="0" distL="0" distR="0" wp14:anchorId="3A35E84F" wp14:editId="411DF40B">
                  <wp:extent cx="457200" cy="4572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6BEFCE9" w14:textId="77777777" w:rsidR="00B1181D" w:rsidRDefault="00000000">
            <w:r>
              <w:t>是的</w:t>
            </w:r>
          </w:p>
        </w:tc>
      </w:tr>
    </w:tbl>
    <w:p w14:paraId="542104E4" w14:textId="77777777" w:rsidR="00B1181D" w:rsidRDefault="00B1181D"/>
    <w:p w14:paraId="11C588C8" w14:textId="77777777" w:rsidR="00B1181D" w:rsidRDefault="00000000">
      <w:pPr>
        <w:jc w:val="center"/>
      </w:pPr>
      <w:r>
        <w:t>2024-03-11 23:35:25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33568A89" w14:textId="77777777">
        <w:tc>
          <w:tcPr>
            <w:tcW w:w="720" w:type="dxa"/>
          </w:tcPr>
          <w:p w14:paraId="621D0DFC" w14:textId="77777777" w:rsidR="00B1181D" w:rsidRDefault="00000000">
            <w:r>
              <w:rPr>
                <w:noProof/>
              </w:rPr>
              <w:drawing>
                <wp:inline distT="0" distB="0" distL="0" distR="0" wp14:anchorId="35281F91" wp14:editId="5F4FC1C9">
                  <wp:extent cx="457200" cy="4572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FAE78A2" w14:textId="77777777" w:rsidR="00B1181D" w:rsidRDefault="00000000">
            <w:r>
              <w:t>在泡脚</w:t>
            </w:r>
          </w:p>
        </w:tc>
      </w:tr>
    </w:tbl>
    <w:p w14:paraId="1A0D7FA4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020A12E8" w14:textId="77777777">
        <w:trPr>
          <w:jc w:val="right"/>
        </w:trPr>
        <w:tc>
          <w:tcPr>
            <w:tcW w:w="4320" w:type="dxa"/>
            <w:vAlign w:val="center"/>
          </w:tcPr>
          <w:p w14:paraId="12E67033" w14:textId="77777777" w:rsidR="00B1181D" w:rsidRDefault="00000000">
            <w:pPr>
              <w:jc w:val="right"/>
            </w:pPr>
            <w:r>
              <w:lastRenderedPageBreak/>
              <w:t>【表情包】</w:t>
            </w:r>
          </w:p>
        </w:tc>
        <w:tc>
          <w:tcPr>
            <w:tcW w:w="720" w:type="dxa"/>
          </w:tcPr>
          <w:p w14:paraId="2D6B2228" w14:textId="77777777" w:rsidR="00B1181D" w:rsidRDefault="00000000">
            <w:r>
              <w:rPr>
                <w:noProof/>
              </w:rPr>
              <w:drawing>
                <wp:inline distT="0" distB="0" distL="0" distR="0" wp14:anchorId="11CA1A22" wp14:editId="1159433A">
                  <wp:extent cx="457200" cy="4572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83EE80" w14:textId="77777777" w:rsidR="00B1181D" w:rsidRDefault="00B1181D"/>
    <w:p w14:paraId="7B618262" w14:textId="77777777" w:rsidR="00B1181D" w:rsidRDefault="00000000">
      <w:pPr>
        <w:jc w:val="center"/>
      </w:pPr>
      <w:r>
        <w:t>2024-03-11 23:47:02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100A728E" w14:textId="77777777">
        <w:tc>
          <w:tcPr>
            <w:tcW w:w="720" w:type="dxa"/>
          </w:tcPr>
          <w:p w14:paraId="66D3F14B" w14:textId="77777777" w:rsidR="00B1181D" w:rsidRDefault="00000000">
            <w:r>
              <w:rPr>
                <w:noProof/>
              </w:rPr>
              <w:drawing>
                <wp:inline distT="0" distB="0" distL="0" distR="0" wp14:anchorId="2874B661" wp14:editId="20856475">
                  <wp:extent cx="457200" cy="4572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BDCC8A6" w14:textId="77777777" w:rsidR="00B1181D" w:rsidRDefault="00000000">
            <w:r>
              <w:t>【表情包】</w:t>
            </w:r>
          </w:p>
        </w:tc>
      </w:tr>
    </w:tbl>
    <w:p w14:paraId="7BD97AF0" w14:textId="77777777" w:rsidR="00B1181D" w:rsidRDefault="00B1181D"/>
    <w:p w14:paraId="614E42B8" w14:textId="77777777" w:rsidR="00B1181D" w:rsidRDefault="00000000">
      <w:pPr>
        <w:jc w:val="center"/>
      </w:pPr>
      <w:r>
        <w:t>2024-03-12 20:39:43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4A7BBC4A" w14:textId="77777777">
        <w:tc>
          <w:tcPr>
            <w:tcW w:w="720" w:type="dxa"/>
          </w:tcPr>
          <w:p w14:paraId="12627EAA" w14:textId="77777777" w:rsidR="00B1181D" w:rsidRDefault="00000000">
            <w:r>
              <w:rPr>
                <w:noProof/>
              </w:rPr>
              <w:drawing>
                <wp:inline distT="0" distB="0" distL="0" distR="0" wp14:anchorId="386B9F57" wp14:editId="13CCA759">
                  <wp:extent cx="457200" cy="4572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7A1EFDC" w14:textId="77777777" w:rsidR="00B1181D" w:rsidRDefault="00000000">
            <w:r>
              <w:t>嘻嘻嘻</w:t>
            </w:r>
          </w:p>
        </w:tc>
      </w:tr>
    </w:tbl>
    <w:p w14:paraId="07F335E8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11B870C4" w14:textId="77777777">
        <w:tc>
          <w:tcPr>
            <w:tcW w:w="720" w:type="dxa"/>
          </w:tcPr>
          <w:p w14:paraId="1867C2A6" w14:textId="77777777" w:rsidR="00B1181D" w:rsidRDefault="00000000">
            <w:r>
              <w:rPr>
                <w:noProof/>
              </w:rPr>
              <w:drawing>
                <wp:inline distT="0" distB="0" distL="0" distR="0" wp14:anchorId="2D3CB389" wp14:editId="0CC05D13">
                  <wp:extent cx="457200" cy="4572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FA32B13" w14:textId="234FF9A9" w:rsidR="00B1181D" w:rsidRDefault="00B1181D"/>
        </w:tc>
      </w:tr>
    </w:tbl>
    <w:p w14:paraId="6BCAC227" w14:textId="77777777" w:rsidR="00B1181D" w:rsidRDefault="00B1181D"/>
    <w:p w14:paraId="5C873FC9" w14:textId="77777777" w:rsidR="00B1181D" w:rsidRDefault="00000000">
      <w:pPr>
        <w:jc w:val="center"/>
      </w:pPr>
      <w:r>
        <w:t>2024-03-12 20:52:00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71D1C70F" w14:textId="77777777">
        <w:trPr>
          <w:jc w:val="right"/>
        </w:trPr>
        <w:tc>
          <w:tcPr>
            <w:tcW w:w="4320" w:type="dxa"/>
            <w:vAlign w:val="center"/>
          </w:tcPr>
          <w:p w14:paraId="4BA6F855" w14:textId="77777777" w:rsidR="00B1181D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5F91A773" w14:textId="77777777" w:rsidR="00B1181D" w:rsidRDefault="00000000">
            <w:r>
              <w:rPr>
                <w:noProof/>
              </w:rPr>
              <w:drawing>
                <wp:inline distT="0" distB="0" distL="0" distR="0" wp14:anchorId="7454E76B" wp14:editId="783EEB3B">
                  <wp:extent cx="457200" cy="4572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CE73F3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5DDA7B6C" w14:textId="77777777">
        <w:trPr>
          <w:jc w:val="right"/>
        </w:trPr>
        <w:tc>
          <w:tcPr>
            <w:tcW w:w="4320" w:type="dxa"/>
            <w:vAlign w:val="center"/>
          </w:tcPr>
          <w:p w14:paraId="66430186" w14:textId="77777777" w:rsidR="00B1181D" w:rsidRDefault="00000000">
            <w:pPr>
              <w:jc w:val="right"/>
            </w:pPr>
            <w:r>
              <w:t>那搞来了</w:t>
            </w:r>
            <w:r>
              <w:t>[</w:t>
            </w:r>
            <w:r>
              <w:t>囧</w:t>
            </w:r>
            <w:r>
              <w:t>]</w:t>
            </w:r>
          </w:p>
        </w:tc>
        <w:tc>
          <w:tcPr>
            <w:tcW w:w="720" w:type="dxa"/>
          </w:tcPr>
          <w:p w14:paraId="339E6020" w14:textId="77777777" w:rsidR="00B1181D" w:rsidRDefault="00000000">
            <w:r>
              <w:rPr>
                <w:noProof/>
              </w:rPr>
              <w:drawing>
                <wp:inline distT="0" distB="0" distL="0" distR="0" wp14:anchorId="20D31DE9" wp14:editId="5E2F47A3">
                  <wp:extent cx="457200" cy="4572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BDC93C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459D6A68" w14:textId="77777777">
        <w:tc>
          <w:tcPr>
            <w:tcW w:w="720" w:type="dxa"/>
          </w:tcPr>
          <w:p w14:paraId="08DDC4F6" w14:textId="77777777" w:rsidR="00B1181D" w:rsidRDefault="00000000">
            <w:r>
              <w:rPr>
                <w:noProof/>
              </w:rPr>
              <w:drawing>
                <wp:inline distT="0" distB="0" distL="0" distR="0" wp14:anchorId="56DC29CE" wp14:editId="573CABC3">
                  <wp:extent cx="457200" cy="4572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ED9D3C1" w14:textId="77777777" w:rsidR="00B1181D" w:rsidRDefault="00000000">
            <w:r>
              <w:t>一眼我就认出来了</w:t>
            </w:r>
          </w:p>
        </w:tc>
      </w:tr>
    </w:tbl>
    <w:p w14:paraId="4307E2B6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63D3D35A" w14:textId="77777777">
        <w:tc>
          <w:tcPr>
            <w:tcW w:w="720" w:type="dxa"/>
          </w:tcPr>
          <w:p w14:paraId="20912C2C" w14:textId="77777777" w:rsidR="00B1181D" w:rsidRDefault="00000000">
            <w:r>
              <w:rPr>
                <w:noProof/>
              </w:rPr>
              <w:drawing>
                <wp:inline distT="0" distB="0" distL="0" distR="0" wp14:anchorId="4D962F35" wp14:editId="159DD627">
                  <wp:extent cx="457200" cy="4572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C585578" w14:textId="77777777" w:rsidR="00B1181D" w:rsidRDefault="00000000">
            <w:r>
              <w:t>哈哈哈哈哈</w:t>
            </w:r>
          </w:p>
        </w:tc>
      </w:tr>
    </w:tbl>
    <w:p w14:paraId="50602027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3DC3F4F4" w14:textId="77777777">
        <w:trPr>
          <w:jc w:val="right"/>
        </w:trPr>
        <w:tc>
          <w:tcPr>
            <w:tcW w:w="4320" w:type="dxa"/>
            <w:vAlign w:val="center"/>
          </w:tcPr>
          <w:p w14:paraId="12BE46B2" w14:textId="77777777" w:rsidR="00B1181D" w:rsidRDefault="00000000">
            <w:pPr>
              <w:jc w:val="right"/>
            </w:pPr>
            <w:r>
              <w:lastRenderedPageBreak/>
              <w:t>啊</w:t>
            </w:r>
          </w:p>
        </w:tc>
        <w:tc>
          <w:tcPr>
            <w:tcW w:w="720" w:type="dxa"/>
          </w:tcPr>
          <w:p w14:paraId="28AADBEE" w14:textId="77777777" w:rsidR="00B1181D" w:rsidRDefault="00000000">
            <w:r>
              <w:rPr>
                <w:noProof/>
              </w:rPr>
              <w:drawing>
                <wp:inline distT="0" distB="0" distL="0" distR="0" wp14:anchorId="632D5E19" wp14:editId="5E7FCD4E">
                  <wp:extent cx="457200" cy="4572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991706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3CD7531E" w14:textId="77777777">
        <w:trPr>
          <w:jc w:val="right"/>
        </w:trPr>
        <w:tc>
          <w:tcPr>
            <w:tcW w:w="4320" w:type="dxa"/>
            <w:vAlign w:val="center"/>
          </w:tcPr>
          <w:p w14:paraId="0915079E" w14:textId="77777777" w:rsidR="00B1181D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06D1E1FD" w14:textId="77777777" w:rsidR="00B1181D" w:rsidRDefault="00000000">
            <w:r>
              <w:rPr>
                <w:noProof/>
              </w:rPr>
              <w:drawing>
                <wp:inline distT="0" distB="0" distL="0" distR="0" wp14:anchorId="67F41C93" wp14:editId="1AF91B2E">
                  <wp:extent cx="457200" cy="4572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9C862F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347153BB" w14:textId="77777777">
        <w:trPr>
          <w:jc w:val="right"/>
        </w:trPr>
        <w:tc>
          <w:tcPr>
            <w:tcW w:w="4320" w:type="dxa"/>
            <w:vAlign w:val="center"/>
          </w:tcPr>
          <w:p w14:paraId="2ED47C36" w14:textId="77777777" w:rsidR="00B1181D" w:rsidRDefault="00000000">
            <w:pPr>
              <w:jc w:val="right"/>
            </w:pPr>
            <w:r>
              <w:t>你咋都知道</w:t>
            </w:r>
            <w:r>
              <w:t>[</w:t>
            </w:r>
            <w:r>
              <w:t>捂脸</w:t>
            </w:r>
            <w:r>
              <w:t>]</w:t>
            </w:r>
          </w:p>
        </w:tc>
        <w:tc>
          <w:tcPr>
            <w:tcW w:w="720" w:type="dxa"/>
          </w:tcPr>
          <w:p w14:paraId="28ADF3DE" w14:textId="77777777" w:rsidR="00B1181D" w:rsidRDefault="00000000">
            <w:r>
              <w:rPr>
                <w:noProof/>
              </w:rPr>
              <w:drawing>
                <wp:inline distT="0" distB="0" distL="0" distR="0" wp14:anchorId="61947D24" wp14:editId="1891A838">
                  <wp:extent cx="457200" cy="4572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A5FCBB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13F6124D" w14:textId="77777777">
        <w:tc>
          <w:tcPr>
            <w:tcW w:w="720" w:type="dxa"/>
          </w:tcPr>
          <w:p w14:paraId="4CDD7CEE" w14:textId="77777777" w:rsidR="00B1181D" w:rsidRDefault="00000000">
            <w:r>
              <w:rPr>
                <w:noProof/>
              </w:rPr>
              <w:drawing>
                <wp:inline distT="0" distB="0" distL="0" distR="0" wp14:anchorId="26EF3387" wp14:editId="41988AF3">
                  <wp:extent cx="457200" cy="4572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80E9EFC" w14:textId="77777777" w:rsidR="00B1181D" w:rsidRDefault="00000000">
            <w:r>
              <w:t>【表情包】</w:t>
            </w:r>
          </w:p>
        </w:tc>
      </w:tr>
    </w:tbl>
    <w:p w14:paraId="6228C4E6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747151F3" w14:textId="77777777">
        <w:tc>
          <w:tcPr>
            <w:tcW w:w="720" w:type="dxa"/>
          </w:tcPr>
          <w:p w14:paraId="51169CD8" w14:textId="77777777" w:rsidR="00B1181D" w:rsidRDefault="00000000">
            <w:r>
              <w:rPr>
                <w:noProof/>
              </w:rPr>
              <w:drawing>
                <wp:inline distT="0" distB="0" distL="0" distR="0" wp14:anchorId="14175C01" wp14:editId="5F315007">
                  <wp:extent cx="457200" cy="4572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B8BFCE2" w14:textId="77777777" w:rsidR="00B1181D" w:rsidRDefault="00000000">
            <w:r>
              <w:t>好开心</w:t>
            </w:r>
          </w:p>
        </w:tc>
      </w:tr>
    </w:tbl>
    <w:p w14:paraId="3A61CE30" w14:textId="77777777" w:rsidR="00B1181D" w:rsidRDefault="00B1181D"/>
    <w:p w14:paraId="552FEB77" w14:textId="77777777" w:rsidR="00B1181D" w:rsidRDefault="00000000">
      <w:pPr>
        <w:jc w:val="center"/>
      </w:pPr>
      <w:r>
        <w:t>2024-03-12 20:58:08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2A2BB591" w14:textId="77777777">
        <w:trPr>
          <w:jc w:val="right"/>
        </w:trPr>
        <w:tc>
          <w:tcPr>
            <w:tcW w:w="4320" w:type="dxa"/>
            <w:vAlign w:val="center"/>
          </w:tcPr>
          <w:p w14:paraId="2A6920E1" w14:textId="77777777" w:rsidR="00B1181D" w:rsidRDefault="00000000">
            <w:pPr>
              <w:jc w:val="right"/>
            </w:pPr>
            <w:r>
              <w:t>开心屁</w:t>
            </w:r>
          </w:p>
        </w:tc>
        <w:tc>
          <w:tcPr>
            <w:tcW w:w="720" w:type="dxa"/>
          </w:tcPr>
          <w:p w14:paraId="1E1F19C1" w14:textId="77777777" w:rsidR="00B1181D" w:rsidRDefault="00000000">
            <w:r>
              <w:rPr>
                <w:noProof/>
              </w:rPr>
              <w:drawing>
                <wp:inline distT="0" distB="0" distL="0" distR="0" wp14:anchorId="01D80931" wp14:editId="57E55ED0">
                  <wp:extent cx="457200" cy="4572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E134D8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00366EDA" w14:textId="77777777">
        <w:trPr>
          <w:jc w:val="right"/>
        </w:trPr>
        <w:tc>
          <w:tcPr>
            <w:tcW w:w="4320" w:type="dxa"/>
            <w:vAlign w:val="center"/>
          </w:tcPr>
          <w:p w14:paraId="7FB53302" w14:textId="77777777" w:rsidR="00B1181D" w:rsidRDefault="00000000">
            <w:pPr>
              <w:jc w:val="right"/>
            </w:pPr>
            <w:r>
              <w:t>高中的你也有吗？？</w:t>
            </w:r>
          </w:p>
        </w:tc>
        <w:tc>
          <w:tcPr>
            <w:tcW w:w="720" w:type="dxa"/>
          </w:tcPr>
          <w:p w14:paraId="6572CD2F" w14:textId="77777777" w:rsidR="00B1181D" w:rsidRDefault="00000000">
            <w:r>
              <w:rPr>
                <w:noProof/>
              </w:rPr>
              <w:drawing>
                <wp:inline distT="0" distB="0" distL="0" distR="0" wp14:anchorId="15732C61" wp14:editId="7E7A5568">
                  <wp:extent cx="457200" cy="4572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474E74" w14:textId="77777777" w:rsidR="00B1181D" w:rsidRDefault="00B1181D"/>
    <w:p w14:paraId="219986E5" w14:textId="77777777" w:rsidR="00B1181D" w:rsidRDefault="00000000">
      <w:pPr>
        <w:jc w:val="center"/>
      </w:pPr>
      <w:r>
        <w:t>2024-03-12 21:08:50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5ACB3A80" w14:textId="77777777">
        <w:tc>
          <w:tcPr>
            <w:tcW w:w="720" w:type="dxa"/>
          </w:tcPr>
          <w:p w14:paraId="19D8BD62" w14:textId="77777777" w:rsidR="00B1181D" w:rsidRDefault="00000000">
            <w:r>
              <w:rPr>
                <w:noProof/>
              </w:rPr>
              <w:drawing>
                <wp:inline distT="0" distB="0" distL="0" distR="0" wp14:anchorId="362B849F" wp14:editId="3E8B9BC2">
                  <wp:extent cx="457200" cy="4572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AE6294D" w14:textId="77777777" w:rsidR="00B1181D" w:rsidRDefault="00000000">
            <w:r>
              <w:t>你笑的开心</w:t>
            </w:r>
          </w:p>
        </w:tc>
      </w:tr>
    </w:tbl>
    <w:p w14:paraId="41901DF0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1A95C109" w14:textId="77777777">
        <w:tc>
          <w:tcPr>
            <w:tcW w:w="720" w:type="dxa"/>
          </w:tcPr>
          <w:p w14:paraId="50D94712" w14:textId="77777777" w:rsidR="00B1181D" w:rsidRDefault="00000000">
            <w:r>
              <w:rPr>
                <w:noProof/>
              </w:rPr>
              <w:lastRenderedPageBreak/>
              <w:drawing>
                <wp:inline distT="0" distB="0" distL="0" distR="0" wp14:anchorId="0CE32CB5" wp14:editId="0236DD52">
                  <wp:extent cx="457200" cy="4572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A8850EF" w14:textId="77777777" w:rsidR="00B1181D" w:rsidRDefault="00000000">
            <w:r>
              <w:t>不告诉你</w:t>
            </w:r>
          </w:p>
        </w:tc>
      </w:tr>
    </w:tbl>
    <w:p w14:paraId="7E1B326F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60595BAB" w14:textId="77777777">
        <w:trPr>
          <w:jc w:val="right"/>
        </w:trPr>
        <w:tc>
          <w:tcPr>
            <w:tcW w:w="4320" w:type="dxa"/>
            <w:vAlign w:val="center"/>
          </w:tcPr>
          <w:p w14:paraId="746AC70E" w14:textId="77777777" w:rsidR="00B1181D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嗯太纯</w:t>
            </w:r>
            <w:proofErr w:type="gramEnd"/>
            <w:r>
              <w:rPr>
                <w:lang w:eastAsia="zh-CN"/>
              </w:rPr>
              <w:t>了，他们一点不喊</w:t>
            </w:r>
          </w:p>
        </w:tc>
        <w:tc>
          <w:tcPr>
            <w:tcW w:w="720" w:type="dxa"/>
          </w:tcPr>
          <w:p w14:paraId="3F63524E" w14:textId="77777777" w:rsidR="00B1181D" w:rsidRDefault="00000000">
            <w:r>
              <w:rPr>
                <w:noProof/>
              </w:rPr>
              <w:drawing>
                <wp:inline distT="0" distB="0" distL="0" distR="0" wp14:anchorId="0DD543CC" wp14:editId="499694A5">
                  <wp:extent cx="457200" cy="4572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1E8716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15681150" w14:textId="77777777">
        <w:trPr>
          <w:jc w:val="right"/>
        </w:trPr>
        <w:tc>
          <w:tcPr>
            <w:tcW w:w="4320" w:type="dxa"/>
            <w:vAlign w:val="center"/>
          </w:tcPr>
          <w:p w14:paraId="31313A46" w14:textId="77777777" w:rsidR="00B1181D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喔～，真神秘</w:t>
            </w:r>
          </w:p>
          <w:p w14:paraId="48955CC1" w14:textId="77777777" w:rsidR="00B1181D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睡觉：不告诉你</w:t>
            </w:r>
          </w:p>
        </w:tc>
        <w:tc>
          <w:tcPr>
            <w:tcW w:w="720" w:type="dxa"/>
          </w:tcPr>
          <w:p w14:paraId="25144356" w14:textId="77777777" w:rsidR="00B1181D" w:rsidRDefault="00000000">
            <w:r>
              <w:rPr>
                <w:noProof/>
              </w:rPr>
              <w:drawing>
                <wp:inline distT="0" distB="0" distL="0" distR="0" wp14:anchorId="30D15CE0" wp14:editId="6AE4DC88">
                  <wp:extent cx="457200" cy="4572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6CE016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0A420645" w14:textId="77777777">
        <w:trPr>
          <w:jc w:val="right"/>
        </w:trPr>
        <w:tc>
          <w:tcPr>
            <w:tcW w:w="4320" w:type="dxa"/>
            <w:vAlign w:val="center"/>
          </w:tcPr>
          <w:p w14:paraId="6FDD8468" w14:textId="77777777" w:rsidR="00B1181D" w:rsidRDefault="00000000">
            <w:pPr>
              <w:jc w:val="right"/>
            </w:pPr>
            <w:r>
              <w:t>高中有点野</w:t>
            </w:r>
          </w:p>
        </w:tc>
        <w:tc>
          <w:tcPr>
            <w:tcW w:w="720" w:type="dxa"/>
          </w:tcPr>
          <w:p w14:paraId="202D7083" w14:textId="77777777" w:rsidR="00B1181D" w:rsidRDefault="00000000">
            <w:r>
              <w:rPr>
                <w:noProof/>
              </w:rPr>
              <w:drawing>
                <wp:inline distT="0" distB="0" distL="0" distR="0" wp14:anchorId="68ED4178" wp14:editId="70F5805E">
                  <wp:extent cx="457200" cy="4572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F72CC8" w14:textId="77777777" w:rsidR="00B1181D" w:rsidRDefault="00B1181D"/>
    <w:p w14:paraId="227DB279" w14:textId="77777777" w:rsidR="00B1181D" w:rsidRDefault="00000000">
      <w:pPr>
        <w:jc w:val="center"/>
      </w:pPr>
      <w:r>
        <w:t>2024-03-12 21:32:23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21255040" w14:textId="77777777">
        <w:tc>
          <w:tcPr>
            <w:tcW w:w="720" w:type="dxa"/>
          </w:tcPr>
          <w:p w14:paraId="4B34A02D" w14:textId="77777777" w:rsidR="00B1181D" w:rsidRDefault="00000000">
            <w:r>
              <w:rPr>
                <w:noProof/>
              </w:rPr>
              <w:drawing>
                <wp:inline distT="0" distB="0" distL="0" distR="0" wp14:anchorId="154A85F2" wp14:editId="670148B0">
                  <wp:extent cx="457200" cy="4572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CF1BE7B" w14:textId="77777777" w:rsidR="00B1181D" w:rsidRDefault="00000000">
            <w:r>
              <w:t>那你又不发给我看</w:t>
            </w:r>
          </w:p>
        </w:tc>
      </w:tr>
    </w:tbl>
    <w:p w14:paraId="2F845961" w14:textId="77777777" w:rsidR="00B1181D" w:rsidRDefault="00B1181D"/>
    <w:p w14:paraId="0365A593" w14:textId="77777777" w:rsidR="00B1181D" w:rsidRDefault="00000000">
      <w:pPr>
        <w:jc w:val="center"/>
      </w:pPr>
      <w:r>
        <w:t>2024-03-12 21:41:38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58D4120E" w14:textId="77777777">
        <w:trPr>
          <w:jc w:val="right"/>
        </w:trPr>
        <w:tc>
          <w:tcPr>
            <w:tcW w:w="4320" w:type="dxa"/>
            <w:vAlign w:val="center"/>
          </w:tcPr>
          <w:p w14:paraId="6D8DA8E1" w14:textId="77777777" w:rsidR="00B1181D" w:rsidRDefault="00000000">
            <w:pPr>
              <w:jc w:val="right"/>
            </w:pPr>
            <w:r>
              <w:t>五块</w:t>
            </w:r>
          </w:p>
        </w:tc>
        <w:tc>
          <w:tcPr>
            <w:tcW w:w="720" w:type="dxa"/>
          </w:tcPr>
          <w:p w14:paraId="6E94AD95" w14:textId="77777777" w:rsidR="00B1181D" w:rsidRDefault="00000000">
            <w:r>
              <w:rPr>
                <w:noProof/>
              </w:rPr>
              <w:drawing>
                <wp:inline distT="0" distB="0" distL="0" distR="0" wp14:anchorId="374E757C" wp14:editId="57FDDEF3">
                  <wp:extent cx="457200" cy="4572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C596B3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678499FB" w14:textId="77777777">
        <w:tc>
          <w:tcPr>
            <w:tcW w:w="720" w:type="dxa"/>
          </w:tcPr>
          <w:p w14:paraId="69333547" w14:textId="77777777" w:rsidR="00B1181D" w:rsidRDefault="00000000">
            <w:r>
              <w:rPr>
                <w:noProof/>
              </w:rPr>
              <w:drawing>
                <wp:inline distT="0" distB="0" distL="0" distR="0" wp14:anchorId="415F065D" wp14:editId="758401D0">
                  <wp:extent cx="457200" cy="4572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C8FE657" w14:textId="77777777" w:rsidR="00B1181D" w:rsidRDefault="00000000">
            <w:r>
              <w:t>那我不看了</w:t>
            </w:r>
            <w:r>
              <w:t xml:space="preserve"> </w:t>
            </w:r>
          </w:p>
        </w:tc>
      </w:tr>
    </w:tbl>
    <w:p w14:paraId="65140E1E" w14:textId="77777777" w:rsidR="00B1181D" w:rsidRDefault="00B1181D"/>
    <w:p w14:paraId="4D6E903B" w14:textId="77777777" w:rsidR="00B1181D" w:rsidRDefault="00000000">
      <w:pPr>
        <w:jc w:val="center"/>
      </w:pPr>
      <w:r>
        <w:t>2024-03-12 21:52:48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03E017EF" w14:textId="77777777">
        <w:trPr>
          <w:jc w:val="right"/>
        </w:trPr>
        <w:tc>
          <w:tcPr>
            <w:tcW w:w="4320" w:type="dxa"/>
            <w:vAlign w:val="center"/>
          </w:tcPr>
          <w:p w14:paraId="25A00086" w14:textId="77777777" w:rsidR="00B1181D" w:rsidRDefault="00000000">
            <w:pPr>
              <w:jc w:val="right"/>
            </w:pPr>
            <w:r>
              <w:t>不看就不看</w:t>
            </w:r>
          </w:p>
        </w:tc>
        <w:tc>
          <w:tcPr>
            <w:tcW w:w="720" w:type="dxa"/>
          </w:tcPr>
          <w:p w14:paraId="0640ED66" w14:textId="77777777" w:rsidR="00B1181D" w:rsidRDefault="00000000">
            <w:r>
              <w:rPr>
                <w:noProof/>
              </w:rPr>
              <w:drawing>
                <wp:inline distT="0" distB="0" distL="0" distR="0" wp14:anchorId="64467535" wp14:editId="7E0B5AC7">
                  <wp:extent cx="457200" cy="4572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02CFF1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7C0A8689" w14:textId="77777777">
        <w:trPr>
          <w:jc w:val="right"/>
        </w:trPr>
        <w:tc>
          <w:tcPr>
            <w:tcW w:w="4320" w:type="dxa"/>
            <w:vAlign w:val="center"/>
          </w:tcPr>
          <w:p w14:paraId="51F01928" w14:textId="77777777" w:rsidR="00B1181D" w:rsidRDefault="00000000">
            <w:pPr>
              <w:jc w:val="right"/>
            </w:pPr>
            <w:r>
              <w:t>要看也得交换</w:t>
            </w:r>
          </w:p>
        </w:tc>
        <w:tc>
          <w:tcPr>
            <w:tcW w:w="720" w:type="dxa"/>
          </w:tcPr>
          <w:p w14:paraId="0301EDC0" w14:textId="77777777" w:rsidR="00B1181D" w:rsidRDefault="00000000">
            <w:r>
              <w:rPr>
                <w:noProof/>
              </w:rPr>
              <w:drawing>
                <wp:inline distT="0" distB="0" distL="0" distR="0" wp14:anchorId="14A66D0C" wp14:editId="4FB21670">
                  <wp:extent cx="457200" cy="4572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D820EC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1CBF2ED0" w14:textId="77777777">
        <w:trPr>
          <w:jc w:val="right"/>
        </w:trPr>
        <w:tc>
          <w:tcPr>
            <w:tcW w:w="4320" w:type="dxa"/>
            <w:vAlign w:val="center"/>
          </w:tcPr>
          <w:p w14:paraId="1073BE8D" w14:textId="77777777" w:rsidR="00B1181D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不然我都给你熟透了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傲慢</w:t>
            </w:r>
            <w:r>
              <w:rPr>
                <w:lang w:eastAsia="zh-CN"/>
              </w:rPr>
              <w:t>]</w:t>
            </w:r>
          </w:p>
        </w:tc>
        <w:tc>
          <w:tcPr>
            <w:tcW w:w="720" w:type="dxa"/>
          </w:tcPr>
          <w:p w14:paraId="4361DF45" w14:textId="77777777" w:rsidR="00B1181D" w:rsidRDefault="00000000">
            <w:r>
              <w:rPr>
                <w:noProof/>
              </w:rPr>
              <w:drawing>
                <wp:inline distT="0" distB="0" distL="0" distR="0" wp14:anchorId="7E139F8D" wp14:editId="51DCCE65">
                  <wp:extent cx="457200" cy="4572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73A5BF" w14:textId="77777777" w:rsidR="00B1181D" w:rsidRDefault="00B1181D"/>
    <w:p w14:paraId="08AA7578" w14:textId="77777777" w:rsidR="00B1181D" w:rsidRDefault="00000000">
      <w:pPr>
        <w:jc w:val="center"/>
      </w:pPr>
      <w:r>
        <w:t>2024-03-12 22:07:47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474A070A" w14:textId="77777777">
        <w:tc>
          <w:tcPr>
            <w:tcW w:w="720" w:type="dxa"/>
          </w:tcPr>
          <w:p w14:paraId="0E69316C" w14:textId="77777777" w:rsidR="00B1181D" w:rsidRDefault="00000000">
            <w:r>
              <w:rPr>
                <w:noProof/>
              </w:rPr>
              <w:drawing>
                <wp:inline distT="0" distB="0" distL="0" distR="0" wp14:anchorId="1EE6E15E" wp14:editId="1A60A379">
                  <wp:extent cx="457200" cy="4572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499B1E1" w14:textId="77777777" w:rsidR="00B1181D" w:rsidRDefault="00000000">
            <w:r>
              <w:t>【表情包】</w:t>
            </w:r>
          </w:p>
        </w:tc>
      </w:tr>
    </w:tbl>
    <w:p w14:paraId="7DFCDFAC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0748ECBB" w14:textId="77777777">
        <w:tc>
          <w:tcPr>
            <w:tcW w:w="720" w:type="dxa"/>
          </w:tcPr>
          <w:p w14:paraId="691DCFE7" w14:textId="77777777" w:rsidR="00B1181D" w:rsidRDefault="00000000">
            <w:r>
              <w:rPr>
                <w:noProof/>
              </w:rPr>
              <w:drawing>
                <wp:inline distT="0" distB="0" distL="0" distR="0" wp14:anchorId="086C2803" wp14:editId="3847A068">
                  <wp:extent cx="457200" cy="4572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7BDCC07" w14:textId="77777777" w:rsidR="00B1181D" w:rsidRDefault="00000000">
            <w:r>
              <w:t>我没有</w:t>
            </w:r>
          </w:p>
        </w:tc>
      </w:tr>
    </w:tbl>
    <w:p w14:paraId="13AE80A7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24918D11" w14:textId="77777777">
        <w:trPr>
          <w:jc w:val="right"/>
        </w:trPr>
        <w:tc>
          <w:tcPr>
            <w:tcW w:w="4320" w:type="dxa"/>
            <w:vAlign w:val="center"/>
          </w:tcPr>
          <w:p w14:paraId="288A3B6B" w14:textId="77777777" w:rsidR="00B1181D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5A164CEA" w14:textId="77777777" w:rsidR="00B1181D" w:rsidRDefault="00000000">
            <w:r>
              <w:rPr>
                <w:noProof/>
              </w:rPr>
              <w:drawing>
                <wp:inline distT="0" distB="0" distL="0" distR="0" wp14:anchorId="2EE17ACB" wp14:editId="1B307C64">
                  <wp:extent cx="457200" cy="4572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DD99C4" w14:textId="77777777" w:rsidR="00B1181D" w:rsidRDefault="00B1181D"/>
    <w:p w14:paraId="1660F72E" w14:textId="77777777" w:rsidR="00B1181D" w:rsidRDefault="00000000">
      <w:pPr>
        <w:jc w:val="center"/>
        <w:rPr>
          <w:lang w:eastAsia="zh-CN"/>
        </w:rPr>
      </w:pPr>
      <w:r>
        <w:rPr>
          <w:lang w:eastAsia="zh-CN"/>
        </w:rPr>
        <w:t>你撤回了一条消息</w:t>
      </w:r>
    </w:p>
    <w:p w14:paraId="20F766AC" w14:textId="77777777" w:rsidR="00B1181D" w:rsidRDefault="00000000">
      <w:pPr>
        <w:jc w:val="center"/>
        <w:rPr>
          <w:lang w:eastAsia="zh-CN"/>
        </w:rPr>
      </w:pPr>
      <w:r>
        <w:rPr>
          <w:lang w:eastAsia="zh-CN"/>
        </w:rPr>
        <w:t>你撤回了一条消息</w:t>
      </w:r>
    </w:p>
    <w:p w14:paraId="4E2A887C" w14:textId="77777777" w:rsidR="00B1181D" w:rsidRDefault="00000000">
      <w:pPr>
        <w:jc w:val="center"/>
      </w:pPr>
      <w:r>
        <w:t>2024-03-12 22:14:55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461244D3" w14:textId="77777777">
        <w:trPr>
          <w:jc w:val="right"/>
        </w:trPr>
        <w:tc>
          <w:tcPr>
            <w:tcW w:w="4320" w:type="dxa"/>
            <w:vAlign w:val="center"/>
          </w:tcPr>
          <w:p w14:paraId="50C2D922" w14:textId="77777777" w:rsidR="00B1181D" w:rsidRDefault="00000000">
            <w:pPr>
              <w:jc w:val="right"/>
            </w:pPr>
            <w:r>
              <w:t>没有啥的</w:t>
            </w:r>
          </w:p>
        </w:tc>
        <w:tc>
          <w:tcPr>
            <w:tcW w:w="720" w:type="dxa"/>
          </w:tcPr>
          <w:p w14:paraId="5E10D041" w14:textId="77777777" w:rsidR="00B1181D" w:rsidRDefault="00000000">
            <w:r>
              <w:rPr>
                <w:noProof/>
              </w:rPr>
              <w:drawing>
                <wp:inline distT="0" distB="0" distL="0" distR="0" wp14:anchorId="2E20B61C" wp14:editId="37F72956">
                  <wp:extent cx="457200" cy="4572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E72C1E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51CFF90C" w14:textId="77777777">
        <w:tc>
          <w:tcPr>
            <w:tcW w:w="720" w:type="dxa"/>
          </w:tcPr>
          <w:p w14:paraId="50945017" w14:textId="77777777" w:rsidR="00B1181D" w:rsidRDefault="00000000">
            <w:r>
              <w:rPr>
                <w:noProof/>
              </w:rPr>
              <w:drawing>
                <wp:inline distT="0" distB="0" distL="0" distR="0" wp14:anchorId="1FF9A7EE" wp14:editId="47AC0737">
                  <wp:extent cx="457200" cy="4572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4D17059" w14:textId="77777777" w:rsidR="00B1181D" w:rsidRDefault="00000000">
            <w:r>
              <w:t>没有照片</w:t>
            </w:r>
          </w:p>
        </w:tc>
      </w:tr>
    </w:tbl>
    <w:p w14:paraId="32921EB9" w14:textId="77777777" w:rsidR="00B1181D" w:rsidRDefault="00B1181D"/>
    <w:p w14:paraId="2AB15F1F" w14:textId="77777777" w:rsidR="00B1181D" w:rsidRDefault="00000000">
      <w:pPr>
        <w:jc w:val="center"/>
      </w:pPr>
      <w:r>
        <w:lastRenderedPageBreak/>
        <w:t>2024-03-12 22:21:34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31F592C1" w14:textId="77777777">
        <w:trPr>
          <w:jc w:val="right"/>
        </w:trPr>
        <w:tc>
          <w:tcPr>
            <w:tcW w:w="4320" w:type="dxa"/>
            <w:vAlign w:val="center"/>
          </w:tcPr>
          <w:p w14:paraId="719AFFC6" w14:textId="77777777" w:rsidR="00B1181D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问你同学啊，感觉跟你关系好的挺多</w:t>
            </w:r>
          </w:p>
        </w:tc>
        <w:tc>
          <w:tcPr>
            <w:tcW w:w="720" w:type="dxa"/>
          </w:tcPr>
          <w:p w14:paraId="62535520" w14:textId="77777777" w:rsidR="00B1181D" w:rsidRDefault="00000000">
            <w:r>
              <w:rPr>
                <w:noProof/>
              </w:rPr>
              <w:drawing>
                <wp:inline distT="0" distB="0" distL="0" distR="0" wp14:anchorId="2D9D93D6" wp14:editId="113D3DD4">
                  <wp:extent cx="457200" cy="4572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BBFB2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244AEF5E" w14:textId="77777777">
        <w:tc>
          <w:tcPr>
            <w:tcW w:w="720" w:type="dxa"/>
          </w:tcPr>
          <w:p w14:paraId="1EC5D161" w14:textId="77777777" w:rsidR="00B1181D" w:rsidRDefault="00000000">
            <w:r>
              <w:rPr>
                <w:noProof/>
              </w:rPr>
              <w:drawing>
                <wp:inline distT="0" distB="0" distL="0" distR="0" wp14:anchorId="7579B39F" wp14:editId="58ECD126">
                  <wp:extent cx="457200" cy="4572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5FE352E" w14:textId="77777777" w:rsidR="00B1181D" w:rsidRDefault="00000000">
            <w:r>
              <w:t>没有没有</w:t>
            </w:r>
          </w:p>
        </w:tc>
      </w:tr>
    </w:tbl>
    <w:p w14:paraId="69CDB1D4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46CAF41C" w14:textId="77777777">
        <w:trPr>
          <w:jc w:val="right"/>
        </w:trPr>
        <w:tc>
          <w:tcPr>
            <w:tcW w:w="4320" w:type="dxa"/>
            <w:vAlign w:val="center"/>
          </w:tcPr>
          <w:p w14:paraId="132BF333" w14:textId="77777777" w:rsidR="00B1181D" w:rsidRDefault="00000000">
            <w:pPr>
              <w:jc w:val="right"/>
            </w:pPr>
            <w:r>
              <w:t>发你最近的照片</w:t>
            </w:r>
          </w:p>
        </w:tc>
        <w:tc>
          <w:tcPr>
            <w:tcW w:w="720" w:type="dxa"/>
          </w:tcPr>
          <w:p w14:paraId="181DB58F" w14:textId="77777777" w:rsidR="00B1181D" w:rsidRDefault="00000000">
            <w:r>
              <w:rPr>
                <w:noProof/>
              </w:rPr>
              <w:drawing>
                <wp:inline distT="0" distB="0" distL="0" distR="0" wp14:anchorId="10207859" wp14:editId="48B5A421">
                  <wp:extent cx="457200" cy="4572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03A2BF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657A6FB6" w14:textId="77777777">
        <w:tc>
          <w:tcPr>
            <w:tcW w:w="720" w:type="dxa"/>
          </w:tcPr>
          <w:p w14:paraId="6D876BA6" w14:textId="77777777" w:rsidR="00B1181D" w:rsidRDefault="00000000">
            <w:r>
              <w:rPr>
                <w:noProof/>
              </w:rPr>
              <w:drawing>
                <wp:inline distT="0" distB="0" distL="0" distR="0" wp14:anchorId="7B666FDC" wp14:editId="23DE3E04">
                  <wp:extent cx="457200" cy="4572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F39BFA7" w14:textId="77777777" w:rsidR="00B1181D" w:rsidRDefault="00000000">
            <w:r>
              <w:t>【表情包】</w:t>
            </w:r>
          </w:p>
        </w:tc>
      </w:tr>
    </w:tbl>
    <w:p w14:paraId="251C97AC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558B65BD" w14:textId="77777777">
        <w:trPr>
          <w:jc w:val="right"/>
        </w:trPr>
        <w:tc>
          <w:tcPr>
            <w:tcW w:w="4320" w:type="dxa"/>
            <w:vAlign w:val="center"/>
          </w:tcPr>
          <w:p w14:paraId="54F3734E" w14:textId="77777777" w:rsidR="00B1181D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1A9B5EAA" w14:textId="77777777" w:rsidR="00B1181D" w:rsidRDefault="00000000">
            <w:r>
              <w:rPr>
                <w:noProof/>
              </w:rPr>
              <w:drawing>
                <wp:inline distT="0" distB="0" distL="0" distR="0" wp14:anchorId="1FFDD2EE" wp14:editId="6791C621">
                  <wp:extent cx="457200" cy="4572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CAF686" w14:textId="77777777" w:rsidR="00B1181D" w:rsidRDefault="00B1181D"/>
    <w:p w14:paraId="08605DFB" w14:textId="77777777" w:rsidR="00B1181D" w:rsidRDefault="00000000">
      <w:pPr>
        <w:jc w:val="center"/>
      </w:pPr>
      <w:r>
        <w:t>2024-03-12 22:28:51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09EAA199" w14:textId="77777777">
        <w:tc>
          <w:tcPr>
            <w:tcW w:w="720" w:type="dxa"/>
          </w:tcPr>
          <w:p w14:paraId="74021DDA" w14:textId="77777777" w:rsidR="00B1181D" w:rsidRDefault="00000000">
            <w:r>
              <w:rPr>
                <w:noProof/>
              </w:rPr>
              <w:drawing>
                <wp:inline distT="0" distB="0" distL="0" distR="0" wp14:anchorId="5E6ADFBD" wp14:editId="45164A40">
                  <wp:extent cx="457200" cy="4572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04032D4" w14:textId="77777777" w:rsidR="00B1181D" w:rsidRDefault="00000000">
            <w:r>
              <w:t>好像没拍</w:t>
            </w:r>
          </w:p>
        </w:tc>
      </w:tr>
    </w:tbl>
    <w:p w14:paraId="09460F00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2F799123" w14:textId="77777777">
        <w:tc>
          <w:tcPr>
            <w:tcW w:w="720" w:type="dxa"/>
          </w:tcPr>
          <w:p w14:paraId="5FBA311D" w14:textId="77777777" w:rsidR="00B1181D" w:rsidRDefault="00000000">
            <w:r>
              <w:rPr>
                <w:noProof/>
              </w:rPr>
              <w:drawing>
                <wp:inline distT="0" distB="0" distL="0" distR="0" wp14:anchorId="032B4502" wp14:editId="2E030358">
                  <wp:extent cx="457200" cy="4572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4FB15A2" w14:textId="77777777" w:rsidR="00B1181D" w:rsidRDefault="00000000">
            <w:r>
              <w:t>哈哈哈哈</w:t>
            </w:r>
          </w:p>
        </w:tc>
      </w:tr>
    </w:tbl>
    <w:p w14:paraId="65C1C8C6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3F288018" w14:textId="77777777">
        <w:trPr>
          <w:jc w:val="right"/>
        </w:trPr>
        <w:tc>
          <w:tcPr>
            <w:tcW w:w="4320" w:type="dxa"/>
            <w:vAlign w:val="center"/>
          </w:tcPr>
          <w:p w14:paraId="564044B2" w14:textId="77777777" w:rsidR="00B1181D" w:rsidRDefault="00000000">
            <w:pPr>
              <w:jc w:val="right"/>
            </w:pPr>
            <w:r>
              <w:t>绕，阿飘信你</w:t>
            </w:r>
          </w:p>
        </w:tc>
        <w:tc>
          <w:tcPr>
            <w:tcW w:w="720" w:type="dxa"/>
          </w:tcPr>
          <w:p w14:paraId="7A9848A9" w14:textId="77777777" w:rsidR="00B1181D" w:rsidRDefault="00000000">
            <w:r>
              <w:rPr>
                <w:noProof/>
              </w:rPr>
              <w:drawing>
                <wp:inline distT="0" distB="0" distL="0" distR="0" wp14:anchorId="44A4017D" wp14:editId="62DA03EE">
                  <wp:extent cx="457200" cy="4572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C6E693" w14:textId="77777777" w:rsidR="00B1181D" w:rsidRDefault="00B1181D"/>
    <w:p w14:paraId="5C883E50" w14:textId="77777777" w:rsidR="00B1181D" w:rsidRDefault="00000000">
      <w:pPr>
        <w:jc w:val="center"/>
      </w:pPr>
      <w:r>
        <w:t>2024-03-12 22:33:54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6A314367" w14:textId="77777777">
        <w:tc>
          <w:tcPr>
            <w:tcW w:w="720" w:type="dxa"/>
          </w:tcPr>
          <w:p w14:paraId="71CB63A4" w14:textId="77777777" w:rsidR="00B1181D" w:rsidRDefault="00000000">
            <w:r>
              <w:rPr>
                <w:noProof/>
              </w:rPr>
              <w:lastRenderedPageBreak/>
              <w:drawing>
                <wp:inline distT="0" distB="0" distL="0" distR="0" wp14:anchorId="60D5B466" wp14:editId="01769F53">
                  <wp:extent cx="457200" cy="4572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2BA8FF4" w14:textId="77777777" w:rsidR="00B1181D" w:rsidRDefault="00000000">
            <w:r>
              <w:t>【表情包】</w:t>
            </w:r>
          </w:p>
        </w:tc>
      </w:tr>
    </w:tbl>
    <w:p w14:paraId="7EF3B65B" w14:textId="77777777" w:rsidR="00B1181D" w:rsidRDefault="00B1181D"/>
    <w:p w14:paraId="66A7CF7F" w14:textId="77777777" w:rsidR="00B1181D" w:rsidRDefault="00000000">
      <w:pPr>
        <w:jc w:val="center"/>
      </w:pPr>
      <w:r>
        <w:t>你撤回了一条消息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35934A53" w14:textId="77777777">
        <w:trPr>
          <w:jc w:val="right"/>
        </w:trPr>
        <w:tc>
          <w:tcPr>
            <w:tcW w:w="4320" w:type="dxa"/>
            <w:vAlign w:val="center"/>
          </w:tcPr>
          <w:p w14:paraId="4ED02084" w14:textId="77777777" w:rsidR="00B1181D" w:rsidRDefault="00000000">
            <w:pPr>
              <w:jc w:val="right"/>
            </w:pPr>
            <w:r>
              <w:t>好</w:t>
            </w:r>
          </w:p>
        </w:tc>
        <w:tc>
          <w:tcPr>
            <w:tcW w:w="720" w:type="dxa"/>
          </w:tcPr>
          <w:p w14:paraId="217C3894" w14:textId="77777777" w:rsidR="00B1181D" w:rsidRDefault="00000000">
            <w:r>
              <w:rPr>
                <w:noProof/>
              </w:rPr>
              <w:drawing>
                <wp:inline distT="0" distB="0" distL="0" distR="0" wp14:anchorId="3ECAE6B4" wp14:editId="09016009">
                  <wp:extent cx="457200" cy="4572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9733B5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1790AC52" w14:textId="77777777">
        <w:tc>
          <w:tcPr>
            <w:tcW w:w="720" w:type="dxa"/>
          </w:tcPr>
          <w:p w14:paraId="39A793A0" w14:textId="77777777" w:rsidR="00B1181D" w:rsidRDefault="00000000">
            <w:r>
              <w:rPr>
                <w:noProof/>
              </w:rPr>
              <w:drawing>
                <wp:inline distT="0" distB="0" distL="0" distR="0" wp14:anchorId="14CDF3A4" wp14:editId="3C08A129">
                  <wp:extent cx="457200" cy="4572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CD7381D" w14:textId="77777777" w:rsidR="00B1181D" w:rsidRDefault="00000000">
            <w:r>
              <w:t>好啥</w:t>
            </w:r>
          </w:p>
        </w:tc>
      </w:tr>
    </w:tbl>
    <w:p w14:paraId="242F7BF7" w14:textId="77777777" w:rsidR="00B1181D" w:rsidRDefault="00B1181D"/>
    <w:p w14:paraId="4CB372B8" w14:textId="77777777" w:rsidR="00B1181D" w:rsidRDefault="00000000">
      <w:pPr>
        <w:jc w:val="center"/>
      </w:pPr>
      <w:r>
        <w:t>2024-03-12 22:41:31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5DFEF47F" w14:textId="77777777">
        <w:trPr>
          <w:jc w:val="right"/>
        </w:trPr>
        <w:tc>
          <w:tcPr>
            <w:tcW w:w="4320" w:type="dxa"/>
            <w:vAlign w:val="center"/>
          </w:tcPr>
          <w:p w14:paraId="1B44DB55" w14:textId="77777777" w:rsidR="00B1181D" w:rsidRDefault="00000000">
            <w:pPr>
              <w:jc w:val="right"/>
            </w:pPr>
            <w:r>
              <w:t>啥都好，你好我也好</w:t>
            </w:r>
          </w:p>
        </w:tc>
        <w:tc>
          <w:tcPr>
            <w:tcW w:w="720" w:type="dxa"/>
          </w:tcPr>
          <w:p w14:paraId="3B9F013A" w14:textId="77777777" w:rsidR="00B1181D" w:rsidRDefault="00000000">
            <w:r>
              <w:rPr>
                <w:noProof/>
              </w:rPr>
              <w:drawing>
                <wp:inline distT="0" distB="0" distL="0" distR="0" wp14:anchorId="321B7FC8" wp14:editId="6401E5FC">
                  <wp:extent cx="457200" cy="4572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F69198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0FEBB8EA" w14:textId="77777777">
        <w:tc>
          <w:tcPr>
            <w:tcW w:w="720" w:type="dxa"/>
          </w:tcPr>
          <w:p w14:paraId="463C2572" w14:textId="77777777" w:rsidR="00B1181D" w:rsidRDefault="00000000">
            <w:r>
              <w:rPr>
                <w:noProof/>
              </w:rPr>
              <w:drawing>
                <wp:inline distT="0" distB="0" distL="0" distR="0" wp14:anchorId="37E0D594" wp14:editId="476E7139">
                  <wp:extent cx="457200" cy="4572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C756D38" w14:textId="77777777" w:rsidR="00B1181D" w:rsidRDefault="00000000">
            <w:r>
              <w:t>【表情包】</w:t>
            </w:r>
          </w:p>
        </w:tc>
      </w:tr>
    </w:tbl>
    <w:p w14:paraId="6121ABFE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72FF03FE" w14:textId="77777777">
        <w:trPr>
          <w:jc w:val="right"/>
        </w:trPr>
        <w:tc>
          <w:tcPr>
            <w:tcW w:w="4320" w:type="dxa"/>
            <w:vAlign w:val="center"/>
          </w:tcPr>
          <w:p w14:paraId="63D017F2" w14:textId="77777777" w:rsidR="00B1181D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感觉我没有你了解我深</w:t>
            </w:r>
          </w:p>
        </w:tc>
        <w:tc>
          <w:tcPr>
            <w:tcW w:w="720" w:type="dxa"/>
          </w:tcPr>
          <w:p w14:paraId="4133959A" w14:textId="77777777" w:rsidR="00B1181D" w:rsidRDefault="00000000">
            <w:r>
              <w:rPr>
                <w:noProof/>
              </w:rPr>
              <w:drawing>
                <wp:inline distT="0" distB="0" distL="0" distR="0" wp14:anchorId="72FA651B" wp14:editId="0B05AF01">
                  <wp:extent cx="457200" cy="4572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491951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5935EE71" w14:textId="77777777">
        <w:tc>
          <w:tcPr>
            <w:tcW w:w="720" w:type="dxa"/>
          </w:tcPr>
          <w:p w14:paraId="5B5CFD95" w14:textId="77777777" w:rsidR="00B1181D" w:rsidRDefault="00000000">
            <w:r>
              <w:rPr>
                <w:noProof/>
              </w:rPr>
              <w:drawing>
                <wp:inline distT="0" distB="0" distL="0" distR="0" wp14:anchorId="741765F1" wp14:editId="40AED1AD">
                  <wp:extent cx="457200" cy="4572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9793012" w14:textId="77777777" w:rsidR="00B1181D" w:rsidRDefault="00000000">
            <w:r>
              <w:t>我也没怎么了解你</w:t>
            </w:r>
          </w:p>
        </w:tc>
      </w:tr>
    </w:tbl>
    <w:p w14:paraId="05093EF8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31B5E642" w14:textId="77777777">
        <w:trPr>
          <w:jc w:val="right"/>
        </w:trPr>
        <w:tc>
          <w:tcPr>
            <w:tcW w:w="4320" w:type="dxa"/>
            <w:vAlign w:val="center"/>
          </w:tcPr>
          <w:p w14:paraId="4EC1625F" w14:textId="77777777" w:rsidR="00B1181D" w:rsidRDefault="00000000">
            <w:pPr>
              <w:jc w:val="right"/>
            </w:pPr>
            <w:r>
              <w:t>屁</w:t>
            </w:r>
          </w:p>
        </w:tc>
        <w:tc>
          <w:tcPr>
            <w:tcW w:w="720" w:type="dxa"/>
          </w:tcPr>
          <w:p w14:paraId="6BE7ABC7" w14:textId="77777777" w:rsidR="00B1181D" w:rsidRDefault="00000000">
            <w:r>
              <w:rPr>
                <w:noProof/>
              </w:rPr>
              <w:drawing>
                <wp:inline distT="0" distB="0" distL="0" distR="0" wp14:anchorId="0DAEAEE5" wp14:editId="017840E4">
                  <wp:extent cx="457200" cy="4572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4F3A49" w14:textId="77777777" w:rsidR="00B1181D" w:rsidRDefault="00B1181D"/>
    <w:p w14:paraId="3C7BC0DC" w14:textId="77777777" w:rsidR="00B1181D" w:rsidRDefault="00000000">
      <w:pPr>
        <w:jc w:val="center"/>
      </w:pPr>
      <w:r>
        <w:t>2024-03-12 22:46:52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7E2D6F21" w14:textId="77777777">
        <w:trPr>
          <w:jc w:val="right"/>
        </w:trPr>
        <w:tc>
          <w:tcPr>
            <w:tcW w:w="4320" w:type="dxa"/>
            <w:vAlign w:val="center"/>
          </w:tcPr>
          <w:p w14:paraId="72A2968E" w14:textId="77777777" w:rsidR="00B1181D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上边照片都给我</w:t>
            </w:r>
            <w:proofErr w:type="gramStart"/>
            <w:r>
              <w:rPr>
                <w:lang w:eastAsia="zh-CN"/>
              </w:rPr>
              <w:t>搂</w:t>
            </w:r>
            <w:proofErr w:type="gramEnd"/>
            <w:r>
              <w:rPr>
                <w:lang w:eastAsia="zh-CN"/>
              </w:rPr>
              <w:t>出来了</w:t>
            </w:r>
          </w:p>
        </w:tc>
        <w:tc>
          <w:tcPr>
            <w:tcW w:w="720" w:type="dxa"/>
          </w:tcPr>
          <w:p w14:paraId="6276AF3C" w14:textId="77777777" w:rsidR="00B1181D" w:rsidRDefault="00000000">
            <w:r>
              <w:rPr>
                <w:noProof/>
              </w:rPr>
              <w:drawing>
                <wp:inline distT="0" distB="0" distL="0" distR="0" wp14:anchorId="7D5E190E" wp14:editId="1DF43110">
                  <wp:extent cx="457200" cy="4572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0D3921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416F40B1" w14:textId="77777777">
        <w:tc>
          <w:tcPr>
            <w:tcW w:w="720" w:type="dxa"/>
          </w:tcPr>
          <w:p w14:paraId="06556F73" w14:textId="77777777" w:rsidR="00B1181D" w:rsidRDefault="00000000">
            <w:r>
              <w:rPr>
                <w:noProof/>
              </w:rPr>
              <w:drawing>
                <wp:inline distT="0" distB="0" distL="0" distR="0" wp14:anchorId="3C0B054F" wp14:editId="0DD78104">
                  <wp:extent cx="457200" cy="4572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6A134B2" w14:textId="77777777" w:rsidR="00B1181D" w:rsidRDefault="00000000">
            <w:r>
              <w:t>哈哈哈哈哈</w:t>
            </w:r>
          </w:p>
        </w:tc>
      </w:tr>
    </w:tbl>
    <w:p w14:paraId="6411B0B2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162EB91E" w14:textId="77777777">
        <w:tc>
          <w:tcPr>
            <w:tcW w:w="720" w:type="dxa"/>
          </w:tcPr>
          <w:p w14:paraId="15B49A2C" w14:textId="77777777" w:rsidR="00B1181D" w:rsidRDefault="00000000">
            <w:r>
              <w:rPr>
                <w:noProof/>
              </w:rPr>
              <w:drawing>
                <wp:inline distT="0" distB="0" distL="0" distR="0" wp14:anchorId="1F7D3DB6" wp14:editId="22B53EFE">
                  <wp:extent cx="457200" cy="4572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C8B46FA" w14:textId="77777777" w:rsidR="00B1181D" w:rsidRDefault="00000000">
            <w:r>
              <w:t>纯属意外收获</w:t>
            </w:r>
          </w:p>
        </w:tc>
      </w:tr>
    </w:tbl>
    <w:p w14:paraId="198074A4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2255B484" w14:textId="77777777">
        <w:trPr>
          <w:jc w:val="right"/>
        </w:trPr>
        <w:tc>
          <w:tcPr>
            <w:tcW w:w="4320" w:type="dxa"/>
            <w:vAlign w:val="center"/>
          </w:tcPr>
          <w:p w14:paraId="700768A7" w14:textId="77777777" w:rsidR="00B1181D" w:rsidRDefault="00000000">
            <w:pPr>
              <w:jc w:val="right"/>
            </w:pPr>
            <w:r>
              <w:t>谁信那</w:t>
            </w:r>
          </w:p>
        </w:tc>
        <w:tc>
          <w:tcPr>
            <w:tcW w:w="720" w:type="dxa"/>
          </w:tcPr>
          <w:p w14:paraId="6746CDE5" w14:textId="77777777" w:rsidR="00B1181D" w:rsidRDefault="00000000">
            <w:r>
              <w:rPr>
                <w:noProof/>
              </w:rPr>
              <w:drawing>
                <wp:inline distT="0" distB="0" distL="0" distR="0" wp14:anchorId="1E3E61E1" wp14:editId="5A3DB2C7">
                  <wp:extent cx="457200" cy="4572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FAFC20" w14:textId="77777777" w:rsidR="00B1181D" w:rsidRDefault="00B1181D"/>
    <w:p w14:paraId="53A73F1A" w14:textId="77777777" w:rsidR="00B1181D" w:rsidRDefault="00000000">
      <w:pPr>
        <w:jc w:val="center"/>
      </w:pPr>
      <w:r>
        <w:t>2024-03-12 22:52:56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486C2FD4" w14:textId="77777777">
        <w:trPr>
          <w:jc w:val="right"/>
        </w:trPr>
        <w:tc>
          <w:tcPr>
            <w:tcW w:w="4320" w:type="dxa"/>
            <w:vAlign w:val="center"/>
          </w:tcPr>
          <w:p w14:paraId="522C9C5D" w14:textId="77777777" w:rsidR="00B1181D" w:rsidRDefault="00000000">
            <w:pPr>
              <w:jc w:val="right"/>
            </w:pPr>
            <w:r>
              <w:t>哪个宝贝给你发</w:t>
            </w:r>
          </w:p>
        </w:tc>
        <w:tc>
          <w:tcPr>
            <w:tcW w:w="720" w:type="dxa"/>
          </w:tcPr>
          <w:p w14:paraId="14778669" w14:textId="77777777" w:rsidR="00B1181D" w:rsidRDefault="00000000">
            <w:r>
              <w:rPr>
                <w:noProof/>
              </w:rPr>
              <w:drawing>
                <wp:inline distT="0" distB="0" distL="0" distR="0" wp14:anchorId="0C00656C" wp14:editId="063F8DA5">
                  <wp:extent cx="457200" cy="4572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73AF01" w14:textId="77777777" w:rsidR="00B1181D" w:rsidRDefault="00B1181D"/>
    <w:p w14:paraId="660DB525" w14:textId="77777777" w:rsidR="00B1181D" w:rsidRDefault="00000000">
      <w:pPr>
        <w:jc w:val="center"/>
      </w:pPr>
      <w:r>
        <w:t>2024-03-12 23:15:42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0957A779" w14:textId="77777777">
        <w:tc>
          <w:tcPr>
            <w:tcW w:w="720" w:type="dxa"/>
          </w:tcPr>
          <w:p w14:paraId="36EB28FB" w14:textId="77777777" w:rsidR="00B1181D" w:rsidRDefault="00000000">
            <w:r>
              <w:rPr>
                <w:noProof/>
              </w:rPr>
              <w:drawing>
                <wp:inline distT="0" distB="0" distL="0" distR="0" wp14:anchorId="4F29A944" wp14:editId="0C4F63A2">
                  <wp:extent cx="457200" cy="4572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68FE52B" w14:textId="77777777" w:rsidR="00B1181D" w:rsidRDefault="00000000">
            <w:r>
              <w:t>你猜</w:t>
            </w:r>
          </w:p>
        </w:tc>
      </w:tr>
    </w:tbl>
    <w:p w14:paraId="02C08263" w14:textId="77777777" w:rsidR="00B1181D" w:rsidRDefault="00B1181D"/>
    <w:p w14:paraId="2E56B0A3" w14:textId="77777777" w:rsidR="00B1181D" w:rsidRDefault="00000000">
      <w:pPr>
        <w:jc w:val="center"/>
      </w:pPr>
      <w:r>
        <w:t>2024-03-12 23:21:15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30522A36" w14:textId="77777777">
        <w:trPr>
          <w:jc w:val="right"/>
        </w:trPr>
        <w:tc>
          <w:tcPr>
            <w:tcW w:w="4320" w:type="dxa"/>
            <w:vAlign w:val="center"/>
          </w:tcPr>
          <w:p w14:paraId="4EC3182F" w14:textId="77777777" w:rsidR="00B1181D" w:rsidRDefault="00000000">
            <w:pPr>
              <w:jc w:val="right"/>
            </w:pPr>
            <w:r>
              <w:t>我不知道</w:t>
            </w:r>
          </w:p>
        </w:tc>
        <w:tc>
          <w:tcPr>
            <w:tcW w:w="720" w:type="dxa"/>
          </w:tcPr>
          <w:p w14:paraId="2D83B20B" w14:textId="77777777" w:rsidR="00B1181D" w:rsidRDefault="00000000">
            <w:r>
              <w:rPr>
                <w:noProof/>
              </w:rPr>
              <w:drawing>
                <wp:inline distT="0" distB="0" distL="0" distR="0" wp14:anchorId="5CADEDBB" wp14:editId="1785FB66">
                  <wp:extent cx="457200" cy="4572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2A27C4" w14:textId="77777777" w:rsidR="00B1181D" w:rsidRDefault="00B1181D"/>
    <w:p w14:paraId="7B447559" w14:textId="77777777" w:rsidR="00B1181D" w:rsidRDefault="00000000">
      <w:pPr>
        <w:jc w:val="center"/>
      </w:pPr>
      <w:r>
        <w:t>2024-03-12 23:30:17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1F9C0687" w14:textId="77777777">
        <w:tc>
          <w:tcPr>
            <w:tcW w:w="720" w:type="dxa"/>
          </w:tcPr>
          <w:p w14:paraId="0C56CDCC" w14:textId="77777777" w:rsidR="00B1181D" w:rsidRDefault="00000000">
            <w:r>
              <w:rPr>
                <w:noProof/>
              </w:rPr>
              <w:lastRenderedPageBreak/>
              <w:drawing>
                <wp:inline distT="0" distB="0" distL="0" distR="0" wp14:anchorId="0A0A3114" wp14:editId="44098882">
                  <wp:extent cx="457200" cy="4572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921C553" w14:textId="77777777" w:rsidR="00B1181D" w:rsidRDefault="00000000">
            <w:r>
              <w:t>我也不晓得</w:t>
            </w:r>
          </w:p>
        </w:tc>
      </w:tr>
    </w:tbl>
    <w:p w14:paraId="3FB328CF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5D771373" w14:textId="77777777">
        <w:trPr>
          <w:jc w:val="right"/>
        </w:trPr>
        <w:tc>
          <w:tcPr>
            <w:tcW w:w="4320" w:type="dxa"/>
            <w:vAlign w:val="center"/>
          </w:tcPr>
          <w:p w14:paraId="573156C7" w14:textId="77777777" w:rsidR="00B1181D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1ADAF85F" w14:textId="77777777" w:rsidR="00B1181D" w:rsidRDefault="00000000">
            <w:r>
              <w:rPr>
                <w:noProof/>
              </w:rPr>
              <w:drawing>
                <wp:inline distT="0" distB="0" distL="0" distR="0" wp14:anchorId="3CC6BE91" wp14:editId="2F898443">
                  <wp:extent cx="457200" cy="4572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3212CC" w14:textId="77777777" w:rsidR="00B1181D" w:rsidRDefault="00B1181D"/>
    <w:p w14:paraId="6807E4CA" w14:textId="77777777" w:rsidR="00B1181D" w:rsidRDefault="00000000">
      <w:pPr>
        <w:jc w:val="center"/>
      </w:pPr>
      <w:r>
        <w:t>2024-03-13 20:10:33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3E8022EA" w14:textId="77777777">
        <w:tc>
          <w:tcPr>
            <w:tcW w:w="720" w:type="dxa"/>
          </w:tcPr>
          <w:p w14:paraId="11E0FA91" w14:textId="77777777" w:rsidR="00B1181D" w:rsidRDefault="00000000">
            <w:r>
              <w:rPr>
                <w:noProof/>
              </w:rPr>
              <w:drawing>
                <wp:inline distT="0" distB="0" distL="0" distR="0" wp14:anchorId="49A3D209" wp14:editId="2CBD78FD">
                  <wp:extent cx="457200" cy="4572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EF956B4" w14:textId="77777777" w:rsidR="00B1181D" w:rsidRDefault="00000000">
            <w:r>
              <w:t>你最近工作很忙吗？</w:t>
            </w:r>
          </w:p>
        </w:tc>
      </w:tr>
    </w:tbl>
    <w:p w14:paraId="54C837A9" w14:textId="77777777" w:rsidR="00B1181D" w:rsidRDefault="00B1181D"/>
    <w:p w14:paraId="200C2144" w14:textId="77777777" w:rsidR="00B1181D" w:rsidRDefault="00000000">
      <w:pPr>
        <w:jc w:val="center"/>
      </w:pPr>
      <w:r>
        <w:t>2024-03-13 20:17:13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3C93C1EA" w14:textId="77777777">
        <w:trPr>
          <w:jc w:val="right"/>
        </w:trPr>
        <w:tc>
          <w:tcPr>
            <w:tcW w:w="4320" w:type="dxa"/>
            <w:vAlign w:val="center"/>
          </w:tcPr>
          <w:p w14:paraId="0C650380" w14:textId="77777777" w:rsidR="00B1181D" w:rsidRDefault="00000000">
            <w:pPr>
              <w:jc w:val="right"/>
            </w:pPr>
            <w:r>
              <w:t>还好呀</w:t>
            </w:r>
          </w:p>
        </w:tc>
        <w:tc>
          <w:tcPr>
            <w:tcW w:w="720" w:type="dxa"/>
          </w:tcPr>
          <w:p w14:paraId="1A43F827" w14:textId="77777777" w:rsidR="00B1181D" w:rsidRDefault="00000000">
            <w:r>
              <w:rPr>
                <w:noProof/>
              </w:rPr>
              <w:drawing>
                <wp:inline distT="0" distB="0" distL="0" distR="0" wp14:anchorId="7BD753F4" wp14:editId="0EBCB3E0">
                  <wp:extent cx="457200" cy="4572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830E5E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30A82C7B" w14:textId="77777777">
        <w:trPr>
          <w:jc w:val="right"/>
        </w:trPr>
        <w:tc>
          <w:tcPr>
            <w:tcW w:w="4320" w:type="dxa"/>
            <w:vAlign w:val="center"/>
          </w:tcPr>
          <w:p w14:paraId="3DCAF641" w14:textId="77777777" w:rsidR="00B1181D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2E55E7BE" w14:textId="77777777" w:rsidR="00B1181D" w:rsidRDefault="00000000">
            <w:r>
              <w:rPr>
                <w:noProof/>
              </w:rPr>
              <w:drawing>
                <wp:inline distT="0" distB="0" distL="0" distR="0" wp14:anchorId="784D5224" wp14:editId="49553101">
                  <wp:extent cx="457200" cy="4572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BF36F6" w14:textId="77777777" w:rsidR="00B1181D" w:rsidRDefault="00B1181D"/>
    <w:p w14:paraId="48AC51C2" w14:textId="77777777" w:rsidR="00B1181D" w:rsidRDefault="00000000">
      <w:pPr>
        <w:jc w:val="center"/>
      </w:pPr>
      <w:r>
        <w:t>2024-03-13 20:32:09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0314E450" w14:textId="77777777">
        <w:tc>
          <w:tcPr>
            <w:tcW w:w="720" w:type="dxa"/>
          </w:tcPr>
          <w:p w14:paraId="15C969E1" w14:textId="77777777" w:rsidR="00B1181D" w:rsidRDefault="00000000">
            <w:r>
              <w:rPr>
                <w:noProof/>
              </w:rPr>
              <w:drawing>
                <wp:inline distT="0" distB="0" distL="0" distR="0" wp14:anchorId="6445CC00" wp14:editId="64B017A1">
                  <wp:extent cx="457200" cy="4572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AEF8D84" w14:textId="77777777" w:rsidR="00B1181D" w:rsidRDefault="00000000">
            <w:r>
              <w:t>这样子噢！</w:t>
            </w:r>
          </w:p>
        </w:tc>
      </w:tr>
    </w:tbl>
    <w:p w14:paraId="53877F24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23188BFF" w14:textId="77777777">
        <w:trPr>
          <w:jc w:val="right"/>
        </w:trPr>
        <w:tc>
          <w:tcPr>
            <w:tcW w:w="4320" w:type="dxa"/>
            <w:vAlign w:val="center"/>
          </w:tcPr>
          <w:p w14:paraId="10257D1F" w14:textId="77777777" w:rsidR="00B1181D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093DCE1B" w14:textId="77777777" w:rsidR="00B1181D" w:rsidRDefault="00000000">
            <w:r>
              <w:rPr>
                <w:noProof/>
              </w:rPr>
              <w:drawing>
                <wp:inline distT="0" distB="0" distL="0" distR="0" wp14:anchorId="52877073" wp14:editId="30F1DA5F">
                  <wp:extent cx="457200" cy="4572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BF7339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1B311C7D" w14:textId="77777777">
        <w:trPr>
          <w:jc w:val="right"/>
        </w:trPr>
        <w:tc>
          <w:tcPr>
            <w:tcW w:w="4320" w:type="dxa"/>
            <w:vAlign w:val="center"/>
          </w:tcPr>
          <w:p w14:paraId="6EB45DBF" w14:textId="77777777" w:rsidR="00B1181D" w:rsidRDefault="00000000">
            <w:pPr>
              <w:jc w:val="right"/>
            </w:pPr>
            <w:r>
              <w:t>你想说什么？</w:t>
            </w:r>
          </w:p>
        </w:tc>
        <w:tc>
          <w:tcPr>
            <w:tcW w:w="720" w:type="dxa"/>
          </w:tcPr>
          <w:p w14:paraId="187D54F6" w14:textId="77777777" w:rsidR="00B1181D" w:rsidRDefault="00000000">
            <w:r>
              <w:rPr>
                <w:noProof/>
              </w:rPr>
              <w:drawing>
                <wp:inline distT="0" distB="0" distL="0" distR="0" wp14:anchorId="49534C3F" wp14:editId="1BA0EFA5">
                  <wp:extent cx="457200" cy="4572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1EA6F3" w14:textId="77777777" w:rsidR="00B1181D" w:rsidRDefault="00B1181D"/>
    <w:p w14:paraId="20F79351" w14:textId="77777777" w:rsidR="00B1181D" w:rsidRDefault="00000000">
      <w:pPr>
        <w:jc w:val="center"/>
      </w:pPr>
      <w:r>
        <w:lastRenderedPageBreak/>
        <w:t>"</w:t>
      </w:r>
      <w:r>
        <w:t>荔芝</w:t>
      </w:r>
      <w:r>
        <w:t xml:space="preserve">" </w:t>
      </w:r>
      <w:r>
        <w:t>撤回了一条消息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70A9896D" w14:textId="77777777">
        <w:tc>
          <w:tcPr>
            <w:tcW w:w="720" w:type="dxa"/>
          </w:tcPr>
          <w:p w14:paraId="54DB5880" w14:textId="77777777" w:rsidR="00B1181D" w:rsidRDefault="00000000">
            <w:r>
              <w:rPr>
                <w:noProof/>
              </w:rPr>
              <w:drawing>
                <wp:inline distT="0" distB="0" distL="0" distR="0" wp14:anchorId="08164FDB" wp14:editId="5B023FE7">
                  <wp:extent cx="457200" cy="4572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DDF0AAD" w14:textId="77777777" w:rsidR="00B1181D" w:rsidRDefault="00000000">
            <w:r>
              <w:t>没有呀</w:t>
            </w:r>
          </w:p>
        </w:tc>
      </w:tr>
    </w:tbl>
    <w:p w14:paraId="330A2118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7097A486" w14:textId="77777777">
        <w:trPr>
          <w:jc w:val="right"/>
        </w:trPr>
        <w:tc>
          <w:tcPr>
            <w:tcW w:w="4320" w:type="dxa"/>
            <w:vAlign w:val="center"/>
          </w:tcPr>
          <w:p w14:paraId="26A4715C" w14:textId="77777777" w:rsidR="00B1181D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0D9D8F85" w14:textId="77777777" w:rsidR="00B1181D" w:rsidRDefault="00000000">
            <w:r>
              <w:rPr>
                <w:noProof/>
              </w:rPr>
              <w:drawing>
                <wp:inline distT="0" distB="0" distL="0" distR="0" wp14:anchorId="005A555E" wp14:editId="24899F76">
                  <wp:extent cx="457200" cy="4572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8FA643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7FC320EA" w14:textId="77777777">
        <w:tc>
          <w:tcPr>
            <w:tcW w:w="720" w:type="dxa"/>
          </w:tcPr>
          <w:p w14:paraId="15EA1C4D" w14:textId="77777777" w:rsidR="00B1181D" w:rsidRDefault="00000000">
            <w:r>
              <w:rPr>
                <w:noProof/>
              </w:rPr>
              <w:drawing>
                <wp:inline distT="0" distB="0" distL="0" distR="0" wp14:anchorId="4EB74111" wp14:editId="6748112D">
                  <wp:extent cx="457200" cy="4572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14C8625" w14:textId="77777777" w:rsidR="00B1181D" w:rsidRDefault="00000000">
            <w:r>
              <w:t>不是在看新工作吗？</w:t>
            </w:r>
          </w:p>
        </w:tc>
      </w:tr>
    </w:tbl>
    <w:p w14:paraId="7BD2AB4A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6EB50181" w14:textId="77777777">
        <w:trPr>
          <w:jc w:val="right"/>
        </w:trPr>
        <w:tc>
          <w:tcPr>
            <w:tcW w:w="4320" w:type="dxa"/>
            <w:vAlign w:val="center"/>
          </w:tcPr>
          <w:p w14:paraId="5C022081" w14:textId="77777777" w:rsidR="00B1181D" w:rsidRDefault="00000000">
            <w:pPr>
              <w:jc w:val="right"/>
            </w:pPr>
            <w:r>
              <w:t>喔</w:t>
            </w:r>
          </w:p>
        </w:tc>
        <w:tc>
          <w:tcPr>
            <w:tcW w:w="720" w:type="dxa"/>
          </w:tcPr>
          <w:p w14:paraId="58A5E0FC" w14:textId="77777777" w:rsidR="00B1181D" w:rsidRDefault="00000000">
            <w:r>
              <w:rPr>
                <w:noProof/>
              </w:rPr>
              <w:drawing>
                <wp:inline distT="0" distB="0" distL="0" distR="0" wp14:anchorId="52C7C9AE" wp14:editId="55910C59">
                  <wp:extent cx="457200" cy="4572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07A986" w14:textId="77777777" w:rsidR="00B1181D" w:rsidRDefault="00B1181D"/>
    <w:p w14:paraId="0DFF56AB" w14:textId="77777777" w:rsidR="00B1181D" w:rsidRDefault="00000000">
      <w:pPr>
        <w:jc w:val="center"/>
      </w:pPr>
      <w:r>
        <w:t>2024-03-13 20:37:17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328DEDB7" w14:textId="77777777">
        <w:trPr>
          <w:jc w:val="right"/>
        </w:trPr>
        <w:tc>
          <w:tcPr>
            <w:tcW w:w="4320" w:type="dxa"/>
            <w:vAlign w:val="center"/>
          </w:tcPr>
          <w:p w14:paraId="17ACA18F" w14:textId="77777777" w:rsidR="00B1181D" w:rsidRDefault="00000000">
            <w:pPr>
              <w:jc w:val="right"/>
            </w:pPr>
            <w:r>
              <w:t>在看呀</w:t>
            </w:r>
          </w:p>
        </w:tc>
        <w:tc>
          <w:tcPr>
            <w:tcW w:w="720" w:type="dxa"/>
          </w:tcPr>
          <w:p w14:paraId="54BEB0B5" w14:textId="77777777" w:rsidR="00B1181D" w:rsidRDefault="00000000">
            <w:r>
              <w:rPr>
                <w:noProof/>
              </w:rPr>
              <w:drawing>
                <wp:inline distT="0" distB="0" distL="0" distR="0" wp14:anchorId="3893A100" wp14:editId="129461B5">
                  <wp:extent cx="457200" cy="4572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E556C8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2ABA7117" w14:textId="77777777">
        <w:tc>
          <w:tcPr>
            <w:tcW w:w="720" w:type="dxa"/>
          </w:tcPr>
          <w:p w14:paraId="3E3EED34" w14:textId="77777777" w:rsidR="00B1181D" w:rsidRDefault="00000000">
            <w:r>
              <w:rPr>
                <w:noProof/>
              </w:rPr>
              <w:drawing>
                <wp:inline distT="0" distB="0" distL="0" distR="0" wp14:anchorId="61751506" wp14:editId="63B470D4">
                  <wp:extent cx="457200" cy="4572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F1EC6B9" w14:textId="77777777" w:rsidR="00B1181D" w:rsidRDefault="00000000">
            <w:r>
              <w:t>看得怎么样咯</w:t>
            </w:r>
          </w:p>
        </w:tc>
      </w:tr>
    </w:tbl>
    <w:p w14:paraId="4D913694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50304BE6" w14:textId="77777777">
        <w:trPr>
          <w:jc w:val="right"/>
        </w:trPr>
        <w:tc>
          <w:tcPr>
            <w:tcW w:w="4320" w:type="dxa"/>
            <w:vAlign w:val="center"/>
          </w:tcPr>
          <w:p w14:paraId="56E7A095" w14:textId="77777777" w:rsidR="00B1181D" w:rsidRDefault="00000000">
            <w:pPr>
              <w:jc w:val="right"/>
            </w:pPr>
            <w:r>
              <w:t xml:space="preserve">BOSS </w:t>
            </w:r>
            <w:r>
              <w:t>收藏了些岗位</w:t>
            </w:r>
          </w:p>
        </w:tc>
        <w:tc>
          <w:tcPr>
            <w:tcW w:w="720" w:type="dxa"/>
          </w:tcPr>
          <w:p w14:paraId="0F0865A6" w14:textId="77777777" w:rsidR="00B1181D" w:rsidRDefault="00000000">
            <w:r>
              <w:rPr>
                <w:noProof/>
              </w:rPr>
              <w:drawing>
                <wp:inline distT="0" distB="0" distL="0" distR="0" wp14:anchorId="1C595334" wp14:editId="29D9B1BB">
                  <wp:extent cx="457200" cy="4572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DC920A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3618DA09" w14:textId="77777777">
        <w:trPr>
          <w:jc w:val="right"/>
        </w:trPr>
        <w:tc>
          <w:tcPr>
            <w:tcW w:w="4320" w:type="dxa"/>
            <w:vAlign w:val="center"/>
          </w:tcPr>
          <w:p w14:paraId="13DB8185" w14:textId="77777777" w:rsidR="00B1181D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先沉淀两个，目标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定了</w:t>
            </w:r>
            <w:r>
              <w:rPr>
                <w:lang w:eastAsia="zh-CN"/>
              </w:rPr>
              <w:t xml:space="preserve"> 15k</w:t>
            </w:r>
          </w:p>
        </w:tc>
        <w:tc>
          <w:tcPr>
            <w:tcW w:w="720" w:type="dxa"/>
          </w:tcPr>
          <w:p w14:paraId="670496C4" w14:textId="77777777" w:rsidR="00B1181D" w:rsidRDefault="00000000">
            <w:r>
              <w:rPr>
                <w:noProof/>
              </w:rPr>
              <w:drawing>
                <wp:inline distT="0" distB="0" distL="0" distR="0" wp14:anchorId="1F84237C" wp14:editId="2B5209A4">
                  <wp:extent cx="457200" cy="4572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715645" w14:textId="77777777" w:rsidR="00B1181D" w:rsidRDefault="00B1181D"/>
    <w:p w14:paraId="01078E74" w14:textId="77777777" w:rsidR="00B1181D" w:rsidRDefault="00000000">
      <w:pPr>
        <w:jc w:val="center"/>
      </w:pPr>
      <w:r>
        <w:t>2024-03-13 20:44:23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5FAF96FF" w14:textId="77777777">
        <w:trPr>
          <w:jc w:val="right"/>
        </w:trPr>
        <w:tc>
          <w:tcPr>
            <w:tcW w:w="4320" w:type="dxa"/>
            <w:vAlign w:val="center"/>
          </w:tcPr>
          <w:p w14:paraId="19F0B582" w14:textId="77777777" w:rsidR="00B1181D" w:rsidRDefault="00000000">
            <w:pPr>
              <w:jc w:val="right"/>
            </w:pPr>
            <w:r>
              <w:lastRenderedPageBreak/>
              <w:t>月</w:t>
            </w:r>
          </w:p>
        </w:tc>
        <w:tc>
          <w:tcPr>
            <w:tcW w:w="720" w:type="dxa"/>
          </w:tcPr>
          <w:p w14:paraId="42700D00" w14:textId="77777777" w:rsidR="00B1181D" w:rsidRDefault="00000000">
            <w:r>
              <w:rPr>
                <w:noProof/>
              </w:rPr>
              <w:drawing>
                <wp:inline distT="0" distB="0" distL="0" distR="0" wp14:anchorId="054897E5" wp14:editId="4CF7F253">
                  <wp:extent cx="457200" cy="4572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409CA2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02A76A2E" w14:textId="77777777">
        <w:tc>
          <w:tcPr>
            <w:tcW w:w="720" w:type="dxa"/>
          </w:tcPr>
          <w:p w14:paraId="3FC5F78D" w14:textId="77777777" w:rsidR="00B1181D" w:rsidRDefault="00000000">
            <w:r>
              <w:rPr>
                <w:noProof/>
              </w:rPr>
              <w:drawing>
                <wp:inline distT="0" distB="0" distL="0" distR="0" wp14:anchorId="5F183497" wp14:editId="3EA667E9">
                  <wp:extent cx="457200" cy="4572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8B6AA13" w14:textId="77777777" w:rsidR="00B1181D" w:rsidRDefault="00000000">
            <w:r>
              <w:t>啊</w:t>
            </w:r>
          </w:p>
        </w:tc>
      </w:tr>
    </w:tbl>
    <w:p w14:paraId="6BA120EE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4EA1C8F4" w14:textId="77777777">
        <w:tc>
          <w:tcPr>
            <w:tcW w:w="720" w:type="dxa"/>
          </w:tcPr>
          <w:p w14:paraId="1F79297A" w14:textId="77777777" w:rsidR="00B1181D" w:rsidRDefault="00000000">
            <w:r>
              <w:rPr>
                <w:noProof/>
              </w:rPr>
              <w:drawing>
                <wp:inline distT="0" distB="0" distL="0" distR="0" wp14:anchorId="10ED346F" wp14:editId="7701312E">
                  <wp:extent cx="457200" cy="4572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638DDCE" w14:textId="77777777" w:rsidR="00B1181D" w:rsidRDefault="00000000">
            <w:r>
              <w:t>哈哈哈</w:t>
            </w:r>
          </w:p>
        </w:tc>
      </w:tr>
    </w:tbl>
    <w:p w14:paraId="2FA71D6C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2BC76D9C" w14:textId="77777777">
        <w:tc>
          <w:tcPr>
            <w:tcW w:w="720" w:type="dxa"/>
          </w:tcPr>
          <w:p w14:paraId="39207779" w14:textId="77777777" w:rsidR="00B1181D" w:rsidRDefault="00000000">
            <w:r>
              <w:rPr>
                <w:noProof/>
              </w:rPr>
              <w:drawing>
                <wp:inline distT="0" distB="0" distL="0" distR="0" wp14:anchorId="03C8AE05" wp14:editId="44C8B67B">
                  <wp:extent cx="457200" cy="4572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D94427C" w14:textId="77777777" w:rsidR="00B1181D" w:rsidRDefault="00000000">
            <w:r>
              <w:t>那感觉挺高的</w:t>
            </w:r>
          </w:p>
        </w:tc>
      </w:tr>
    </w:tbl>
    <w:p w14:paraId="1CC4B5FE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10C94546" w14:textId="77777777">
        <w:trPr>
          <w:jc w:val="right"/>
        </w:trPr>
        <w:tc>
          <w:tcPr>
            <w:tcW w:w="4320" w:type="dxa"/>
            <w:vAlign w:val="center"/>
          </w:tcPr>
          <w:p w14:paraId="41868D37" w14:textId="77777777" w:rsidR="00B1181D" w:rsidRDefault="00000000">
            <w:pPr>
              <w:jc w:val="right"/>
            </w:pPr>
            <w:r>
              <w:t>开玩笑</w:t>
            </w:r>
          </w:p>
        </w:tc>
        <w:tc>
          <w:tcPr>
            <w:tcW w:w="720" w:type="dxa"/>
          </w:tcPr>
          <w:p w14:paraId="61E45CCE" w14:textId="77777777" w:rsidR="00B1181D" w:rsidRDefault="00000000">
            <w:r>
              <w:rPr>
                <w:noProof/>
              </w:rPr>
              <w:drawing>
                <wp:inline distT="0" distB="0" distL="0" distR="0" wp14:anchorId="630D5D28" wp14:editId="12BBA485">
                  <wp:extent cx="457200" cy="4572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733A44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29BAD073" w14:textId="77777777">
        <w:trPr>
          <w:jc w:val="right"/>
        </w:trPr>
        <w:tc>
          <w:tcPr>
            <w:tcW w:w="4320" w:type="dxa"/>
            <w:vAlign w:val="center"/>
          </w:tcPr>
          <w:p w14:paraId="238F0025" w14:textId="77777777" w:rsidR="00B1181D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3A345C1" wp14:editId="69B7C2DF">
                  <wp:extent cx="2438400" cy="18288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530a578bb374514ada8cc568773b644_t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005632F" w14:textId="77777777" w:rsidR="00B1181D" w:rsidRDefault="00000000">
            <w:r>
              <w:rPr>
                <w:noProof/>
              </w:rPr>
              <w:drawing>
                <wp:inline distT="0" distB="0" distL="0" distR="0" wp14:anchorId="49BBC2F9" wp14:editId="43339BC1">
                  <wp:extent cx="457200" cy="4572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DBA577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4C7C4748" w14:textId="77777777">
        <w:tc>
          <w:tcPr>
            <w:tcW w:w="720" w:type="dxa"/>
          </w:tcPr>
          <w:p w14:paraId="4B67B054" w14:textId="77777777" w:rsidR="00B1181D" w:rsidRDefault="00000000">
            <w:r>
              <w:rPr>
                <w:noProof/>
              </w:rPr>
              <w:drawing>
                <wp:inline distT="0" distB="0" distL="0" distR="0" wp14:anchorId="2DEB1807" wp14:editId="2F058103">
                  <wp:extent cx="457200" cy="4572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3E46825" w14:textId="77777777" w:rsidR="00B1181D" w:rsidRDefault="00000000">
            <w:r>
              <w:t>哈哈哈哈</w:t>
            </w:r>
          </w:p>
        </w:tc>
      </w:tr>
    </w:tbl>
    <w:p w14:paraId="56C767F3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10F12B86" w14:textId="77777777">
        <w:tc>
          <w:tcPr>
            <w:tcW w:w="720" w:type="dxa"/>
          </w:tcPr>
          <w:p w14:paraId="3AEBCA77" w14:textId="77777777" w:rsidR="00B1181D" w:rsidRDefault="00000000">
            <w:r>
              <w:rPr>
                <w:noProof/>
              </w:rPr>
              <w:lastRenderedPageBreak/>
              <w:drawing>
                <wp:inline distT="0" distB="0" distL="0" distR="0" wp14:anchorId="013319F9" wp14:editId="20781CAE">
                  <wp:extent cx="457200" cy="4572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2C3145F" w14:textId="77777777" w:rsidR="00B1181D" w:rsidRDefault="00000000">
            <w:r>
              <w:t>了解不了一点</w:t>
            </w:r>
          </w:p>
        </w:tc>
      </w:tr>
    </w:tbl>
    <w:p w14:paraId="0F1F7134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08BC76FD" w14:textId="77777777">
        <w:trPr>
          <w:jc w:val="right"/>
        </w:trPr>
        <w:tc>
          <w:tcPr>
            <w:tcW w:w="4320" w:type="dxa"/>
            <w:vAlign w:val="center"/>
          </w:tcPr>
          <w:p w14:paraId="444680E0" w14:textId="77777777" w:rsidR="00B1181D" w:rsidRDefault="00000000">
            <w:pPr>
              <w:jc w:val="right"/>
            </w:pPr>
            <w:r>
              <w:t>说做就干，开整</w:t>
            </w:r>
          </w:p>
        </w:tc>
        <w:tc>
          <w:tcPr>
            <w:tcW w:w="720" w:type="dxa"/>
          </w:tcPr>
          <w:p w14:paraId="5FCAF8ED" w14:textId="77777777" w:rsidR="00B1181D" w:rsidRDefault="00000000">
            <w:r>
              <w:rPr>
                <w:noProof/>
              </w:rPr>
              <w:drawing>
                <wp:inline distT="0" distB="0" distL="0" distR="0" wp14:anchorId="3AF11408" wp14:editId="4D9A4D8F">
                  <wp:extent cx="457200" cy="4572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2D880D" w14:textId="77777777" w:rsidR="00B1181D" w:rsidRDefault="00B1181D"/>
    <w:p w14:paraId="0AC920C9" w14:textId="77777777" w:rsidR="00B1181D" w:rsidRDefault="00000000">
      <w:pPr>
        <w:jc w:val="center"/>
      </w:pPr>
      <w:r>
        <w:t>2024-03-13 20:50:05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69290CE1" w14:textId="77777777">
        <w:tc>
          <w:tcPr>
            <w:tcW w:w="720" w:type="dxa"/>
          </w:tcPr>
          <w:p w14:paraId="60FB6C20" w14:textId="77777777" w:rsidR="00B1181D" w:rsidRDefault="00000000">
            <w:r>
              <w:rPr>
                <w:noProof/>
              </w:rPr>
              <w:drawing>
                <wp:inline distT="0" distB="0" distL="0" distR="0" wp14:anchorId="339E5698" wp14:editId="5C6CD16B">
                  <wp:extent cx="457200" cy="4572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86FEECE" w14:textId="77777777" w:rsidR="00B1181D" w:rsidRDefault="00000000">
            <w:r>
              <w:t>其实我都没懂</w:t>
            </w:r>
            <w:r>
              <w:t xml:space="preserve"> </w:t>
            </w:r>
          </w:p>
        </w:tc>
      </w:tr>
    </w:tbl>
    <w:p w14:paraId="66E00ED8" w14:textId="77777777" w:rsidR="00B1181D" w:rsidRDefault="00B1181D"/>
    <w:p w14:paraId="3CA65F04" w14:textId="77777777" w:rsidR="00B1181D" w:rsidRDefault="00000000">
      <w:pPr>
        <w:jc w:val="center"/>
      </w:pPr>
      <w:r>
        <w:t>你撤回了一条消息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1131585D" w14:textId="77777777">
        <w:trPr>
          <w:jc w:val="right"/>
        </w:trPr>
        <w:tc>
          <w:tcPr>
            <w:tcW w:w="4320" w:type="dxa"/>
            <w:vAlign w:val="center"/>
          </w:tcPr>
          <w:p w14:paraId="55980188" w14:textId="77777777" w:rsidR="00B1181D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我说学习两个月，然后就是去找工作呀</w:t>
            </w:r>
          </w:p>
        </w:tc>
        <w:tc>
          <w:tcPr>
            <w:tcW w:w="720" w:type="dxa"/>
          </w:tcPr>
          <w:p w14:paraId="437F9985" w14:textId="77777777" w:rsidR="00B1181D" w:rsidRDefault="00000000">
            <w:r>
              <w:rPr>
                <w:noProof/>
              </w:rPr>
              <w:drawing>
                <wp:inline distT="0" distB="0" distL="0" distR="0" wp14:anchorId="55AAEBA8" wp14:editId="191F7A8E">
                  <wp:extent cx="457200" cy="4572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17A17B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56E69CBD" w14:textId="77777777">
        <w:tc>
          <w:tcPr>
            <w:tcW w:w="720" w:type="dxa"/>
          </w:tcPr>
          <w:p w14:paraId="7E9AC046" w14:textId="77777777" w:rsidR="00B1181D" w:rsidRDefault="00000000">
            <w:r>
              <w:rPr>
                <w:noProof/>
              </w:rPr>
              <w:drawing>
                <wp:inline distT="0" distB="0" distL="0" distR="0" wp14:anchorId="67AD49FD" wp14:editId="7DFC55C9">
                  <wp:extent cx="457200" cy="4572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1CF4068" w14:textId="77777777" w:rsidR="00B1181D" w:rsidRDefault="00000000">
            <w:r>
              <w:t>哈哈哈</w:t>
            </w:r>
            <w:r>
              <w:t xml:space="preserve"> </w:t>
            </w:r>
            <w:r>
              <w:t>好的</w:t>
            </w:r>
            <w:r>
              <w:t xml:space="preserve"> </w:t>
            </w:r>
          </w:p>
        </w:tc>
      </w:tr>
    </w:tbl>
    <w:p w14:paraId="6817D906" w14:textId="77777777" w:rsidR="00B1181D" w:rsidRDefault="00B1181D"/>
    <w:p w14:paraId="75ED9743" w14:textId="77777777" w:rsidR="00B1181D" w:rsidRDefault="00000000">
      <w:pPr>
        <w:jc w:val="center"/>
      </w:pPr>
      <w:r>
        <w:t>2024-03-13 20:55:27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324D72C8" w14:textId="77777777">
        <w:trPr>
          <w:jc w:val="right"/>
        </w:trPr>
        <w:tc>
          <w:tcPr>
            <w:tcW w:w="4320" w:type="dxa"/>
            <w:vAlign w:val="center"/>
          </w:tcPr>
          <w:p w14:paraId="36D0EE9C" w14:textId="77777777" w:rsidR="00B1181D" w:rsidRDefault="00000000">
            <w:pPr>
              <w:jc w:val="right"/>
            </w:pPr>
            <w:r>
              <w:t>难找哦</w:t>
            </w:r>
          </w:p>
        </w:tc>
        <w:tc>
          <w:tcPr>
            <w:tcW w:w="720" w:type="dxa"/>
          </w:tcPr>
          <w:p w14:paraId="085EA786" w14:textId="77777777" w:rsidR="00B1181D" w:rsidRDefault="00000000">
            <w:r>
              <w:rPr>
                <w:noProof/>
              </w:rPr>
              <w:drawing>
                <wp:inline distT="0" distB="0" distL="0" distR="0" wp14:anchorId="5473E8EB" wp14:editId="7DBB6499">
                  <wp:extent cx="457200" cy="4572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3937D9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72C03582" w14:textId="77777777">
        <w:tc>
          <w:tcPr>
            <w:tcW w:w="720" w:type="dxa"/>
          </w:tcPr>
          <w:p w14:paraId="0E206DD5" w14:textId="77777777" w:rsidR="00B1181D" w:rsidRDefault="00000000">
            <w:r>
              <w:rPr>
                <w:noProof/>
              </w:rPr>
              <w:drawing>
                <wp:inline distT="0" distB="0" distL="0" distR="0" wp14:anchorId="190F2AA2" wp14:editId="75E355CD">
                  <wp:extent cx="457200" cy="4572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D222A5F" w14:textId="77777777" w:rsidR="00B1181D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快过来跟我一起捡垃圾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52D1A281" w14:textId="77777777" w:rsidR="00B1181D" w:rsidRDefault="00B1181D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3F47DD7C" w14:textId="77777777">
        <w:trPr>
          <w:jc w:val="right"/>
        </w:trPr>
        <w:tc>
          <w:tcPr>
            <w:tcW w:w="4320" w:type="dxa"/>
            <w:vAlign w:val="center"/>
          </w:tcPr>
          <w:p w14:paraId="4F540674" w14:textId="77777777" w:rsidR="00B1181D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那你得帮我看看那边有什么好岗位呀</w:t>
            </w:r>
          </w:p>
        </w:tc>
        <w:tc>
          <w:tcPr>
            <w:tcW w:w="720" w:type="dxa"/>
          </w:tcPr>
          <w:p w14:paraId="658876F1" w14:textId="77777777" w:rsidR="00B1181D" w:rsidRDefault="00000000">
            <w:r>
              <w:rPr>
                <w:noProof/>
              </w:rPr>
              <w:drawing>
                <wp:inline distT="0" distB="0" distL="0" distR="0" wp14:anchorId="2D5F8838" wp14:editId="44F991CD">
                  <wp:extent cx="457200" cy="45720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08A108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3B2F9D31" w14:textId="77777777">
        <w:tc>
          <w:tcPr>
            <w:tcW w:w="720" w:type="dxa"/>
          </w:tcPr>
          <w:p w14:paraId="3D169895" w14:textId="77777777" w:rsidR="00B1181D" w:rsidRDefault="00000000">
            <w:r>
              <w:rPr>
                <w:noProof/>
              </w:rPr>
              <w:lastRenderedPageBreak/>
              <w:drawing>
                <wp:inline distT="0" distB="0" distL="0" distR="0" wp14:anchorId="355B4DEC" wp14:editId="0AC93885">
                  <wp:extent cx="457200" cy="4572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6E85C74" w14:textId="77777777" w:rsidR="00B1181D" w:rsidRDefault="00000000">
            <w:r>
              <w:t>跟我一起捡垃圾呀</w:t>
            </w:r>
            <w:r>
              <w:t xml:space="preserve"> </w:t>
            </w:r>
          </w:p>
        </w:tc>
      </w:tr>
    </w:tbl>
    <w:p w14:paraId="2CAE2C7B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69394A7A" w14:textId="77777777">
        <w:trPr>
          <w:jc w:val="right"/>
        </w:trPr>
        <w:tc>
          <w:tcPr>
            <w:tcW w:w="4320" w:type="dxa"/>
            <w:vAlign w:val="center"/>
          </w:tcPr>
          <w:p w14:paraId="30ED2FB2" w14:textId="77777777" w:rsidR="00B1181D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还捡垃圾，你那么忙，我挨饿睡桥洞你都不知道哦</w:t>
            </w:r>
          </w:p>
        </w:tc>
        <w:tc>
          <w:tcPr>
            <w:tcW w:w="720" w:type="dxa"/>
          </w:tcPr>
          <w:p w14:paraId="164B7E4F" w14:textId="77777777" w:rsidR="00B1181D" w:rsidRDefault="00000000">
            <w:r>
              <w:rPr>
                <w:noProof/>
              </w:rPr>
              <w:drawing>
                <wp:inline distT="0" distB="0" distL="0" distR="0" wp14:anchorId="6489FB5D" wp14:editId="1C7D0FB4">
                  <wp:extent cx="457200" cy="4572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EB29D9" w14:textId="77777777" w:rsidR="00B1181D" w:rsidRDefault="00B1181D"/>
    <w:p w14:paraId="39B14984" w14:textId="77777777" w:rsidR="00B1181D" w:rsidRDefault="00000000">
      <w:pPr>
        <w:jc w:val="center"/>
      </w:pPr>
      <w:r>
        <w:t>2024-03-13 21:01:52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4B865DC6" w14:textId="77777777">
        <w:tc>
          <w:tcPr>
            <w:tcW w:w="720" w:type="dxa"/>
          </w:tcPr>
          <w:p w14:paraId="615E2511" w14:textId="77777777" w:rsidR="00B1181D" w:rsidRDefault="00000000">
            <w:r>
              <w:rPr>
                <w:noProof/>
              </w:rPr>
              <w:drawing>
                <wp:inline distT="0" distB="0" distL="0" distR="0" wp14:anchorId="04D03BF8" wp14:editId="439948D3">
                  <wp:extent cx="457200" cy="4572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3C0EE64" w14:textId="77777777" w:rsidR="00B1181D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那你</w:t>
            </w:r>
            <w:proofErr w:type="gramStart"/>
            <w:r>
              <w:rPr>
                <w:lang w:eastAsia="zh-CN"/>
              </w:rPr>
              <w:t>转行跟</w:t>
            </w:r>
            <w:proofErr w:type="gramEnd"/>
            <w:r>
              <w:rPr>
                <w:lang w:eastAsia="zh-CN"/>
              </w:rPr>
              <w:t>我一起上班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7CC8610C" w14:textId="77777777" w:rsidR="00B1181D" w:rsidRDefault="00B1181D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7887FA58" w14:textId="77777777">
        <w:trPr>
          <w:jc w:val="right"/>
        </w:trPr>
        <w:tc>
          <w:tcPr>
            <w:tcW w:w="4320" w:type="dxa"/>
            <w:vAlign w:val="center"/>
          </w:tcPr>
          <w:p w14:paraId="2E400DAF" w14:textId="77777777" w:rsidR="00B1181D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意思就是之前你哄我一个人来捡垃圾，你去上班</w:t>
            </w:r>
            <w:proofErr w:type="gramStart"/>
            <w:r>
              <w:rPr>
                <w:lang w:eastAsia="zh-CN"/>
              </w:rPr>
              <w:t>咯</w:t>
            </w:r>
            <w:proofErr w:type="gramEnd"/>
          </w:p>
          <w:p w14:paraId="6A59C405" w14:textId="77777777" w:rsidR="00B1181D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睡觉：跟我一起捡垃圾呀</w:t>
            </w:r>
            <w:r>
              <w:rPr>
                <w:color w:val="797979"/>
                <w:highlight w:val="lightGray"/>
                <w:lang w:eastAsia="zh-CN"/>
              </w:rPr>
              <w:t xml:space="preserve"> </w:t>
            </w:r>
          </w:p>
        </w:tc>
        <w:tc>
          <w:tcPr>
            <w:tcW w:w="720" w:type="dxa"/>
          </w:tcPr>
          <w:p w14:paraId="10C1DEAB" w14:textId="77777777" w:rsidR="00B1181D" w:rsidRDefault="00000000">
            <w:r>
              <w:rPr>
                <w:noProof/>
              </w:rPr>
              <w:drawing>
                <wp:inline distT="0" distB="0" distL="0" distR="0" wp14:anchorId="6A8B952D" wp14:editId="07E6C6FA">
                  <wp:extent cx="457200" cy="4572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9BF2F7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56AC0D4C" w14:textId="77777777">
        <w:trPr>
          <w:jc w:val="right"/>
        </w:trPr>
        <w:tc>
          <w:tcPr>
            <w:tcW w:w="4320" w:type="dxa"/>
            <w:vAlign w:val="center"/>
          </w:tcPr>
          <w:p w14:paraId="60C49DE8" w14:textId="77777777" w:rsidR="00B1181D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捡垃圾转行日常上班呢</w:t>
            </w:r>
          </w:p>
        </w:tc>
        <w:tc>
          <w:tcPr>
            <w:tcW w:w="720" w:type="dxa"/>
          </w:tcPr>
          <w:p w14:paraId="71EAC59D" w14:textId="77777777" w:rsidR="00B1181D" w:rsidRDefault="00000000">
            <w:r>
              <w:rPr>
                <w:noProof/>
              </w:rPr>
              <w:drawing>
                <wp:inline distT="0" distB="0" distL="0" distR="0" wp14:anchorId="3B6C2050" wp14:editId="3E207F72">
                  <wp:extent cx="457200" cy="4572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8700CA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3A461FD4" w14:textId="77777777">
        <w:tc>
          <w:tcPr>
            <w:tcW w:w="720" w:type="dxa"/>
          </w:tcPr>
          <w:p w14:paraId="5336199A" w14:textId="77777777" w:rsidR="00B1181D" w:rsidRDefault="00000000">
            <w:r>
              <w:rPr>
                <w:noProof/>
              </w:rPr>
              <w:drawing>
                <wp:inline distT="0" distB="0" distL="0" distR="0" wp14:anchorId="7FC5FED8" wp14:editId="69CE9AC7">
                  <wp:extent cx="457200" cy="4572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D810914" w14:textId="77777777" w:rsidR="00B1181D" w:rsidRDefault="00000000">
            <w:r>
              <w:t>哈哈哈</w:t>
            </w:r>
          </w:p>
        </w:tc>
      </w:tr>
    </w:tbl>
    <w:p w14:paraId="2F3FE082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20EBAADA" w14:textId="77777777">
        <w:tc>
          <w:tcPr>
            <w:tcW w:w="720" w:type="dxa"/>
          </w:tcPr>
          <w:p w14:paraId="4094A28F" w14:textId="77777777" w:rsidR="00B1181D" w:rsidRDefault="00000000">
            <w:r>
              <w:rPr>
                <w:noProof/>
              </w:rPr>
              <w:drawing>
                <wp:inline distT="0" distB="0" distL="0" distR="0" wp14:anchorId="3614BD4E" wp14:editId="54AF1A39">
                  <wp:extent cx="457200" cy="4572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12D1ECB" w14:textId="77777777" w:rsidR="00B1181D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没有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那你不是不愿意跟我一起上班喽</w:t>
            </w:r>
            <w:r>
              <w:rPr>
                <w:lang w:eastAsia="zh-CN"/>
              </w:rPr>
              <w:t xml:space="preserve"> </w:t>
            </w:r>
          </w:p>
          <w:p w14:paraId="5B03193A" w14:textId="77777777" w:rsidR="00B1181D" w:rsidRDefault="00000000">
            <w:pPr>
              <w:rPr>
                <w:lang w:eastAsia="zh-CN"/>
              </w:rPr>
            </w:pPr>
            <w:proofErr w:type="spellStart"/>
            <w:r>
              <w:rPr>
                <w:color w:val="797979"/>
                <w:highlight w:val="lightGray"/>
                <w:lang w:eastAsia="zh-CN"/>
              </w:rPr>
              <w:t>Topsky</w:t>
            </w:r>
            <w:proofErr w:type="spellEnd"/>
            <w:r>
              <w:rPr>
                <w:color w:val="797979"/>
                <w:highlight w:val="lightGray"/>
                <w:lang w:eastAsia="zh-CN"/>
              </w:rPr>
              <w:t>：意思就是之前你哄我一个人来捡垃圾，你去上班咯</w:t>
            </w:r>
          </w:p>
        </w:tc>
      </w:tr>
    </w:tbl>
    <w:p w14:paraId="0C062C70" w14:textId="77777777" w:rsidR="00B1181D" w:rsidRDefault="00B1181D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5F636ECB" w14:textId="77777777">
        <w:trPr>
          <w:jc w:val="right"/>
        </w:trPr>
        <w:tc>
          <w:tcPr>
            <w:tcW w:w="4320" w:type="dxa"/>
            <w:vAlign w:val="center"/>
          </w:tcPr>
          <w:p w14:paraId="63E383DA" w14:textId="77777777" w:rsidR="00B1181D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那你都不说在哪个企业高就？</w:t>
            </w:r>
          </w:p>
        </w:tc>
        <w:tc>
          <w:tcPr>
            <w:tcW w:w="720" w:type="dxa"/>
          </w:tcPr>
          <w:p w14:paraId="2A4620C2" w14:textId="77777777" w:rsidR="00B1181D" w:rsidRDefault="00000000">
            <w:r>
              <w:rPr>
                <w:noProof/>
              </w:rPr>
              <w:drawing>
                <wp:inline distT="0" distB="0" distL="0" distR="0" wp14:anchorId="5C8DE215" wp14:editId="4A27369D">
                  <wp:extent cx="457200" cy="4572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9E440E" w14:textId="77777777" w:rsidR="00B1181D" w:rsidRDefault="00B1181D"/>
    <w:p w14:paraId="46A58C8D" w14:textId="77777777" w:rsidR="00B1181D" w:rsidRDefault="00000000">
      <w:pPr>
        <w:jc w:val="center"/>
      </w:pPr>
      <w:r>
        <w:lastRenderedPageBreak/>
        <w:t>2024-03-13 21:07:07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4A3B5EDB" w14:textId="77777777">
        <w:trPr>
          <w:jc w:val="right"/>
        </w:trPr>
        <w:tc>
          <w:tcPr>
            <w:tcW w:w="4320" w:type="dxa"/>
            <w:vAlign w:val="center"/>
          </w:tcPr>
          <w:p w14:paraId="580DD14B" w14:textId="77777777" w:rsidR="00B1181D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我怎么看他们招人</w:t>
            </w:r>
            <w:proofErr w:type="gramStart"/>
            <w:r>
              <w:rPr>
                <w:lang w:eastAsia="zh-CN"/>
              </w:rPr>
              <w:t>不</w:t>
            </w:r>
            <w:proofErr w:type="gramEnd"/>
            <w:r>
              <w:rPr>
                <w:lang w:eastAsia="zh-CN"/>
              </w:rPr>
              <w:t>嘛</w:t>
            </w:r>
          </w:p>
        </w:tc>
        <w:tc>
          <w:tcPr>
            <w:tcW w:w="720" w:type="dxa"/>
          </w:tcPr>
          <w:p w14:paraId="2522FC72" w14:textId="77777777" w:rsidR="00B1181D" w:rsidRDefault="00000000">
            <w:r>
              <w:rPr>
                <w:noProof/>
              </w:rPr>
              <w:drawing>
                <wp:inline distT="0" distB="0" distL="0" distR="0" wp14:anchorId="5D670FF5" wp14:editId="55DC0B8F">
                  <wp:extent cx="457200" cy="4572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B2CF4C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79FC3CEA" w14:textId="77777777">
        <w:tc>
          <w:tcPr>
            <w:tcW w:w="720" w:type="dxa"/>
          </w:tcPr>
          <w:p w14:paraId="00C78B5A" w14:textId="77777777" w:rsidR="00B1181D" w:rsidRDefault="00000000">
            <w:r>
              <w:rPr>
                <w:noProof/>
              </w:rPr>
              <w:drawing>
                <wp:inline distT="0" distB="0" distL="0" distR="0" wp14:anchorId="75B459D1" wp14:editId="22E6A435">
                  <wp:extent cx="457200" cy="4572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239AF06" w14:textId="77777777" w:rsidR="00B1181D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我这个不是你那个专业的</w:t>
            </w:r>
          </w:p>
        </w:tc>
      </w:tr>
    </w:tbl>
    <w:p w14:paraId="5CB9CA23" w14:textId="77777777" w:rsidR="00B1181D" w:rsidRDefault="00B1181D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27773A90" w14:textId="77777777">
        <w:trPr>
          <w:jc w:val="right"/>
        </w:trPr>
        <w:tc>
          <w:tcPr>
            <w:tcW w:w="4320" w:type="dxa"/>
            <w:vAlign w:val="center"/>
          </w:tcPr>
          <w:p w14:paraId="5E8C8C3C" w14:textId="77777777" w:rsidR="00B1181D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都捡垃圾了，还啥呀，只是找个地方能干活上班就行了</w:t>
            </w:r>
          </w:p>
        </w:tc>
        <w:tc>
          <w:tcPr>
            <w:tcW w:w="720" w:type="dxa"/>
          </w:tcPr>
          <w:p w14:paraId="50ECCCBC" w14:textId="77777777" w:rsidR="00B1181D" w:rsidRDefault="00000000">
            <w:r>
              <w:rPr>
                <w:noProof/>
              </w:rPr>
              <w:drawing>
                <wp:inline distT="0" distB="0" distL="0" distR="0" wp14:anchorId="053653B5" wp14:editId="1036010D">
                  <wp:extent cx="457200" cy="45720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0E803A" w14:textId="77777777" w:rsidR="00B1181D" w:rsidRDefault="00B1181D"/>
    <w:p w14:paraId="5B5A09B6" w14:textId="77777777" w:rsidR="00B1181D" w:rsidRDefault="00000000">
      <w:pPr>
        <w:jc w:val="center"/>
      </w:pPr>
      <w:r>
        <w:t>2024-03-13 21:18:41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2CBB76E8" w14:textId="77777777">
        <w:tc>
          <w:tcPr>
            <w:tcW w:w="720" w:type="dxa"/>
          </w:tcPr>
          <w:p w14:paraId="28336063" w14:textId="77777777" w:rsidR="00B1181D" w:rsidRDefault="00000000">
            <w:r>
              <w:rPr>
                <w:noProof/>
              </w:rPr>
              <w:drawing>
                <wp:inline distT="0" distB="0" distL="0" distR="0" wp14:anchorId="02D30F57" wp14:editId="7600383F">
                  <wp:extent cx="457200" cy="4572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6058490" w14:textId="77777777" w:rsidR="00B1181D" w:rsidRDefault="00000000">
            <w:r>
              <w:t>那就一起来捡垃圾</w:t>
            </w:r>
          </w:p>
        </w:tc>
      </w:tr>
    </w:tbl>
    <w:p w14:paraId="2ECD8005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36362AC0" w14:textId="77777777">
        <w:trPr>
          <w:jc w:val="right"/>
        </w:trPr>
        <w:tc>
          <w:tcPr>
            <w:tcW w:w="4320" w:type="dxa"/>
            <w:vAlign w:val="center"/>
          </w:tcPr>
          <w:p w14:paraId="1CB4FC36" w14:textId="77777777" w:rsidR="00B1181D" w:rsidRDefault="00000000">
            <w:pPr>
              <w:jc w:val="right"/>
            </w:pPr>
            <w:r>
              <w:t>可以啊</w:t>
            </w:r>
          </w:p>
        </w:tc>
        <w:tc>
          <w:tcPr>
            <w:tcW w:w="720" w:type="dxa"/>
          </w:tcPr>
          <w:p w14:paraId="663C6687" w14:textId="77777777" w:rsidR="00B1181D" w:rsidRDefault="00000000">
            <w:r>
              <w:rPr>
                <w:noProof/>
              </w:rPr>
              <w:drawing>
                <wp:inline distT="0" distB="0" distL="0" distR="0" wp14:anchorId="017AB936" wp14:editId="5C1FFB72">
                  <wp:extent cx="457200" cy="4572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12DC31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5FC80CF3" w14:textId="77777777">
        <w:trPr>
          <w:jc w:val="right"/>
        </w:trPr>
        <w:tc>
          <w:tcPr>
            <w:tcW w:w="4320" w:type="dxa"/>
            <w:vAlign w:val="center"/>
          </w:tcPr>
          <w:p w14:paraId="099638D8" w14:textId="77777777" w:rsidR="00B1181D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小时候捡过垃圾</w:t>
            </w:r>
            <w:proofErr w:type="gramStart"/>
            <w:r>
              <w:rPr>
                <w:lang w:eastAsia="zh-CN"/>
              </w:rPr>
              <w:t>买辣条</w:t>
            </w:r>
            <w:proofErr w:type="gramEnd"/>
            <w:r>
              <w:rPr>
                <w:lang w:eastAsia="zh-CN"/>
              </w:rPr>
              <w:t>，一个瓶子一根</w:t>
            </w:r>
            <w:proofErr w:type="gramStart"/>
            <w:r>
              <w:rPr>
                <w:lang w:eastAsia="zh-CN"/>
              </w:rPr>
              <w:t>垃</w:t>
            </w:r>
            <w:proofErr w:type="gramEnd"/>
            <w:r>
              <w:rPr>
                <w:lang w:eastAsia="zh-CN"/>
              </w:rPr>
              <w:t>条</w:t>
            </w:r>
          </w:p>
        </w:tc>
        <w:tc>
          <w:tcPr>
            <w:tcW w:w="720" w:type="dxa"/>
          </w:tcPr>
          <w:p w14:paraId="630F5F4E" w14:textId="77777777" w:rsidR="00B1181D" w:rsidRDefault="00000000">
            <w:r>
              <w:rPr>
                <w:noProof/>
              </w:rPr>
              <w:drawing>
                <wp:inline distT="0" distB="0" distL="0" distR="0" wp14:anchorId="51FE3269" wp14:editId="1FE0BDF6">
                  <wp:extent cx="457200" cy="45720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A5A969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3031A555" w14:textId="77777777">
        <w:tc>
          <w:tcPr>
            <w:tcW w:w="720" w:type="dxa"/>
          </w:tcPr>
          <w:p w14:paraId="2660E089" w14:textId="77777777" w:rsidR="00B1181D" w:rsidRDefault="00000000">
            <w:r>
              <w:rPr>
                <w:noProof/>
              </w:rPr>
              <w:drawing>
                <wp:inline distT="0" distB="0" distL="0" distR="0" wp14:anchorId="0BE45BB7" wp14:editId="529F2AAF">
                  <wp:extent cx="457200" cy="4572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D92B4DE" w14:textId="77777777" w:rsidR="00B1181D" w:rsidRDefault="00000000">
            <w:r>
              <w:t>快来</w:t>
            </w:r>
          </w:p>
        </w:tc>
      </w:tr>
    </w:tbl>
    <w:p w14:paraId="7BA06AF1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348D1413" w14:textId="77777777">
        <w:tc>
          <w:tcPr>
            <w:tcW w:w="720" w:type="dxa"/>
          </w:tcPr>
          <w:p w14:paraId="5433A12D" w14:textId="77777777" w:rsidR="00B1181D" w:rsidRDefault="00000000">
            <w:r>
              <w:rPr>
                <w:noProof/>
              </w:rPr>
              <w:drawing>
                <wp:inline distT="0" distB="0" distL="0" distR="0" wp14:anchorId="3F35660C" wp14:editId="7E98B877">
                  <wp:extent cx="457200" cy="4572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BBB1E7A" w14:textId="77777777" w:rsidR="00B1181D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现在应该可以买到农夫山泉了</w:t>
            </w:r>
          </w:p>
        </w:tc>
      </w:tr>
    </w:tbl>
    <w:p w14:paraId="2347EA01" w14:textId="77777777" w:rsidR="00B1181D" w:rsidRDefault="00B1181D">
      <w:pPr>
        <w:rPr>
          <w:lang w:eastAsia="zh-CN"/>
        </w:rPr>
      </w:pPr>
    </w:p>
    <w:p w14:paraId="18E8FEAF" w14:textId="77777777" w:rsidR="00B1181D" w:rsidRDefault="00000000">
      <w:pPr>
        <w:jc w:val="center"/>
      </w:pPr>
      <w:r>
        <w:t>2024-03-13 21:25:00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024C2D17" w14:textId="77777777">
        <w:trPr>
          <w:jc w:val="right"/>
        </w:trPr>
        <w:tc>
          <w:tcPr>
            <w:tcW w:w="4320" w:type="dxa"/>
            <w:vAlign w:val="center"/>
          </w:tcPr>
          <w:p w14:paraId="3D7F3CA4" w14:textId="77777777" w:rsidR="00B1181D" w:rsidRDefault="00000000">
            <w:pPr>
              <w:jc w:val="right"/>
            </w:pPr>
            <w:r>
              <w:lastRenderedPageBreak/>
              <w:t>估计买不到</w:t>
            </w:r>
          </w:p>
        </w:tc>
        <w:tc>
          <w:tcPr>
            <w:tcW w:w="720" w:type="dxa"/>
          </w:tcPr>
          <w:p w14:paraId="55463AD7" w14:textId="77777777" w:rsidR="00B1181D" w:rsidRDefault="00000000">
            <w:r>
              <w:rPr>
                <w:noProof/>
              </w:rPr>
              <w:drawing>
                <wp:inline distT="0" distB="0" distL="0" distR="0" wp14:anchorId="43E9B2D4" wp14:editId="777E43C2">
                  <wp:extent cx="457200" cy="4572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6A7CCF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07EAB2F0" w14:textId="77777777">
        <w:trPr>
          <w:jc w:val="right"/>
        </w:trPr>
        <w:tc>
          <w:tcPr>
            <w:tcW w:w="4320" w:type="dxa"/>
            <w:vAlign w:val="center"/>
          </w:tcPr>
          <w:p w14:paraId="7342E68B" w14:textId="77777777" w:rsidR="00B1181D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去跟你一起捡垃圾，那我住哪？</w:t>
            </w:r>
          </w:p>
          <w:p w14:paraId="68934F11" w14:textId="77777777" w:rsidR="00B1181D" w:rsidRDefault="00000000">
            <w:pPr>
              <w:jc w:val="right"/>
            </w:pPr>
            <w:proofErr w:type="spellStart"/>
            <w:r>
              <w:rPr>
                <w:color w:val="797979"/>
                <w:highlight w:val="lightGray"/>
              </w:rPr>
              <w:t>荔枝爱睡觉：快来</w:t>
            </w:r>
            <w:proofErr w:type="spellEnd"/>
          </w:p>
        </w:tc>
        <w:tc>
          <w:tcPr>
            <w:tcW w:w="720" w:type="dxa"/>
          </w:tcPr>
          <w:p w14:paraId="764D20A8" w14:textId="77777777" w:rsidR="00B1181D" w:rsidRDefault="00000000">
            <w:r>
              <w:rPr>
                <w:noProof/>
              </w:rPr>
              <w:drawing>
                <wp:inline distT="0" distB="0" distL="0" distR="0" wp14:anchorId="41FA5406" wp14:editId="3B764F69">
                  <wp:extent cx="457200" cy="45720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DF55DD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5E91B63D" w14:textId="77777777">
        <w:tc>
          <w:tcPr>
            <w:tcW w:w="720" w:type="dxa"/>
          </w:tcPr>
          <w:p w14:paraId="7FEDCD5B" w14:textId="77777777" w:rsidR="00B1181D" w:rsidRDefault="00000000">
            <w:r>
              <w:rPr>
                <w:noProof/>
              </w:rPr>
              <w:drawing>
                <wp:inline distT="0" distB="0" distL="0" distR="0" wp14:anchorId="44D131D5" wp14:editId="2871852F">
                  <wp:extent cx="457200" cy="45720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0EC2699" w14:textId="77777777" w:rsidR="00B1181D" w:rsidRDefault="00000000">
            <w:r>
              <w:t>先跟我室友住</w:t>
            </w:r>
          </w:p>
        </w:tc>
      </w:tr>
    </w:tbl>
    <w:p w14:paraId="17092944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42FE3B7D" w14:textId="77777777">
        <w:tc>
          <w:tcPr>
            <w:tcW w:w="720" w:type="dxa"/>
          </w:tcPr>
          <w:p w14:paraId="5580C6C8" w14:textId="77777777" w:rsidR="00B1181D" w:rsidRDefault="00000000">
            <w:r>
              <w:rPr>
                <w:noProof/>
              </w:rPr>
              <w:drawing>
                <wp:inline distT="0" distB="0" distL="0" distR="0" wp14:anchorId="260F1685" wp14:editId="2BDFB9DE">
                  <wp:extent cx="457200" cy="4572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856BF85" w14:textId="77777777" w:rsidR="00B1181D" w:rsidRDefault="00000000">
            <w:r>
              <w:t>【表情包】</w:t>
            </w:r>
          </w:p>
        </w:tc>
      </w:tr>
    </w:tbl>
    <w:p w14:paraId="2E3D1303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732A08F1" w14:textId="77777777">
        <w:trPr>
          <w:jc w:val="right"/>
        </w:trPr>
        <w:tc>
          <w:tcPr>
            <w:tcW w:w="4320" w:type="dxa"/>
            <w:vAlign w:val="center"/>
          </w:tcPr>
          <w:p w14:paraId="780F2371" w14:textId="77777777" w:rsidR="00B1181D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77CF9F95" w14:textId="77777777" w:rsidR="00B1181D" w:rsidRDefault="00000000">
            <w:r>
              <w:rPr>
                <w:noProof/>
              </w:rPr>
              <w:drawing>
                <wp:inline distT="0" distB="0" distL="0" distR="0" wp14:anchorId="40EA536A" wp14:editId="788ED435">
                  <wp:extent cx="457200" cy="45720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A60275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1B25C157" w14:textId="77777777">
        <w:trPr>
          <w:jc w:val="right"/>
        </w:trPr>
        <w:tc>
          <w:tcPr>
            <w:tcW w:w="4320" w:type="dxa"/>
            <w:vAlign w:val="center"/>
          </w:tcPr>
          <w:p w14:paraId="31B9148D" w14:textId="77777777" w:rsidR="00B1181D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小米吗？不好，接受不了</w:t>
            </w:r>
          </w:p>
        </w:tc>
        <w:tc>
          <w:tcPr>
            <w:tcW w:w="720" w:type="dxa"/>
          </w:tcPr>
          <w:p w14:paraId="24563B18" w14:textId="77777777" w:rsidR="00B1181D" w:rsidRDefault="00000000">
            <w:r>
              <w:rPr>
                <w:noProof/>
              </w:rPr>
              <w:drawing>
                <wp:inline distT="0" distB="0" distL="0" distR="0" wp14:anchorId="1A6FF921" wp14:editId="54B534D6">
                  <wp:extent cx="457200" cy="4572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76F43C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47383CED" w14:textId="77777777">
        <w:tc>
          <w:tcPr>
            <w:tcW w:w="720" w:type="dxa"/>
          </w:tcPr>
          <w:p w14:paraId="78845C2A" w14:textId="77777777" w:rsidR="00B1181D" w:rsidRDefault="00000000">
            <w:r>
              <w:rPr>
                <w:noProof/>
              </w:rPr>
              <w:drawing>
                <wp:inline distT="0" distB="0" distL="0" distR="0" wp14:anchorId="46B8EB61" wp14:editId="3F2AC8D2">
                  <wp:extent cx="457200" cy="45720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8D0A435" w14:textId="77777777" w:rsidR="00B1181D" w:rsidRDefault="00000000">
            <w:r>
              <w:t>你想屁吃</w:t>
            </w:r>
          </w:p>
        </w:tc>
      </w:tr>
    </w:tbl>
    <w:p w14:paraId="5386285D" w14:textId="77777777" w:rsidR="00B1181D" w:rsidRDefault="00B1181D"/>
    <w:p w14:paraId="5CC75093" w14:textId="77777777" w:rsidR="00B1181D" w:rsidRDefault="00000000">
      <w:pPr>
        <w:jc w:val="center"/>
      </w:pPr>
      <w:r>
        <w:t>2024-03-13 21:30:19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768A70E2" w14:textId="77777777">
        <w:tc>
          <w:tcPr>
            <w:tcW w:w="720" w:type="dxa"/>
          </w:tcPr>
          <w:p w14:paraId="656AFA9B" w14:textId="77777777" w:rsidR="00B1181D" w:rsidRDefault="00000000">
            <w:r>
              <w:rPr>
                <w:noProof/>
              </w:rPr>
              <w:drawing>
                <wp:inline distT="0" distB="0" distL="0" distR="0" wp14:anchorId="6766FF4C" wp14:editId="755CECBC">
                  <wp:extent cx="457200" cy="45720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41CF907" w14:textId="77777777" w:rsidR="00B1181D" w:rsidRDefault="00000000">
            <w:r>
              <w:t>【表情包】</w:t>
            </w:r>
          </w:p>
        </w:tc>
      </w:tr>
    </w:tbl>
    <w:p w14:paraId="38198B28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3BE53480" w14:textId="77777777">
        <w:trPr>
          <w:jc w:val="right"/>
        </w:trPr>
        <w:tc>
          <w:tcPr>
            <w:tcW w:w="4320" w:type="dxa"/>
            <w:vAlign w:val="center"/>
          </w:tcPr>
          <w:p w14:paraId="46FC5D84" w14:textId="77777777" w:rsidR="00B1181D" w:rsidRDefault="00000000">
            <w:pPr>
              <w:jc w:val="right"/>
            </w:pPr>
            <w:r>
              <w:lastRenderedPageBreak/>
              <w:t>跟你咯</w:t>
            </w:r>
          </w:p>
        </w:tc>
        <w:tc>
          <w:tcPr>
            <w:tcW w:w="720" w:type="dxa"/>
          </w:tcPr>
          <w:p w14:paraId="5A9C5E94" w14:textId="77777777" w:rsidR="00B1181D" w:rsidRDefault="00000000">
            <w:r>
              <w:rPr>
                <w:noProof/>
              </w:rPr>
              <w:drawing>
                <wp:inline distT="0" distB="0" distL="0" distR="0" wp14:anchorId="08F2D83E" wp14:editId="675E8462">
                  <wp:extent cx="457200" cy="4572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1BD915" w14:textId="77777777" w:rsidR="00B1181D" w:rsidRDefault="00B1181D"/>
    <w:p w14:paraId="3E63D884" w14:textId="77777777" w:rsidR="00B1181D" w:rsidRDefault="00000000">
      <w:pPr>
        <w:jc w:val="center"/>
      </w:pPr>
      <w:r>
        <w:t>2024-03-13 21:49:39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7D1F0CE4" w14:textId="77777777">
        <w:tc>
          <w:tcPr>
            <w:tcW w:w="720" w:type="dxa"/>
          </w:tcPr>
          <w:p w14:paraId="17760A49" w14:textId="77777777" w:rsidR="00B1181D" w:rsidRDefault="00000000">
            <w:r>
              <w:rPr>
                <w:noProof/>
              </w:rPr>
              <w:drawing>
                <wp:inline distT="0" distB="0" distL="0" distR="0" wp14:anchorId="300996D8" wp14:editId="7AEC9DE1">
                  <wp:extent cx="457200" cy="45720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6754D31" w14:textId="77777777" w:rsidR="00B1181D" w:rsidRDefault="00000000">
            <w:r>
              <w:t>你想什么呢</w:t>
            </w:r>
          </w:p>
        </w:tc>
      </w:tr>
    </w:tbl>
    <w:p w14:paraId="2B3E7A98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7E4686FC" w14:textId="77777777">
        <w:tc>
          <w:tcPr>
            <w:tcW w:w="720" w:type="dxa"/>
          </w:tcPr>
          <w:p w14:paraId="16F1E520" w14:textId="77777777" w:rsidR="00B1181D" w:rsidRDefault="00000000">
            <w:r>
              <w:rPr>
                <w:noProof/>
              </w:rPr>
              <w:drawing>
                <wp:inline distT="0" distB="0" distL="0" distR="0" wp14:anchorId="6271B088" wp14:editId="3E8E2B8C">
                  <wp:extent cx="457200" cy="4572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8EFB02D" w14:textId="77777777" w:rsidR="00B1181D" w:rsidRDefault="00000000">
            <w:r>
              <w:t>直接给你打死</w:t>
            </w:r>
          </w:p>
        </w:tc>
      </w:tr>
    </w:tbl>
    <w:p w14:paraId="72B56D2D" w14:textId="77777777" w:rsidR="00B1181D" w:rsidRDefault="00B1181D"/>
    <w:p w14:paraId="352A4C76" w14:textId="77777777" w:rsidR="00B1181D" w:rsidRDefault="00000000">
      <w:pPr>
        <w:jc w:val="center"/>
      </w:pPr>
      <w:r>
        <w:t>2024-03-13 21:55:57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3FC6253C" w14:textId="77777777">
        <w:trPr>
          <w:jc w:val="right"/>
        </w:trPr>
        <w:tc>
          <w:tcPr>
            <w:tcW w:w="4320" w:type="dxa"/>
            <w:vAlign w:val="center"/>
          </w:tcPr>
          <w:p w14:paraId="32C4211C" w14:textId="77777777" w:rsidR="00B1181D" w:rsidRDefault="00000000">
            <w:pPr>
              <w:jc w:val="right"/>
            </w:pPr>
            <w:r>
              <w:t>只知道你有一个四友</w:t>
            </w:r>
          </w:p>
        </w:tc>
        <w:tc>
          <w:tcPr>
            <w:tcW w:w="720" w:type="dxa"/>
          </w:tcPr>
          <w:p w14:paraId="29370BA3" w14:textId="77777777" w:rsidR="00B1181D" w:rsidRDefault="00000000">
            <w:r>
              <w:rPr>
                <w:noProof/>
              </w:rPr>
              <w:drawing>
                <wp:inline distT="0" distB="0" distL="0" distR="0" wp14:anchorId="6F29610A" wp14:editId="217CABE7">
                  <wp:extent cx="457200" cy="4572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8F5167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38F2A682" w14:textId="77777777">
        <w:trPr>
          <w:jc w:val="right"/>
        </w:trPr>
        <w:tc>
          <w:tcPr>
            <w:tcW w:w="4320" w:type="dxa"/>
            <w:vAlign w:val="center"/>
          </w:tcPr>
          <w:p w14:paraId="2832B7C2" w14:textId="77777777" w:rsidR="00B1181D" w:rsidRDefault="00000000">
            <w:pPr>
              <w:jc w:val="right"/>
            </w:pPr>
            <w:r>
              <w:t>那也不行，这也不行</w:t>
            </w:r>
          </w:p>
        </w:tc>
        <w:tc>
          <w:tcPr>
            <w:tcW w:w="720" w:type="dxa"/>
          </w:tcPr>
          <w:p w14:paraId="3CC05110" w14:textId="77777777" w:rsidR="00B1181D" w:rsidRDefault="00000000">
            <w:r>
              <w:rPr>
                <w:noProof/>
              </w:rPr>
              <w:drawing>
                <wp:inline distT="0" distB="0" distL="0" distR="0" wp14:anchorId="46DB8CB7" wp14:editId="6FB2337A">
                  <wp:extent cx="457200" cy="4572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EA9EF2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32C577EE" w14:textId="77777777">
        <w:trPr>
          <w:jc w:val="right"/>
        </w:trPr>
        <w:tc>
          <w:tcPr>
            <w:tcW w:w="4320" w:type="dxa"/>
            <w:vAlign w:val="center"/>
          </w:tcPr>
          <w:p w14:paraId="76E07BF5" w14:textId="77777777" w:rsidR="00B1181D" w:rsidRDefault="00000000">
            <w:pPr>
              <w:jc w:val="right"/>
            </w:pPr>
            <w:r>
              <w:t xml:space="preserve"> </w:t>
            </w:r>
            <w:r>
              <w:t>最终还是睡桥洞</w:t>
            </w:r>
            <w:r>
              <w:t>[</w:t>
            </w:r>
            <w:r>
              <w:t>叹气</w:t>
            </w:r>
            <w:r>
              <w:t>]</w:t>
            </w:r>
          </w:p>
        </w:tc>
        <w:tc>
          <w:tcPr>
            <w:tcW w:w="720" w:type="dxa"/>
          </w:tcPr>
          <w:p w14:paraId="1D00623D" w14:textId="77777777" w:rsidR="00B1181D" w:rsidRDefault="00000000">
            <w:r>
              <w:rPr>
                <w:noProof/>
              </w:rPr>
              <w:drawing>
                <wp:inline distT="0" distB="0" distL="0" distR="0" wp14:anchorId="226DB7D9" wp14:editId="6632C24B">
                  <wp:extent cx="457200" cy="4572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96C106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7EE554C4" w14:textId="77777777">
        <w:tc>
          <w:tcPr>
            <w:tcW w:w="720" w:type="dxa"/>
          </w:tcPr>
          <w:p w14:paraId="1E77DBAC" w14:textId="77777777" w:rsidR="00B1181D" w:rsidRDefault="00000000">
            <w:r>
              <w:rPr>
                <w:noProof/>
              </w:rPr>
              <w:drawing>
                <wp:inline distT="0" distB="0" distL="0" distR="0" wp14:anchorId="44549582" wp14:editId="7BF86308">
                  <wp:extent cx="457200" cy="45720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7331CD0" w14:textId="77777777" w:rsidR="00B1181D" w:rsidRDefault="00000000">
            <w:r>
              <w:t>跟男孩子睡</w:t>
            </w:r>
          </w:p>
        </w:tc>
      </w:tr>
    </w:tbl>
    <w:p w14:paraId="3EF1D120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22D1E50D" w14:textId="77777777">
        <w:tc>
          <w:tcPr>
            <w:tcW w:w="720" w:type="dxa"/>
          </w:tcPr>
          <w:p w14:paraId="5DF07E15" w14:textId="77777777" w:rsidR="00B1181D" w:rsidRDefault="00000000">
            <w:r>
              <w:rPr>
                <w:noProof/>
              </w:rPr>
              <w:drawing>
                <wp:inline distT="0" distB="0" distL="0" distR="0" wp14:anchorId="02FC1CB3" wp14:editId="1CE5BCFF">
                  <wp:extent cx="457200" cy="4572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E21D414" w14:textId="77777777" w:rsidR="00B1181D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还想跟女孩子睡，</w:t>
            </w:r>
            <w:proofErr w:type="gramStart"/>
            <w:r>
              <w:rPr>
                <w:lang w:eastAsia="zh-CN"/>
              </w:rPr>
              <w:t>想屁吃</w:t>
            </w:r>
            <w:proofErr w:type="gramEnd"/>
          </w:p>
        </w:tc>
      </w:tr>
    </w:tbl>
    <w:p w14:paraId="694CD8D8" w14:textId="77777777" w:rsidR="00B1181D" w:rsidRDefault="00B1181D">
      <w:pPr>
        <w:rPr>
          <w:lang w:eastAsia="zh-CN"/>
        </w:rPr>
      </w:pPr>
    </w:p>
    <w:p w14:paraId="4427CE5B" w14:textId="77777777" w:rsidR="00B1181D" w:rsidRDefault="00000000">
      <w:pPr>
        <w:jc w:val="center"/>
      </w:pPr>
      <w:r>
        <w:t>2024-03-13 22:02:26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5C580673" w14:textId="77777777">
        <w:trPr>
          <w:jc w:val="right"/>
        </w:trPr>
        <w:tc>
          <w:tcPr>
            <w:tcW w:w="4320" w:type="dxa"/>
            <w:vAlign w:val="center"/>
          </w:tcPr>
          <w:p w14:paraId="46244483" w14:textId="77777777" w:rsidR="00B1181D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噢，不知道还有男室友嘛</w:t>
            </w:r>
          </w:p>
        </w:tc>
        <w:tc>
          <w:tcPr>
            <w:tcW w:w="720" w:type="dxa"/>
          </w:tcPr>
          <w:p w14:paraId="78652C0E" w14:textId="77777777" w:rsidR="00B1181D" w:rsidRDefault="00000000">
            <w:r>
              <w:rPr>
                <w:noProof/>
              </w:rPr>
              <w:drawing>
                <wp:inline distT="0" distB="0" distL="0" distR="0" wp14:anchorId="34903E6F" wp14:editId="1CB7F0DB">
                  <wp:extent cx="457200" cy="4572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FC633D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15F43342" w14:textId="77777777">
        <w:tc>
          <w:tcPr>
            <w:tcW w:w="720" w:type="dxa"/>
          </w:tcPr>
          <w:p w14:paraId="6877DF7E" w14:textId="77777777" w:rsidR="00B1181D" w:rsidRDefault="00000000">
            <w:r>
              <w:rPr>
                <w:noProof/>
              </w:rPr>
              <w:drawing>
                <wp:inline distT="0" distB="0" distL="0" distR="0" wp14:anchorId="579FD4CE" wp14:editId="29B3B51C">
                  <wp:extent cx="457200" cy="4572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9C5D7CA" w14:textId="77777777" w:rsidR="00B1181D" w:rsidRDefault="00000000">
            <w:r>
              <w:t>合租不是很正常</w:t>
            </w:r>
          </w:p>
        </w:tc>
      </w:tr>
    </w:tbl>
    <w:p w14:paraId="545F1A68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49CF697A" w14:textId="77777777">
        <w:trPr>
          <w:jc w:val="right"/>
        </w:trPr>
        <w:tc>
          <w:tcPr>
            <w:tcW w:w="4320" w:type="dxa"/>
            <w:vAlign w:val="center"/>
          </w:tcPr>
          <w:p w14:paraId="5F84E0CB" w14:textId="77777777" w:rsidR="00B1181D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是</w:t>
            </w:r>
            <w:proofErr w:type="gramStart"/>
            <w:r>
              <w:rPr>
                <w:lang w:eastAsia="zh-CN"/>
              </w:rPr>
              <w:t>那种住</w:t>
            </w:r>
            <w:proofErr w:type="gramEnd"/>
            <w:r>
              <w:rPr>
                <w:lang w:eastAsia="zh-CN"/>
              </w:rPr>
              <w:t>一个房间的接受不了啦</w:t>
            </w:r>
          </w:p>
          <w:p w14:paraId="07B0C3DC" w14:textId="77777777" w:rsidR="00B1181D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睡觉：还想跟女孩子睡，</w:t>
            </w:r>
            <w:proofErr w:type="gramStart"/>
            <w:r>
              <w:rPr>
                <w:color w:val="797979"/>
                <w:highlight w:val="lightGray"/>
                <w:lang w:eastAsia="zh-CN"/>
              </w:rPr>
              <w:t>想屁吃</w:t>
            </w:r>
            <w:proofErr w:type="gramEnd"/>
          </w:p>
        </w:tc>
        <w:tc>
          <w:tcPr>
            <w:tcW w:w="720" w:type="dxa"/>
          </w:tcPr>
          <w:p w14:paraId="235688EB" w14:textId="77777777" w:rsidR="00B1181D" w:rsidRDefault="00000000">
            <w:r>
              <w:rPr>
                <w:noProof/>
              </w:rPr>
              <w:drawing>
                <wp:inline distT="0" distB="0" distL="0" distR="0" wp14:anchorId="6E37B794" wp14:editId="6A8AA2BF">
                  <wp:extent cx="457200" cy="4572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E3973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3E4A5272" w14:textId="77777777">
        <w:tc>
          <w:tcPr>
            <w:tcW w:w="720" w:type="dxa"/>
          </w:tcPr>
          <w:p w14:paraId="7DBEB93B" w14:textId="77777777" w:rsidR="00B1181D" w:rsidRDefault="00000000">
            <w:r>
              <w:rPr>
                <w:noProof/>
              </w:rPr>
              <w:drawing>
                <wp:inline distT="0" distB="0" distL="0" distR="0" wp14:anchorId="63926E7F" wp14:editId="03A5FAAC">
                  <wp:extent cx="457200" cy="45720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8D4FF14" w14:textId="77777777" w:rsidR="00B1181D" w:rsidRDefault="00000000">
            <w:r>
              <w:t>你想什么呢</w:t>
            </w:r>
          </w:p>
        </w:tc>
      </w:tr>
    </w:tbl>
    <w:p w14:paraId="4449B163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269EBC95" w14:textId="77777777">
        <w:trPr>
          <w:jc w:val="right"/>
        </w:trPr>
        <w:tc>
          <w:tcPr>
            <w:tcW w:w="4320" w:type="dxa"/>
            <w:vAlign w:val="center"/>
          </w:tcPr>
          <w:p w14:paraId="5A26F1DD" w14:textId="77777777" w:rsidR="00B1181D" w:rsidRDefault="00000000">
            <w:pPr>
              <w:jc w:val="right"/>
            </w:pPr>
            <w:r>
              <w:t>我不知道</w:t>
            </w:r>
          </w:p>
        </w:tc>
        <w:tc>
          <w:tcPr>
            <w:tcW w:w="720" w:type="dxa"/>
          </w:tcPr>
          <w:p w14:paraId="23198F64" w14:textId="77777777" w:rsidR="00B1181D" w:rsidRDefault="00000000">
            <w:r>
              <w:rPr>
                <w:noProof/>
              </w:rPr>
              <w:drawing>
                <wp:inline distT="0" distB="0" distL="0" distR="0" wp14:anchorId="118E479E" wp14:editId="1A5E358B">
                  <wp:extent cx="457200" cy="4572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B55E05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743981CF" w14:textId="77777777">
        <w:trPr>
          <w:jc w:val="right"/>
        </w:trPr>
        <w:tc>
          <w:tcPr>
            <w:tcW w:w="4320" w:type="dxa"/>
            <w:vAlign w:val="center"/>
          </w:tcPr>
          <w:p w14:paraId="72E4C100" w14:textId="77777777" w:rsidR="00B1181D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因为这边基本是同性合租</w:t>
            </w:r>
          </w:p>
        </w:tc>
        <w:tc>
          <w:tcPr>
            <w:tcW w:w="720" w:type="dxa"/>
          </w:tcPr>
          <w:p w14:paraId="4CCD1F60" w14:textId="77777777" w:rsidR="00B1181D" w:rsidRDefault="00000000">
            <w:r>
              <w:rPr>
                <w:noProof/>
              </w:rPr>
              <w:drawing>
                <wp:inline distT="0" distB="0" distL="0" distR="0" wp14:anchorId="2B38D15E" wp14:editId="3DC4BBA5">
                  <wp:extent cx="457200" cy="4572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35DD88" w14:textId="77777777" w:rsidR="00B1181D" w:rsidRDefault="00B1181D"/>
    <w:p w14:paraId="768083A5" w14:textId="77777777" w:rsidR="00B1181D" w:rsidRDefault="00000000">
      <w:pPr>
        <w:jc w:val="center"/>
      </w:pPr>
      <w:r>
        <w:t>2024-03-13 22:40:44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679146F3" w14:textId="77777777">
        <w:tc>
          <w:tcPr>
            <w:tcW w:w="720" w:type="dxa"/>
          </w:tcPr>
          <w:p w14:paraId="3B473798" w14:textId="77777777" w:rsidR="00B1181D" w:rsidRDefault="00000000">
            <w:r>
              <w:rPr>
                <w:noProof/>
              </w:rPr>
              <w:drawing>
                <wp:inline distT="0" distB="0" distL="0" distR="0" wp14:anchorId="3F5F8122" wp14:editId="4DE9C72C">
                  <wp:extent cx="457200" cy="45720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62C965D" w14:textId="77777777" w:rsidR="00B1181D" w:rsidRDefault="00000000">
            <w:r>
              <w:t>这也很正常呀</w:t>
            </w:r>
          </w:p>
        </w:tc>
      </w:tr>
    </w:tbl>
    <w:p w14:paraId="4B5BB7F6" w14:textId="77777777" w:rsidR="00B1181D" w:rsidRDefault="00B1181D"/>
    <w:p w14:paraId="18AD307C" w14:textId="77777777" w:rsidR="00B1181D" w:rsidRDefault="00000000">
      <w:pPr>
        <w:jc w:val="center"/>
      </w:pPr>
      <w:r>
        <w:t>2024-03-13 23:07:47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329C69F9" w14:textId="77777777">
        <w:trPr>
          <w:jc w:val="right"/>
        </w:trPr>
        <w:tc>
          <w:tcPr>
            <w:tcW w:w="4320" w:type="dxa"/>
            <w:vAlign w:val="center"/>
          </w:tcPr>
          <w:p w14:paraId="4729CFE6" w14:textId="77777777" w:rsidR="00B1181D" w:rsidRDefault="00000000">
            <w:pPr>
              <w:jc w:val="right"/>
            </w:pPr>
            <w:r>
              <w:t>嗯是</w:t>
            </w:r>
          </w:p>
        </w:tc>
        <w:tc>
          <w:tcPr>
            <w:tcW w:w="720" w:type="dxa"/>
          </w:tcPr>
          <w:p w14:paraId="2A199601" w14:textId="77777777" w:rsidR="00B1181D" w:rsidRDefault="00000000">
            <w:r>
              <w:rPr>
                <w:noProof/>
              </w:rPr>
              <w:drawing>
                <wp:inline distT="0" distB="0" distL="0" distR="0" wp14:anchorId="1C8ACA50" wp14:editId="1380250C">
                  <wp:extent cx="457200" cy="4572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9A457B" w14:textId="77777777" w:rsidR="00B1181D" w:rsidRDefault="00B1181D"/>
    <w:p w14:paraId="7A685938" w14:textId="77777777" w:rsidR="00B1181D" w:rsidRDefault="00000000">
      <w:pPr>
        <w:jc w:val="center"/>
      </w:pPr>
      <w:r>
        <w:lastRenderedPageBreak/>
        <w:t>2024-03-16 21:21:45</w:t>
      </w:r>
    </w:p>
    <w:p w14:paraId="1033BBDF" w14:textId="77777777" w:rsidR="00B1181D" w:rsidRDefault="00000000">
      <w:pPr>
        <w:jc w:val="center"/>
      </w:pPr>
      <w:r>
        <w:t>2024-03-16 21:33:51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5153C567" w14:textId="77777777">
        <w:tc>
          <w:tcPr>
            <w:tcW w:w="720" w:type="dxa"/>
          </w:tcPr>
          <w:p w14:paraId="2BBB1DAC" w14:textId="77777777" w:rsidR="00B1181D" w:rsidRDefault="00000000">
            <w:r>
              <w:rPr>
                <w:noProof/>
              </w:rPr>
              <w:drawing>
                <wp:inline distT="0" distB="0" distL="0" distR="0" wp14:anchorId="361A09DD" wp14:editId="1FF92839">
                  <wp:extent cx="457200" cy="4572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46E2A26" w14:textId="77777777" w:rsidR="00B1181D" w:rsidRDefault="00000000">
            <w:r>
              <w:t>【表情包】</w:t>
            </w:r>
          </w:p>
        </w:tc>
      </w:tr>
    </w:tbl>
    <w:p w14:paraId="15C8D2D8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63800AD0" w14:textId="77777777">
        <w:trPr>
          <w:jc w:val="right"/>
        </w:trPr>
        <w:tc>
          <w:tcPr>
            <w:tcW w:w="4320" w:type="dxa"/>
            <w:vAlign w:val="center"/>
          </w:tcPr>
          <w:p w14:paraId="544D5473" w14:textId="77777777" w:rsidR="00B1181D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35ADB185" w14:textId="77777777" w:rsidR="00B1181D" w:rsidRDefault="00000000">
            <w:r>
              <w:rPr>
                <w:noProof/>
              </w:rPr>
              <w:drawing>
                <wp:inline distT="0" distB="0" distL="0" distR="0" wp14:anchorId="3488CA61" wp14:editId="7EC8C380">
                  <wp:extent cx="457200" cy="4572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2BC30D" w14:textId="77777777" w:rsidR="00B1181D" w:rsidRDefault="00B1181D"/>
    <w:p w14:paraId="23E69C5F" w14:textId="77777777" w:rsidR="00B1181D" w:rsidRDefault="00000000">
      <w:pPr>
        <w:jc w:val="center"/>
      </w:pPr>
      <w:r>
        <w:t>2024-03-16 21:42:00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0C88D9F3" w14:textId="77777777">
        <w:tc>
          <w:tcPr>
            <w:tcW w:w="720" w:type="dxa"/>
          </w:tcPr>
          <w:p w14:paraId="6109A966" w14:textId="77777777" w:rsidR="00B1181D" w:rsidRDefault="00000000">
            <w:r>
              <w:rPr>
                <w:noProof/>
              </w:rPr>
              <w:drawing>
                <wp:inline distT="0" distB="0" distL="0" distR="0" wp14:anchorId="770104A6" wp14:editId="7D1C5DF2">
                  <wp:extent cx="457200" cy="4572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AB4936F" w14:textId="77777777" w:rsidR="00B1181D" w:rsidRDefault="00000000">
            <w:r>
              <w:t>干嘛呢</w:t>
            </w:r>
          </w:p>
        </w:tc>
      </w:tr>
    </w:tbl>
    <w:p w14:paraId="791E03D5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2A79EF58" w14:textId="77777777">
        <w:trPr>
          <w:jc w:val="right"/>
        </w:trPr>
        <w:tc>
          <w:tcPr>
            <w:tcW w:w="4320" w:type="dxa"/>
            <w:vAlign w:val="center"/>
          </w:tcPr>
          <w:p w14:paraId="0F860A4D" w14:textId="77777777" w:rsidR="00B1181D" w:rsidRDefault="00000000">
            <w:pPr>
              <w:jc w:val="right"/>
            </w:pPr>
            <w:r>
              <w:t>在看文章</w:t>
            </w:r>
          </w:p>
        </w:tc>
        <w:tc>
          <w:tcPr>
            <w:tcW w:w="720" w:type="dxa"/>
          </w:tcPr>
          <w:p w14:paraId="2445F2A2" w14:textId="77777777" w:rsidR="00B1181D" w:rsidRDefault="00000000">
            <w:r>
              <w:rPr>
                <w:noProof/>
              </w:rPr>
              <w:drawing>
                <wp:inline distT="0" distB="0" distL="0" distR="0" wp14:anchorId="444D00AE" wp14:editId="591FDF1D">
                  <wp:extent cx="457200" cy="45720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DFC92E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3B912E98" w14:textId="77777777">
        <w:tc>
          <w:tcPr>
            <w:tcW w:w="720" w:type="dxa"/>
          </w:tcPr>
          <w:p w14:paraId="7E35A4C0" w14:textId="77777777" w:rsidR="00B1181D" w:rsidRDefault="00000000">
            <w:r>
              <w:rPr>
                <w:noProof/>
              </w:rPr>
              <w:drawing>
                <wp:inline distT="0" distB="0" distL="0" distR="0" wp14:anchorId="36BF3573" wp14:editId="6072556A">
                  <wp:extent cx="457200" cy="4572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AFE5F0C" w14:textId="77777777" w:rsidR="00B1181D" w:rsidRDefault="00000000">
            <w:r>
              <w:t>看什么文章</w:t>
            </w:r>
          </w:p>
        </w:tc>
      </w:tr>
    </w:tbl>
    <w:p w14:paraId="4BB551F6" w14:textId="77777777" w:rsidR="00B1181D" w:rsidRDefault="00B1181D"/>
    <w:p w14:paraId="061634EB" w14:textId="77777777" w:rsidR="00B1181D" w:rsidRDefault="00000000">
      <w:pPr>
        <w:jc w:val="center"/>
      </w:pPr>
      <w:r>
        <w:t>2024-03-16 21:49:42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740E35D9" w14:textId="77777777">
        <w:trPr>
          <w:jc w:val="right"/>
        </w:trPr>
        <w:tc>
          <w:tcPr>
            <w:tcW w:w="4320" w:type="dxa"/>
            <w:vAlign w:val="center"/>
          </w:tcPr>
          <w:p w14:paraId="1CF8DA17" w14:textId="77777777" w:rsidR="00B1181D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研究怎么抓住一个女人的心</w:t>
            </w:r>
          </w:p>
        </w:tc>
        <w:tc>
          <w:tcPr>
            <w:tcW w:w="720" w:type="dxa"/>
          </w:tcPr>
          <w:p w14:paraId="11D3591C" w14:textId="77777777" w:rsidR="00B1181D" w:rsidRDefault="00000000">
            <w:r>
              <w:rPr>
                <w:noProof/>
              </w:rPr>
              <w:drawing>
                <wp:inline distT="0" distB="0" distL="0" distR="0" wp14:anchorId="1D43BF24" wp14:editId="4B0896AD">
                  <wp:extent cx="457200" cy="4572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34CC40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05A1F664" w14:textId="77777777">
        <w:tc>
          <w:tcPr>
            <w:tcW w:w="720" w:type="dxa"/>
          </w:tcPr>
          <w:p w14:paraId="648CAE5B" w14:textId="77777777" w:rsidR="00B1181D" w:rsidRDefault="00000000">
            <w:r>
              <w:rPr>
                <w:noProof/>
              </w:rPr>
              <w:drawing>
                <wp:inline distT="0" distB="0" distL="0" distR="0" wp14:anchorId="23895972" wp14:editId="673921C9">
                  <wp:extent cx="457200" cy="4572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409C39C" w14:textId="77777777" w:rsidR="00B1181D" w:rsidRDefault="00000000">
            <w:r>
              <w:t>学到了吗</w:t>
            </w:r>
          </w:p>
        </w:tc>
      </w:tr>
    </w:tbl>
    <w:p w14:paraId="31760F14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491FC412" w14:textId="77777777">
        <w:trPr>
          <w:jc w:val="right"/>
        </w:trPr>
        <w:tc>
          <w:tcPr>
            <w:tcW w:w="4320" w:type="dxa"/>
            <w:vAlign w:val="center"/>
          </w:tcPr>
          <w:p w14:paraId="192D4750" w14:textId="77777777" w:rsidR="00B1181D" w:rsidRDefault="00000000">
            <w:pPr>
              <w:jc w:val="right"/>
            </w:pPr>
            <w:r>
              <w:lastRenderedPageBreak/>
              <w:t>啊</w:t>
            </w:r>
          </w:p>
        </w:tc>
        <w:tc>
          <w:tcPr>
            <w:tcW w:w="720" w:type="dxa"/>
          </w:tcPr>
          <w:p w14:paraId="791581C1" w14:textId="77777777" w:rsidR="00B1181D" w:rsidRDefault="00000000">
            <w:r>
              <w:rPr>
                <w:noProof/>
              </w:rPr>
              <w:drawing>
                <wp:inline distT="0" distB="0" distL="0" distR="0" wp14:anchorId="15D1FEC7" wp14:editId="3427DB34">
                  <wp:extent cx="457200" cy="45720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B1C339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3B38AD33" w14:textId="77777777">
        <w:trPr>
          <w:jc w:val="right"/>
        </w:trPr>
        <w:tc>
          <w:tcPr>
            <w:tcW w:w="4320" w:type="dxa"/>
            <w:vAlign w:val="center"/>
          </w:tcPr>
          <w:p w14:paraId="589B55FF" w14:textId="77777777" w:rsidR="00B1181D" w:rsidRDefault="00000000">
            <w:pPr>
              <w:jc w:val="right"/>
            </w:pPr>
            <w:r>
              <w:t>这不是在试验嘛</w:t>
            </w:r>
          </w:p>
        </w:tc>
        <w:tc>
          <w:tcPr>
            <w:tcW w:w="720" w:type="dxa"/>
          </w:tcPr>
          <w:p w14:paraId="5A3EEDE1" w14:textId="77777777" w:rsidR="00B1181D" w:rsidRDefault="00000000">
            <w:r>
              <w:rPr>
                <w:noProof/>
              </w:rPr>
              <w:drawing>
                <wp:inline distT="0" distB="0" distL="0" distR="0" wp14:anchorId="78113B98" wp14:editId="48283107">
                  <wp:extent cx="457200" cy="4572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595CEA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2AB68F71" w14:textId="77777777">
        <w:tc>
          <w:tcPr>
            <w:tcW w:w="720" w:type="dxa"/>
          </w:tcPr>
          <w:p w14:paraId="674E3940" w14:textId="77777777" w:rsidR="00B1181D" w:rsidRDefault="00000000">
            <w:r>
              <w:rPr>
                <w:noProof/>
              </w:rPr>
              <w:drawing>
                <wp:inline distT="0" distB="0" distL="0" distR="0" wp14:anchorId="48EDA84B" wp14:editId="605E1B69">
                  <wp:extent cx="457200" cy="4572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EF72797" w14:textId="77777777" w:rsidR="00B1181D" w:rsidRDefault="00000000">
            <w:r>
              <w:t>还试验</w:t>
            </w:r>
          </w:p>
        </w:tc>
      </w:tr>
    </w:tbl>
    <w:p w14:paraId="38A9B5BF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0AC2566E" w14:textId="77777777">
        <w:trPr>
          <w:jc w:val="right"/>
        </w:trPr>
        <w:tc>
          <w:tcPr>
            <w:tcW w:w="4320" w:type="dxa"/>
            <w:vAlign w:val="center"/>
          </w:tcPr>
          <w:p w14:paraId="61AE361A" w14:textId="77777777" w:rsidR="00B1181D" w:rsidRDefault="00000000">
            <w:pPr>
              <w:jc w:val="right"/>
            </w:pPr>
            <w:r>
              <w:t>不用吗</w:t>
            </w:r>
          </w:p>
        </w:tc>
        <w:tc>
          <w:tcPr>
            <w:tcW w:w="720" w:type="dxa"/>
          </w:tcPr>
          <w:p w14:paraId="735E7BDA" w14:textId="77777777" w:rsidR="00B1181D" w:rsidRDefault="00000000">
            <w:r>
              <w:rPr>
                <w:noProof/>
              </w:rPr>
              <w:drawing>
                <wp:inline distT="0" distB="0" distL="0" distR="0" wp14:anchorId="154E8701" wp14:editId="009DEE82">
                  <wp:extent cx="457200" cy="4572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7A73BB" w14:textId="77777777" w:rsidR="00B1181D" w:rsidRDefault="00B1181D"/>
    <w:p w14:paraId="60B6A87F" w14:textId="77777777" w:rsidR="00B1181D" w:rsidRDefault="00000000">
      <w:pPr>
        <w:jc w:val="center"/>
      </w:pPr>
      <w:r>
        <w:t>2024-03-16 21:54:45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75166221" w14:textId="77777777">
        <w:tc>
          <w:tcPr>
            <w:tcW w:w="720" w:type="dxa"/>
          </w:tcPr>
          <w:p w14:paraId="5A6AE8A0" w14:textId="77777777" w:rsidR="00B1181D" w:rsidRDefault="00000000">
            <w:r>
              <w:rPr>
                <w:noProof/>
              </w:rPr>
              <w:drawing>
                <wp:inline distT="0" distB="0" distL="0" distR="0" wp14:anchorId="45D3AD18" wp14:editId="64A45094">
                  <wp:extent cx="457200" cy="45720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26B2FD2" w14:textId="77777777" w:rsidR="00B1181D" w:rsidRDefault="00000000">
            <w:r>
              <w:t>不知道</w:t>
            </w:r>
          </w:p>
        </w:tc>
      </w:tr>
    </w:tbl>
    <w:p w14:paraId="76BF79D5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5A5B3288" w14:textId="77777777">
        <w:trPr>
          <w:jc w:val="right"/>
        </w:trPr>
        <w:tc>
          <w:tcPr>
            <w:tcW w:w="4320" w:type="dxa"/>
            <w:vAlign w:val="center"/>
          </w:tcPr>
          <w:p w14:paraId="2AB1C54F" w14:textId="77777777" w:rsidR="00B1181D" w:rsidRDefault="00000000">
            <w:pPr>
              <w:jc w:val="right"/>
            </w:pPr>
            <w:r>
              <w:t>是我已经抓住了？</w:t>
            </w:r>
          </w:p>
        </w:tc>
        <w:tc>
          <w:tcPr>
            <w:tcW w:w="720" w:type="dxa"/>
          </w:tcPr>
          <w:p w14:paraId="00EB34F4" w14:textId="77777777" w:rsidR="00B1181D" w:rsidRDefault="00000000">
            <w:r>
              <w:rPr>
                <w:noProof/>
              </w:rPr>
              <w:drawing>
                <wp:inline distT="0" distB="0" distL="0" distR="0" wp14:anchorId="0EB4216C" wp14:editId="2F72F60A">
                  <wp:extent cx="457200" cy="45720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AE6698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76113AB2" w14:textId="77777777">
        <w:tc>
          <w:tcPr>
            <w:tcW w:w="720" w:type="dxa"/>
          </w:tcPr>
          <w:p w14:paraId="78A2BCB1" w14:textId="77777777" w:rsidR="00B1181D" w:rsidRDefault="00000000">
            <w:r>
              <w:rPr>
                <w:noProof/>
              </w:rPr>
              <w:drawing>
                <wp:inline distT="0" distB="0" distL="0" distR="0" wp14:anchorId="6855B43F" wp14:editId="3AF0D431">
                  <wp:extent cx="457200" cy="45720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62DCCA9" w14:textId="77777777" w:rsidR="00B1181D" w:rsidRDefault="00000000">
            <w:r>
              <w:t>不懂</w:t>
            </w:r>
          </w:p>
        </w:tc>
      </w:tr>
    </w:tbl>
    <w:p w14:paraId="0E05AD90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58850719" w14:textId="77777777">
        <w:trPr>
          <w:jc w:val="right"/>
        </w:trPr>
        <w:tc>
          <w:tcPr>
            <w:tcW w:w="4320" w:type="dxa"/>
            <w:vAlign w:val="center"/>
          </w:tcPr>
          <w:p w14:paraId="0AE01A33" w14:textId="77777777" w:rsidR="00B1181D" w:rsidRDefault="00000000">
            <w:pPr>
              <w:jc w:val="right"/>
            </w:pPr>
            <w:r>
              <w:t>好</w:t>
            </w:r>
          </w:p>
        </w:tc>
        <w:tc>
          <w:tcPr>
            <w:tcW w:w="720" w:type="dxa"/>
          </w:tcPr>
          <w:p w14:paraId="5259C26F" w14:textId="77777777" w:rsidR="00B1181D" w:rsidRDefault="00000000">
            <w:r>
              <w:rPr>
                <w:noProof/>
              </w:rPr>
              <w:drawing>
                <wp:inline distT="0" distB="0" distL="0" distR="0" wp14:anchorId="44092694" wp14:editId="2E19E03F">
                  <wp:extent cx="457200" cy="4572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6E1DB5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082A6563" w14:textId="77777777">
        <w:trPr>
          <w:jc w:val="right"/>
        </w:trPr>
        <w:tc>
          <w:tcPr>
            <w:tcW w:w="4320" w:type="dxa"/>
            <w:vAlign w:val="center"/>
          </w:tcPr>
          <w:p w14:paraId="55765124" w14:textId="77777777" w:rsidR="00B1181D" w:rsidRDefault="00000000">
            <w:pPr>
              <w:jc w:val="right"/>
            </w:pPr>
            <w:r>
              <w:lastRenderedPageBreak/>
              <w:t>你做啥呢</w:t>
            </w:r>
          </w:p>
        </w:tc>
        <w:tc>
          <w:tcPr>
            <w:tcW w:w="720" w:type="dxa"/>
          </w:tcPr>
          <w:p w14:paraId="3713A840" w14:textId="77777777" w:rsidR="00B1181D" w:rsidRDefault="00000000">
            <w:r>
              <w:rPr>
                <w:noProof/>
              </w:rPr>
              <w:drawing>
                <wp:inline distT="0" distB="0" distL="0" distR="0" wp14:anchorId="31BC9A9E" wp14:editId="2B846F0C">
                  <wp:extent cx="457200" cy="4572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803B0A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68DC296D" w14:textId="77777777">
        <w:tc>
          <w:tcPr>
            <w:tcW w:w="720" w:type="dxa"/>
          </w:tcPr>
          <w:p w14:paraId="1B65D1B1" w14:textId="77777777" w:rsidR="00B1181D" w:rsidRDefault="00000000">
            <w:r>
              <w:rPr>
                <w:noProof/>
              </w:rPr>
              <w:drawing>
                <wp:inline distT="0" distB="0" distL="0" distR="0" wp14:anchorId="12A4FC6C" wp14:editId="5E7485A3">
                  <wp:extent cx="457200" cy="45720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C2A2BB9" w14:textId="77777777" w:rsidR="00B1181D" w:rsidRDefault="00000000">
            <w:r>
              <w:t>看电视</w:t>
            </w:r>
          </w:p>
        </w:tc>
      </w:tr>
    </w:tbl>
    <w:p w14:paraId="612E36E7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417B3F0F" w14:textId="77777777">
        <w:trPr>
          <w:jc w:val="right"/>
        </w:trPr>
        <w:tc>
          <w:tcPr>
            <w:tcW w:w="4320" w:type="dxa"/>
            <w:vAlign w:val="center"/>
          </w:tcPr>
          <w:p w14:paraId="44FD22DF" w14:textId="77777777" w:rsidR="00B1181D" w:rsidRDefault="00000000">
            <w:pPr>
              <w:jc w:val="right"/>
            </w:pPr>
            <w:r>
              <w:t>有什么推荐的电视？</w:t>
            </w:r>
          </w:p>
        </w:tc>
        <w:tc>
          <w:tcPr>
            <w:tcW w:w="720" w:type="dxa"/>
          </w:tcPr>
          <w:p w14:paraId="3E2F8E84" w14:textId="77777777" w:rsidR="00B1181D" w:rsidRDefault="00000000">
            <w:r>
              <w:rPr>
                <w:noProof/>
              </w:rPr>
              <w:drawing>
                <wp:inline distT="0" distB="0" distL="0" distR="0" wp14:anchorId="3737A637" wp14:editId="6CF06A50">
                  <wp:extent cx="457200" cy="45720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2F0BE0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13312339" w14:textId="77777777">
        <w:tc>
          <w:tcPr>
            <w:tcW w:w="720" w:type="dxa"/>
          </w:tcPr>
          <w:p w14:paraId="17E759A8" w14:textId="77777777" w:rsidR="00B1181D" w:rsidRDefault="00000000">
            <w:r>
              <w:rPr>
                <w:noProof/>
              </w:rPr>
              <w:drawing>
                <wp:inline distT="0" distB="0" distL="0" distR="0" wp14:anchorId="5E2B7333" wp14:editId="43EF5A59">
                  <wp:extent cx="457200" cy="45720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1674E3C" w14:textId="77777777" w:rsidR="00B1181D" w:rsidRDefault="00000000">
            <w:r>
              <w:t>我看的街舞</w:t>
            </w:r>
          </w:p>
        </w:tc>
      </w:tr>
    </w:tbl>
    <w:p w14:paraId="5F2109DD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4962357B" w14:textId="77777777">
        <w:tc>
          <w:tcPr>
            <w:tcW w:w="720" w:type="dxa"/>
          </w:tcPr>
          <w:p w14:paraId="11843A0E" w14:textId="77777777" w:rsidR="00B1181D" w:rsidRDefault="00000000">
            <w:r>
              <w:rPr>
                <w:noProof/>
              </w:rPr>
              <w:drawing>
                <wp:inline distT="0" distB="0" distL="0" distR="0" wp14:anchorId="5069D49C" wp14:editId="070E3B11">
                  <wp:extent cx="457200" cy="4572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8B3EB9A" w14:textId="77777777" w:rsidR="00B1181D" w:rsidRDefault="00000000">
            <w:r>
              <w:t>你们都不看</w:t>
            </w:r>
          </w:p>
        </w:tc>
      </w:tr>
    </w:tbl>
    <w:p w14:paraId="57AA94E9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5EB43A09" w14:textId="77777777">
        <w:trPr>
          <w:jc w:val="right"/>
        </w:trPr>
        <w:tc>
          <w:tcPr>
            <w:tcW w:w="4320" w:type="dxa"/>
            <w:vAlign w:val="center"/>
          </w:tcPr>
          <w:p w14:paraId="461F97B2" w14:textId="77777777" w:rsidR="00B1181D" w:rsidRDefault="00000000">
            <w:pPr>
              <w:jc w:val="right"/>
            </w:pPr>
            <w:r>
              <w:t>可以的</w:t>
            </w:r>
          </w:p>
        </w:tc>
        <w:tc>
          <w:tcPr>
            <w:tcW w:w="720" w:type="dxa"/>
          </w:tcPr>
          <w:p w14:paraId="450B5477" w14:textId="77777777" w:rsidR="00B1181D" w:rsidRDefault="00000000">
            <w:r>
              <w:rPr>
                <w:noProof/>
              </w:rPr>
              <w:drawing>
                <wp:inline distT="0" distB="0" distL="0" distR="0" wp14:anchorId="47FCBF36" wp14:editId="464051C2">
                  <wp:extent cx="457200" cy="45720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235F2F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75AC7BB5" w14:textId="77777777">
        <w:trPr>
          <w:jc w:val="right"/>
        </w:trPr>
        <w:tc>
          <w:tcPr>
            <w:tcW w:w="4320" w:type="dxa"/>
            <w:vAlign w:val="center"/>
          </w:tcPr>
          <w:p w14:paraId="3F0767D7" w14:textId="77777777" w:rsidR="00B1181D" w:rsidRDefault="00000000">
            <w:pPr>
              <w:jc w:val="right"/>
            </w:pPr>
            <w:r>
              <w:t>你要学哈</w:t>
            </w:r>
          </w:p>
        </w:tc>
        <w:tc>
          <w:tcPr>
            <w:tcW w:w="720" w:type="dxa"/>
          </w:tcPr>
          <w:p w14:paraId="1A276DD0" w14:textId="77777777" w:rsidR="00B1181D" w:rsidRDefault="00000000">
            <w:r>
              <w:rPr>
                <w:noProof/>
              </w:rPr>
              <w:drawing>
                <wp:inline distT="0" distB="0" distL="0" distR="0" wp14:anchorId="2C8D62D5" wp14:editId="471559AC">
                  <wp:extent cx="457200" cy="45720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12C2F7" w14:textId="77777777" w:rsidR="00B1181D" w:rsidRDefault="00B1181D"/>
    <w:p w14:paraId="6BCE7371" w14:textId="77777777" w:rsidR="00B1181D" w:rsidRDefault="00000000">
      <w:pPr>
        <w:jc w:val="center"/>
      </w:pPr>
      <w:r>
        <w:t>2024-03-16 22:00:22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6422D6A4" w14:textId="77777777">
        <w:tc>
          <w:tcPr>
            <w:tcW w:w="720" w:type="dxa"/>
          </w:tcPr>
          <w:p w14:paraId="6A2F9DAD" w14:textId="77777777" w:rsidR="00B1181D" w:rsidRDefault="00000000">
            <w:r>
              <w:rPr>
                <w:noProof/>
              </w:rPr>
              <w:drawing>
                <wp:inline distT="0" distB="0" distL="0" distR="0" wp14:anchorId="191E0297" wp14:editId="2F560BEF">
                  <wp:extent cx="457200" cy="45720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FC0D7C7" w14:textId="77777777" w:rsidR="00B1181D" w:rsidRDefault="00000000">
            <w:r>
              <w:t>我看看</w:t>
            </w:r>
          </w:p>
        </w:tc>
      </w:tr>
    </w:tbl>
    <w:p w14:paraId="27913A41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2197611E" w14:textId="77777777">
        <w:trPr>
          <w:jc w:val="right"/>
        </w:trPr>
        <w:tc>
          <w:tcPr>
            <w:tcW w:w="4320" w:type="dxa"/>
            <w:vAlign w:val="center"/>
          </w:tcPr>
          <w:p w14:paraId="09749FF1" w14:textId="77777777" w:rsidR="00B1181D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看一些，感觉他们比谁跳的厉害</w:t>
            </w:r>
          </w:p>
          <w:p w14:paraId="5A28893C" w14:textId="77777777" w:rsidR="00B1181D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睡觉：你们都不看</w:t>
            </w:r>
          </w:p>
        </w:tc>
        <w:tc>
          <w:tcPr>
            <w:tcW w:w="720" w:type="dxa"/>
          </w:tcPr>
          <w:p w14:paraId="6025B4D6" w14:textId="77777777" w:rsidR="00B1181D" w:rsidRDefault="00000000">
            <w:r>
              <w:rPr>
                <w:noProof/>
              </w:rPr>
              <w:drawing>
                <wp:inline distT="0" distB="0" distL="0" distR="0" wp14:anchorId="1314A8B1" wp14:editId="1A98521D">
                  <wp:extent cx="457200" cy="4572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757A8A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320616B1" w14:textId="77777777">
        <w:tc>
          <w:tcPr>
            <w:tcW w:w="720" w:type="dxa"/>
          </w:tcPr>
          <w:p w14:paraId="00EAD448" w14:textId="77777777" w:rsidR="00B1181D" w:rsidRDefault="00000000">
            <w:r>
              <w:rPr>
                <w:noProof/>
              </w:rPr>
              <w:drawing>
                <wp:inline distT="0" distB="0" distL="0" distR="0" wp14:anchorId="6092E4C5" wp14:editId="7E5F4948">
                  <wp:extent cx="457200" cy="45720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BDE80F5" w14:textId="77777777" w:rsidR="00B1181D" w:rsidRDefault="00000000">
            <w:r>
              <w:t>哈哈哈哈</w:t>
            </w:r>
          </w:p>
        </w:tc>
      </w:tr>
    </w:tbl>
    <w:p w14:paraId="2EA14185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2CAC84EC" w14:textId="77777777">
        <w:trPr>
          <w:jc w:val="right"/>
        </w:trPr>
        <w:tc>
          <w:tcPr>
            <w:tcW w:w="4320" w:type="dxa"/>
            <w:vAlign w:val="center"/>
          </w:tcPr>
          <w:p w14:paraId="7B5B4E26" w14:textId="77777777" w:rsidR="00B1181D" w:rsidRDefault="00000000">
            <w:pPr>
              <w:jc w:val="right"/>
            </w:pPr>
            <w:r>
              <w:t>看吧，</w:t>
            </w:r>
          </w:p>
        </w:tc>
        <w:tc>
          <w:tcPr>
            <w:tcW w:w="720" w:type="dxa"/>
          </w:tcPr>
          <w:p w14:paraId="78D208E7" w14:textId="77777777" w:rsidR="00B1181D" w:rsidRDefault="00000000">
            <w:r>
              <w:rPr>
                <w:noProof/>
              </w:rPr>
              <w:drawing>
                <wp:inline distT="0" distB="0" distL="0" distR="0" wp14:anchorId="288B48B1" wp14:editId="027079C2">
                  <wp:extent cx="457200" cy="45720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742713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57C8E10C" w14:textId="77777777">
        <w:trPr>
          <w:jc w:val="right"/>
        </w:trPr>
        <w:tc>
          <w:tcPr>
            <w:tcW w:w="4320" w:type="dxa"/>
            <w:vAlign w:val="center"/>
          </w:tcPr>
          <w:p w14:paraId="100BFFD6" w14:textId="77777777" w:rsidR="00B1181D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老了想去</w:t>
            </w:r>
            <w:proofErr w:type="gramStart"/>
            <w:r>
              <w:rPr>
                <w:lang w:eastAsia="zh-CN"/>
              </w:rPr>
              <w:t>跳广场舞</w:t>
            </w:r>
            <w:proofErr w:type="gramEnd"/>
            <w:r>
              <w:rPr>
                <w:lang w:eastAsia="zh-CN"/>
              </w:rPr>
              <w:t>就不用教了</w:t>
            </w:r>
          </w:p>
        </w:tc>
        <w:tc>
          <w:tcPr>
            <w:tcW w:w="720" w:type="dxa"/>
          </w:tcPr>
          <w:p w14:paraId="37627901" w14:textId="77777777" w:rsidR="00B1181D" w:rsidRDefault="00000000">
            <w:r>
              <w:rPr>
                <w:noProof/>
              </w:rPr>
              <w:drawing>
                <wp:inline distT="0" distB="0" distL="0" distR="0" wp14:anchorId="2FFBB795" wp14:editId="66BE9A22">
                  <wp:extent cx="457200" cy="4572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6E605A" w14:textId="77777777" w:rsidR="00B1181D" w:rsidRDefault="00B1181D"/>
    <w:p w14:paraId="3573321D" w14:textId="77777777" w:rsidR="00B1181D" w:rsidRDefault="00000000">
      <w:pPr>
        <w:jc w:val="center"/>
      </w:pPr>
      <w:r>
        <w:t>2024-03-16 22:06:58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005CD851" w14:textId="77777777">
        <w:trPr>
          <w:jc w:val="right"/>
        </w:trPr>
        <w:tc>
          <w:tcPr>
            <w:tcW w:w="4320" w:type="dxa"/>
            <w:vAlign w:val="center"/>
          </w:tcPr>
          <w:p w14:paraId="1F565F13" w14:textId="77777777" w:rsidR="00B1181D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那天在成都一公园一对老妇学跳舞</w:t>
            </w:r>
          </w:p>
        </w:tc>
        <w:tc>
          <w:tcPr>
            <w:tcW w:w="720" w:type="dxa"/>
          </w:tcPr>
          <w:p w14:paraId="4F8A1BE4" w14:textId="77777777" w:rsidR="00B1181D" w:rsidRDefault="00000000">
            <w:r>
              <w:rPr>
                <w:noProof/>
              </w:rPr>
              <w:drawing>
                <wp:inline distT="0" distB="0" distL="0" distR="0" wp14:anchorId="392BF460" wp14:editId="664AE189">
                  <wp:extent cx="457200" cy="4572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E350C7" w14:textId="77777777" w:rsidR="00B1181D" w:rsidRDefault="00B1181D"/>
    <w:p w14:paraId="1F9EA25C" w14:textId="77777777" w:rsidR="00B1181D" w:rsidRDefault="00000000">
      <w:pPr>
        <w:jc w:val="center"/>
      </w:pPr>
      <w:r>
        <w:t>2024-03-16 22:46:46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50DDBBAC" w14:textId="77777777">
        <w:tc>
          <w:tcPr>
            <w:tcW w:w="720" w:type="dxa"/>
          </w:tcPr>
          <w:p w14:paraId="23C770E3" w14:textId="77777777" w:rsidR="00B1181D" w:rsidRDefault="00000000">
            <w:r>
              <w:rPr>
                <w:noProof/>
              </w:rPr>
              <w:drawing>
                <wp:inline distT="0" distB="0" distL="0" distR="0" wp14:anchorId="61BB3CBA" wp14:editId="6715A45A">
                  <wp:extent cx="457200" cy="4572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542705F" w14:textId="77777777" w:rsidR="00B1181D" w:rsidRDefault="00000000">
            <w:r>
              <w:t>哈哈哈哈</w:t>
            </w:r>
          </w:p>
        </w:tc>
      </w:tr>
    </w:tbl>
    <w:p w14:paraId="65759ECB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60C65D38" w14:textId="77777777">
        <w:tc>
          <w:tcPr>
            <w:tcW w:w="720" w:type="dxa"/>
          </w:tcPr>
          <w:p w14:paraId="6C59CA14" w14:textId="77777777" w:rsidR="00B1181D" w:rsidRDefault="00000000">
            <w:r>
              <w:rPr>
                <w:noProof/>
              </w:rPr>
              <w:drawing>
                <wp:inline distT="0" distB="0" distL="0" distR="0" wp14:anchorId="444F0968" wp14:editId="2728A629">
                  <wp:extent cx="457200" cy="45720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BAA5687" w14:textId="77777777" w:rsidR="00B1181D" w:rsidRDefault="00000000">
            <w:r>
              <w:t>多好</w:t>
            </w:r>
          </w:p>
        </w:tc>
      </w:tr>
    </w:tbl>
    <w:p w14:paraId="34F327ED" w14:textId="77777777" w:rsidR="00B1181D" w:rsidRDefault="00B1181D"/>
    <w:p w14:paraId="6F4F8F3A" w14:textId="77777777" w:rsidR="00B1181D" w:rsidRDefault="00000000">
      <w:pPr>
        <w:jc w:val="center"/>
      </w:pPr>
      <w:r>
        <w:t>2024-03-16 23:01:53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5896790F" w14:textId="77777777">
        <w:trPr>
          <w:jc w:val="right"/>
        </w:trPr>
        <w:tc>
          <w:tcPr>
            <w:tcW w:w="4320" w:type="dxa"/>
            <w:vAlign w:val="center"/>
          </w:tcPr>
          <w:p w14:paraId="5A36A5FF" w14:textId="77777777" w:rsidR="00B1181D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那你觉得幸福感是什么？</w:t>
            </w:r>
          </w:p>
        </w:tc>
        <w:tc>
          <w:tcPr>
            <w:tcW w:w="720" w:type="dxa"/>
          </w:tcPr>
          <w:p w14:paraId="7D8B0046" w14:textId="77777777" w:rsidR="00B1181D" w:rsidRDefault="00000000">
            <w:r>
              <w:rPr>
                <w:noProof/>
              </w:rPr>
              <w:drawing>
                <wp:inline distT="0" distB="0" distL="0" distR="0" wp14:anchorId="5D7B4264" wp14:editId="5CAEEBD0">
                  <wp:extent cx="457200" cy="45720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AF2990" w14:textId="77777777" w:rsidR="00B1181D" w:rsidRDefault="00B1181D"/>
    <w:p w14:paraId="1DDA4F7C" w14:textId="77777777" w:rsidR="00B1181D" w:rsidRDefault="00000000">
      <w:pPr>
        <w:jc w:val="center"/>
      </w:pPr>
      <w:r>
        <w:t>2024-03-17 02:23:01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37F0F96D" w14:textId="77777777">
        <w:tc>
          <w:tcPr>
            <w:tcW w:w="720" w:type="dxa"/>
          </w:tcPr>
          <w:p w14:paraId="5B27F72D" w14:textId="77777777" w:rsidR="00B1181D" w:rsidRDefault="00000000">
            <w:r>
              <w:rPr>
                <w:noProof/>
              </w:rPr>
              <w:drawing>
                <wp:inline distT="0" distB="0" distL="0" distR="0" wp14:anchorId="3D998392" wp14:editId="45595F4A">
                  <wp:extent cx="457200" cy="4572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7425CDB" w14:textId="77777777" w:rsidR="00B1181D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好好吃饭，好好睡觉，做自己</w:t>
            </w:r>
          </w:p>
        </w:tc>
      </w:tr>
    </w:tbl>
    <w:p w14:paraId="329DA975" w14:textId="77777777" w:rsidR="00B1181D" w:rsidRDefault="00B1181D">
      <w:pPr>
        <w:rPr>
          <w:lang w:eastAsia="zh-CN"/>
        </w:rPr>
      </w:pPr>
    </w:p>
    <w:p w14:paraId="657AC5B1" w14:textId="77777777" w:rsidR="00B1181D" w:rsidRDefault="00000000">
      <w:pPr>
        <w:jc w:val="center"/>
      </w:pPr>
      <w:r>
        <w:t>2024-03-17 09:13:42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6248FBDB" w14:textId="77777777">
        <w:trPr>
          <w:jc w:val="right"/>
        </w:trPr>
        <w:tc>
          <w:tcPr>
            <w:tcW w:w="4320" w:type="dxa"/>
            <w:vAlign w:val="center"/>
          </w:tcPr>
          <w:p w14:paraId="31FF0F7D" w14:textId="77777777" w:rsidR="00B1181D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你是几个</w:t>
            </w:r>
            <w:r>
              <w:rPr>
                <w:lang w:eastAsia="zh-CN"/>
              </w:rPr>
              <w:t xml:space="preserve"> G </w:t>
            </w:r>
            <w:r>
              <w:rPr>
                <w:lang w:eastAsia="zh-CN"/>
              </w:rPr>
              <w:t>的信号，还是我在你队列中排的靠后？</w:t>
            </w:r>
          </w:p>
        </w:tc>
        <w:tc>
          <w:tcPr>
            <w:tcW w:w="720" w:type="dxa"/>
          </w:tcPr>
          <w:p w14:paraId="2101EF60" w14:textId="77777777" w:rsidR="00B1181D" w:rsidRDefault="00000000">
            <w:r>
              <w:rPr>
                <w:noProof/>
              </w:rPr>
              <w:drawing>
                <wp:inline distT="0" distB="0" distL="0" distR="0" wp14:anchorId="10A97F44" wp14:editId="5183FDF6">
                  <wp:extent cx="457200" cy="4572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F2F36D" w14:textId="77777777" w:rsidR="00B1181D" w:rsidRDefault="00B1181D"/>
    <w:p w14:paraId="17716189" w14:textId="77777777" w:rsidR="00B1181D" w:rsidRDefault="00000000">
      <w:pPr>
        <w:jc w:val="center"/>
      </w:pPr>
      <w:r>
        <w:t>2024-03-17 09:22:43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3610A35E" w14:textId="77777777">
        <w:tc>
          <w:tcPr>
            <w:tcW w:w="720" w:type="dxa"/>
          </w:tcPr>
          <w:p w14:paraId="73B77C70" w14:textId="77777777" w:rsidR="00B1181D" w:rsidRDefault="00000000">
            <w:r>
              <w:rPr>
                <w:noProof/>
              </w:rPr>
              <w:drawing>
                <wp:inline distT="0" distB="0" distL="0" distR="0" wp14:anchorId="4FB2B14A" wp14:editId="15484571">
                  <wp:extent cx="457200" cy="45720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12DD351" w14:textId="77777777" w:rsidR="00B1181D" w:rsidRDefault="00000000">
            <w:r>
              <w:t>出去玩了，手机没电</w:t>
            </w:r>
          </w:p>
        </w:tc>
      </w:tr>
    </w:tbl>
    <w:p w14:paraId="375817ED" w14:textId="77777777" w:rsidR="00B1181D" w:rsidRDefault="00B1181D"/>
    <w:p w14:paraId="499AC394" w14:textId="77777777" w:rsidR="00B1181D" w:rsidRDefault="00000000">
      <w:pPr>
        <w:jc w:val="center"/>
      </w:pPr>
      <w:r>
        <w:t>2024-03-17 09:30:05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28D2D515" w14:textId="77777777">
        <w:trPr>
          <w:jc w:val="right"/>
        </w:trPr>
        <w:tc>
          <w:tcPr>
            <w:tcW w:w="4320" w:type="dxa"/>
            <w:vAlign w:val="center"/>
          </w:tcPr>
          <w:p w14:paraId="514DCE7F" w14:textId="77777777" w:rsidR="00B1181D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30F7ADC9" w14:textId="77777777" w:rsidR="00B1181D" w:rsidRDefault="00000000">
            <w:r>
              <w:rPr>
                <w:noProof/>
              </w:rPr>
              <w:drawing>
                <wp:inline distT="0" distB="0" distL="0" distR="0" wp14:anchorId="109CC690" wp14:editId="697A32DD">
                  <wp:extent cx="457200" cy="45720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455109" w14:textId="77777777" w:rsidR="00B1181D" w:rsidRDefault="00B1181D"/>
    <w:p w14:paraId="6D4287E7" w14:textId="77777777" w:rsidR="00B1181D" w:rsidRDefault="00000000">
      <w:pPr>
        <w:jc w:val="center"/>
      </w:pPr>
      <w:r>
        <w:t>2024-03-17 10:46:09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235DEA87" w14:textId="77777777">
        <w:tc>
          <w:tcPr>
            <w:tcW w:w="720" w:type="dxa"/>
          </w:tcPr>
          <w:p w14:paraId="2C64AD9E" w14:textId="77777777" w:rsidR="00B1181D" w:rsidRDefault="00000000">
            <w:r>
              <w:rPr>
                <w:noProof/>
              </w:rPr>
              <w:drawing>
                <wp:inline distT="0" distB="0" distL="0" distR="0" wp14:anchorId="0FFE3D1A" wp14:editId="277AC8BE">
                  <wp:extent cx="457200" cy="45720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D655440" w14:textId="77777777" w:rsidR="00B1181D" w:rsidRDefault="00000000">
            <w:r>
              <w:t>【表情包】</w:t>
            </w:r>
          </w:p>
        </w:tc>
      </w:tr>
    </w:tbl>
    <w:p w14:paraId="64FAF743" w14:textId="77777777" w:rsidR="00B1181D" w:rsidRDefault="00B1181D"/>
    <w:p w14:paraId="0AECA45A" w14:textId="77777777" w:rsidR="00B1181D" w:rsidRDefault="00000000">
      <w:pPr>
        <w:jc w:val="center"/>
      </w:pPr>
      <w:r>
        <w:t>2024-03-17 11:08:58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27A3E57E" w14:textId="77777777">
        <w:tc>
          <w:tcPr>
            <w:tcW w:w="720" w:type="dxa"/>
          </w:tcPr>
          <w:p w14:paraId="3369D076" w14:textId="77777777" w:rsidR="00B1181D" w:rsidRDefault="00000000">
            <w:r>
              <w:rPr>
                <w:noProof/>
              </w:rPr>
              <w:drawing>
                <wp:inline distT="0" distB="0" distL="0" distR="0" wp14:anchorId="2C73E0A4" wp14:editId="747DAF38">
                  <wp:extent cx="457200" cy="4572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D6F0871" w14:textId="77777777" w:rsidR="00B1181D" w:rsidRDefault="00000000">
            <w:r>
              <w:t>气死我了</w:t>
            </w:r>
          </w:p>
        </w:tc>
      </w:tr>
    </w:tbl>
    <w:p w14:paraId="55A7D1CA" w14:textId="77777777" w:rsidR="00B1181D" w:rsidRDefault="00B1181D"/>
    <w:p w14:paraId="22280302" w14:textId="77777777" w:rsidR="00B1181D" w:rsidRDefault="00000000">
      <w:pPr>
        <w:jc w:val="center"/>
      </w:pPr>
      <w:r>
        <w:t>2024-03-17 11:15:21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73D277EC" w14:textId="77777777">
        <w:trPr>
          <w:jc w:val="right"/>
        </w:trPr>
        <w:tc>
          <w:tcPr>
            <w:tcW w:w="4320" w:type="dxa"/>
            <w:vAlign w:val="center"/>
          </w:tcPr>
          <w:p w14:paraId="74082848" w14:textId="77777777" w:rsidR="00B1181D" w:rsidRDefault="00000000">
            <w:pPr>
              <w:jc w:val="right"/>
            </w:pPr>
            <w:r>
              <w:lastRenderedPageBreak/>
              <w:t>你气啥？</w:t>
            </w:r>
          </w:p>
        </w:tc>
        <w:tc>
          <w:tcPr>
            <w:tcW w:w="720" w:type="dxa"/>
          </w:tcPr>
          <w:p w14:paraId="77FE5A13" w14:textId="77777777" w:rsidR="00B1181D" w:rsidRDefault="00000000">
            <w:r>
              <w:rPr>
                <w:noProof/>
              </w:rPr>
              <w:drawing>
                <wp:inline distT="0" distB="0" distL="0" distR="0" wp14:anchorId="14B7E7AA" wp14:editId="6E3F2305">
                  <wp:extent cx="457200" cy="45720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4F7DA9" w14:textId="77777777" w:rsidR="00B1181D" w:rsidRDefault="00B1181D"/>
    <w:p w14:paraId="4094B002" w14:textId="77777777" w:rsidR="00B1181D" w:rsidRDefault="00000000">
      <w:pPr>
        <w:jc w:val="center"/>
      </w:pPr>
      <w:r>
        <w:t>2024-03-17 11:39:07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2EB93A6A" w14:textId="77777777">
        <w:tc>
          <w:tcPr>
            <w:tcW w:w="720" w:type="dxa"/>
          </w:tcPr>
          <w:p w14:paraId="2331210F" w14:textId="77777777" w:rsidR="00B1181D" w:rsidRDefault="00000000">
            <w:r>
              <w:rPr>
                <w:noProof/>
              </w:rPr>
              <w:drawing>
                <wp:inline distT="0" distB="0" distL="0" distR="0" wp14:anchorId="072F74D9" wp14:editId="42A27064">
                  <wp:extent cx="457200" cy="45720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ECDF83E" w14:textId="77777777" w:rsidR="00B1181D" w:rsidRDefault="00000000">
            <w:r>
              <w:t>被气到了</w:t>
            </w:r>
          </w:p>
        </w:tc>
      </w:tr>
    </w:tbl>
    <w:p w14:paraId="1302D0D3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12A2222F" w14:textId="77777777">
        <w:trPr>
          <w:jc w:val="right"/>
        </w:trPr>
        <w:tc>
          <w:tcPr>
            <w:tcW w:w="4320" w:type="dxa"/>
            <w:vAlign w:val="center"/>
          </w:tcPr>
          <w:p w14:paraId="6E11D9BC" w14:textId="77777777" w:rsidR="00B1181D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3DDAEC25" w14:textId="77777777" w:rsidR="00B1181D" w:rsidRDefault="00000000">
            <w:r>
              <w:rPr>
                <w:noProof/>
              </w:rPr>
              <w:drawing>
                <wp:inline distT="0" distB="0" distL="0" distR="0" wp14:anchorId="6CBE71B6" wp14:editId="611D3499">
                  <wp:extent cx="457200" cy="45720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061746" w14:textId="77777777" w:rsidR="00B1181D" w:rsidRDefault="00B1181D"/>
    <w:p w14:paraId="11B7CD19" w14:textId="77777777" w:rsidR="00B1181D" w:rsidRDefault="00000000">
      <w:pPr>
        <w:jc w:val="center"/>
      </w:pPr>
      <w:r>
        <w:t>2024-03-17 13:02:43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67E7316D" w14:textId="77777777">
        <w:tc>
          <w:tcPr>
            <w:tcW w:w="720" w:type="dxa"/>
          </w:tcPr>
          <w:p w14:paraId="5343E483" w14:textId="77777777" w:rsidR="00B1181D" w:rsidRDefault="00000000">
            <w:r>
              <w:rPr>
                <w:noProof/>
              </w:rPr>
              <w:drawing>
                <wp:inline distT="0" distB="0" distL="0" distR="0" wp14:anchorId="3877B78F" wp14:editId="63C9CAF4">
                  <wp:extent cx="457200" cy="45720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EA26AC6" w14:textId="77777777" w:rsidR="00B1181D" w:rsidRDefault="00000000">
            <w:r>
              <w:t>哈哈哈哈</w:t>
            </w:r>
          </w:p>
        </w:tc>
      </w:tr>
    </w:tbl>
    <w:p w14:paraId="2B601A69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23D1FAE5" w14:textId="77777777">
        <w:tc>
          <w:tcPr>
            <w:tcW w:w="720" w:type="dxa"/>
          </w:tcPr>
          <w:p w14:paraId="20E1F2A2" w14:textId="77777777" w:rsidR="00B1181D" w:rsidRDefault="00000000">
            <w:r>
              <w:rPr>
                <w:noProof/>
              </w:rPr>
              <w:drawing>
                <wp:inline distT="0" distB="0" distL="0" distR="0" wp14:anchorId="4F7BE2F5" wp14:editId="5EBEB58E">
                  <wp:extent cx="457200" cy="4572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725E514" w14:textId="77777777" w:rsidR="00B1181D" w:rsidRDefault="00000000">
            <w:r>
              <w:t>一个人说话嘛</w:t>
            </w:r>
          </w:p>
        </w:tc>
      </w:tr>
    </w:tbl>
    <w:p w14:paraId="4992F9BC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7834A3D5" w14:textId="77777777">
        <w:tc>
          <w:tcPr>
            <w:tcW w:w="720" w:type="dxa"/>
          </w:tcPr>
          <w:p w14:paraId="26837345" w14:textId="77777777" w:rsidR="00B1181D" w:rsidRDefault="00000000">
            <w:r>
              <w:rPr>
                <w:noProof/>
              </w:rPr>
              <w:drawing>
                <wp:inline distT="0" distB="0" distL="0" distR="0" wp14:anchorId="5547FFA5" wp14:editId="46274ED5">
                  <wp:extent cx="457200" cy="45720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BE9ECF8" w14:textId="77777777" w:rsidR="00B1181D" w:rsidRDefault="00000000">
            <w:r>
              <w:t>别人说什么都杠</w:t>
            </w:r>
          </w:p>
        </w:tc>
      </w:tr>
    </w:tbl>
    <w:p w14:paraId="167E15FF" w14:textId="77777777" w:rsidR="00B1181D" w:rsidRDefault="00B1181D"/>
    <w:p w14:paraId="7E1E9599" w14:textId="77777777" w:rsidR="00B1181D" w:rsidRDefault="00000000">
      <w:pPr>
        <w:jc w:val="center"/>
      </w:pPr>
      <w:r>
        <w:t>2024-03-17 13:15:38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7C1D375E" w14:textId="77777777">
        <w:trPr>
          <w:jc w:val="right"/>
        </w:trPr>
        <w:tc>
          <w:tcPr>
            <w:tcW w:w="4320" w:type="dxa"/>
            <w:vAlign w:val="center"/>
          </w:tcPr>
          <w:p w14:paraId="765E1719" w14:textId="77777777" w:rsidR="00B1181D" w:rsidRDefault="00000000">
            <w:pPr>
              <w:jc w:val="right"/>
            </w:pPr>
            <w:r>
              <w:t>那么好玩</w:t>
            </w:r>
          </w:p>
        </w:tc>
        <w:tc>
          <w:tcPr>
            <w:tcW w:w="720" w:type="dxa"/>
          </w:tcPr>
          <w:p w14:paraId="12A9187D" w14:textId="77777777" w:rsidR="00B1181D" w:rsidRDefault="00000000">
            <w:r>
              <w:rPr>
                <w:noProof/>
              </w:rPr>
              <w:drawing>
                <wp:inline distT="0" distB="0" distL="0" distR="0" wp14:anchorId="6D081ED0" wp14:editId="6B92FECE">
                  <wp:extent cx="457200" cy="45720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E207B0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536C4BFB" w14:textId="77777777">
        <w:trPr>
          <w:jc w:val="right"/>
        </w:trPr>
        <w:tc>
          <w:tcPr>
            <w:tcW w:w="4320" w:type="dxa"/>
            <w:vAlign w:val="center"/>
          </w:tcPr>
          <w:p w14:paraId="054DAC34" w14:textId="77777777" w:rsidR="00B1181D" w:rsidRDefault="00000000">
            <w:pPr>
              <w:jc w:val="right"/>
            </w:pPr>
            <w:r>
              <w:t>为什么要杠</w:t>
            </w:r>
          </w:p>
        </w:tc>
        <w:tc>
          <w:tcPr>
            <w:tcW w:w="720" w:type="dxa"/>
          </w:tcPr>
          <w:p w14:paraId="0FD40263" w14:textId="77777777" w:rsidR="00B1181D" w:rsidRDefault="00000000">
            <w:r>
              <w:rPr>
                <w:noProof/>
              </w:rPr>
              <w:drawing>
                <wp:inline distT="0" distB="0" distL="0" distR="0" wp14:anchorId="01461EC0" wp14:editId="7A164D3D">
                  <wp:extent cx="457200" cy="4572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ABC8FA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7D1C9CE2" w14:textId="77777777">
        <w:tc>
          <w:tcPr>
            <w:tcW w:w="720" w:type="dxa"/>
          </w:tcPr>
          <w:p w14:paraId="654A1521" w14:textId="77777777" w:rsidR="00B1181D" w:rsidRDefault="00000000">
            <w:r>
              <w:rPr>
                <w:noProof/>
              </w:rPr>
              <w:lastRenderedPageBreak/>
              <w:drawing>
                <wp:inline distT="0" distB="0" distL="0" distR="0" wp14:anchorId="449E24C8" wp14:editId="01F5E932">
                  <wp:extent cx="457200" cy="45720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6198BFF" w14:textId="77777777" w:rsidR="00B1181D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觉得别人说的超出了他的认知</w:t>
            </w:r>
          </w:p>
        </w:tc>
      </w:tr>
    </w:tbl>
    <w:p w14:paraId="4DBB95D8" w14:textId="77777777" w:rsidR="00B1181D" w:rsidRDefault="00B1181D">
      <w:pPr>
        <w:rPr>
          <w:lang w:eastAsia="zh-CN"/>
        </w:rPr>
      </w:pPr>
    </w:p>
    <w:p w14:paraId="3070502B" w14:textId="77777777" w:rsidR="00B1181D" w:rsidRDefault="00000000">
      <w:pPr>
        <w:jc w:val="center"/>
      </w:pPr>
      <w:r>
        <w:t>2024-03-17 13:22:55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4BE37968" w14:textId="77777777">
        <w:trPr>
          <w:jc w:val="right"/>
        </w:trPr>
        <w:tc>
          <w:tcPr>
            <w:tcW w:w="4320" w:type="dxa"/>
            <w:vAlign w:val="center"/>
          </w:tcPr>
          <w:p w14:paraId="5FC04D26" w14:textId="77777777" w:rsidR="00B1181D" w:rsidRDefault="00000000">
            <w:pPr>
              <w:jc w:val="right"/>
            </w:pPr>
            <w:r>
              <w:t>他不认同咯</w:t>
            </w:r>
          </w:p>
        </w:tc>
        <w:tc>
          <w:tcPr>
            <w:tcW w:w="720" w:type="dxa"/>
          </w:tcPr>
          <w:p w14:paraId="6F5C883D" w14:textId="77777777" w:rsidR="00B1181D" w:rsidRDefault="00000000">
            <w:r>
              <w:rPr>
                <w:noProof/>
              </w:rPr>
              <w:drawing>
                <wp:inline distT="0" distB="0" distL="0" distR="0" wp14:anchorId="51FFE327" wp14:editId="60BA2DA7">
                  <wp:extent cx="457200" cy="4572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B55E53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0E5CD97E" w14:textId="77777777">
        <w:tc>
          <w:tcPr>
            <w:tcW w:w="720" w:type="dxa"/>
          </w:tcPr>
          <w:p w14:paraId="78F0844B" w14:textId="77777777" w:rsidR="00B1181D" w:rsidRDefault="00000000">
            <w:r>
              <w:rPr>
                <w:noProof/>
              </w:rPr>
              <w:drawing>
                <wp:inline distT="0" distB="0" distL="0" distR="0" wp14:anchorId="61765262" wp14:editId="134356F7">
                  <wp:extent cx="457200" cy="4572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E10320C" w14:textId="77777777" w:rsidR="00B1181D" w:rsidRDefault="00000000">
            <w:r>
              <w:t>是这样的</w:t>
            </w:r>
          </w:p>
        </w:tc>
      </w:tr>
    </w:tbl>
    <w:p w14:paraId="1B10762A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4FA71F17" w14:textId="77777777">
        <w:trPr>
          <w:jc w:val="right"/>
        </w:trPr>
        <w:tc>
          <w:tcPr>
            <w:tcW w:w="4320" w:type="dxa"/>
            <w:vAlign w:val="center"/>
          </w:tcPr>
          <w:p w14:paraId="6191F65B" w14:textId="77777777" w:rsidR="00B1181D" w:rsidRDefault="00000000">
            <w:pPr>
              <w:jc w:val="right"/>
            </w:pPr>
            <w:r>
              <w:t>你们说什么的？</w:t>
            </w:r>
          </w:p>
        </w:tc>
        <w:tc>
          <w:tcPr>
            <w:tcW w:w="720" w:type="dxa"/>
          </w:tcPr>
          <w:p w14:paraId="37A4FDBD" w14:textId="77777777" w:rsidR="00B1181D" w:rsidRDefault="00000000">
            <w:r>
              <w:rPr>
                <w:noProof/>
              </w:rPr>
              <w:drawing>
                <wp:inline distT="0" distB="0" distL="0" distR="0" wp14:anchorId="196C01A6" wp14:editId="5F87EE75">
                  <wp:extent cx="457200" cy="45720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60909E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21CF0B6E" w14:textId="77777777">
        <w:trPr>
          <w:jc w:val="right"/>
        </w:trPr>
        <w:tc>
          <w:tcPr>
            <w:tcW w:w="4320" w:type="dxa"/>
            <w:vAlign w:val="center"/>
          </w:tcPr>
          <w:p w14:paraId="6898E060" w14:textId="77777777" w:rsidR="00B1181D" w:rsidRDefault="00000000">
            <w:pPr>
              <w:jc w:val="right"/>
            </w:pPr>
            <w:r>
              <w:t>一直杠</w:t>
            </w:r>
          </w:p>
        </w:tc>
        <w:tc>
          <w:tcPr>
            <w:tcW w:w="720" w:type="dxa"/>
          </w:tcPr>
          <w:p w14:paraId="4BE4C10E" w14:textId="77777777" w:rsidR="00B1181D" w:rsidRDefault="00000000">
            <w:r>
              <w:rPr>
                <w:noProof/>
              </w:rPr>
              <w:drawing>
                <wp:inline distT="0" distB="0" distL="0" distR="0" wp14:anchorId="7CD3DE55" wp14:editId="67056F4B">
                  <wp:extent cx="457200" cy="4572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F65088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2836300C" w14:textId="77777777">
        <w:tc>
          <w:tcPr>
            <w:tcW w:w="720" w:type="dxa"/>
          </w:tcPr>
          <w:p w14:paraId="6A7C3584" w14:textId="77777777" w:rsidR="00B1181D" w:rsidRDefault="00000000">
            <w:r>
              <w:rPr>
                <w:noProof/>
              </w:rPr>
              <w:drawing>
                <wp:inline distT="0" distB="0" distL="0" distR="0" wp14:anchorId="568B795F" wp14:editId="3FBC0548">
                  <wp:extent cx="457200" cy="45720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A1DE710" w14:textId="77777777" w:rsidR="00B1181D" w:rsidRDefault="00000000">
            <w:r>
              <w:t>没什么</w:t>
            </w:r>
          </w:p>
        </w:tc>
      </w:tr>
    </w:tbl>
    <w:p w14:paraId="41DE1107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6D52E49A" w14:textId="77777777">
        <w:tc>
          <w:tcPr>
            <w:tcW w:w="720" w:type="dxa"/>
          </w:tcPr>
          <w:p w14:paraId="7F401D1E" w14:textId="77777777" w:rsidR="00B1181D" w:rsidRDefault="00000000">
            <w:r>
              <w:rPr>
                <w:noProof/>
              </w:rPr>
              <w:drawing>
                <wp:inline distT="0" distB="0" distL="0" distR="0" wp14:anchorId="2B2377D8" wp14:editId="0AB96766">
                  <wp:extent cx="457200" cy="4572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9AA1776" w14:textId="77777777" w:rsidR="00B1181D" w:rsidRDefault="00000000">
            <w:r>
              <w:t>太多了</w:t>
            </w:r>
          </w:p>
        </w:tc>
      </w:tr>
    </w:tbl>
    <w:p w14:paraId="2018E6E0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2FD4F4D4" w14:textId="77777777">
        <w:trPr>
          <w:jc w:val="right"/>
        </w:trPr>
        <w:tc>
          <w:tcPr>
            <w:tcW w:w="4320" w:type="dxa"/>
            <w:vAlign w:val="center"/>
          </w:tcPr>
          <w:p w14:paraId="765DEDD2" w14:textId="77777777" w:rsidR="00B1181D" w:rsidRDefault="00000000">
            <w:pPr>
              <w:jc w:val="right"/>
            </w:pPr>
            <w:r>
              <w:t>好</w:t>
            </w:r>
          </w:p>
        </w:tc>
        <w:tc>
          <w:tcPr>
            <w:tcW w:w="720" w:type="dxa"/>
          </w:tcPr>
          <w:p w14:paraId="0C799850" w14:textId="77777777" w:rsidR="00B1181D" w:rsidRDefault="00000000">
            <w:r>
              <w:rPr>
                <w:noProof/>
              </w:rPr>
              <w:drawing>
                <wp:inline distT="0" distB="0" distL="0" distR="0" wp14:anchorId="05C063F0" wp14:editId="40C6A449">
                  <wp:extent cx="457200" cy="4572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C13299" w14:textId="77777777" w:rsidR="00B1181D" w:rsidRDefault="00B1181D"/>
    <w:p w14:paraId="69BED94B" w14:textId="77777777" w:rsidR="00B1181D" w:rsidRDefault="00000000">
      <w:pPr>
        <w:jc w:val="center"/>
      </w:pPr>
      <w:r>
        <w:t>2024-03-17 13:28:05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798B716A" w14:textId="77777777">
        <w:trPr>
          <w:jc w:val="right"/>
        </w:trPr>
        <w:tc>
          <w:tcPr>
            <w:tcW w:w="4320" w:type="dxa"/>
            <w:vAlign w:val="center"/>
          </w:tcPr>
          <w:p w14:paraId="59A2F78C" w14:textId="77777777" w:rsidR="00B1181D" w:rsidRDefault="00000000">
            <w:pPr>
              <w:jc w:val="right"/>
            </w:pPr>
            <w:r>
              <w:lastRenderedPageBreak/>
              <w:t>晚点聊</w:t>
            </w:r>
          </w:p>
        </w:tc>
        <w:tc>
          <w:tcPr>
            <w:tcW w:w="720" w:type="dxa"/>
          </w:tcPr>
          <w:p w14:paraId="5BFFA5E0" w14:textId="77777777" w:rsidR="00B1181D" w:rsidRDefault="00000000">
            <w:r>
              <w:rPr>
                <w:noProof/>
              </w:rPr>
              <w:drawing>
                <wp:inline distT="0" distB="0" distL="0" distR="0" wp14:anchorId="1F9963E8" wp14:editId="5A9A7786">
                  <wp:extent cx="457200" cy="4572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8AF70D" w14:textId="77777777" w:rsidR="00B1181D" w:rsidRDefault="00B1181D"/>
    <w:p w14:paraId="6F349E30" w14:textId="77777777" w:rsidR="00B1181D" w:rsidRDefault="00000000">
      <w:pPr>
        <w:jc w:val="center"/>
      </w:pPr>
      <w:r>
        <w:t>2024-03-17 16:48:54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5A1C4868" w14:textId="77777777">
        <w:tc>
          <w:tcPr>
            <w:tcW w:w="720" w:type="dxa"/>
          </w:tcPr>
          <w:p w14:paraId="50A58A01" w14:textId="77777777" w:rsidR="00B1181D" w:rsidRDefault="00000000">
            <w:r>
              <w:rPr>
                <w:noProof/>
              </w:rPr>
              <w:drawing>
                <wp:inline distT="0" distB="0" distL="0" distR="0" wp14:anchorId="72E82B04" wp14:editId="4FC72267">
                  <wp:extent cx="457200" cy="4572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9AC17DC" w14:textId="77777777" w:rsidR="00B1181D" w:rsidRDefault="00000000">
            <w:r>
              <w:t>你今天干啥去了</w:t>
            </w:r>
          </w:p>
        </w:tc>
      </w:tr>
    </w:tbl>
    <w:p w14:paraId="0A12B6CB" w14:textId="77777777" w:rsidR="00B1181D" w:rsidRDefault="00B1181D"/>
    <w:p w14:paraId="0AFB4AA3" w14:textId="77777777" w:rsidR="00B1181D" w:rsidRDefault="00000000">
      <w:pPr>
        <w:jc w:val="center"/>
      </w:pPr>
      <w:r>
        <w:t>2024-03-17 17:26:49</w:t>
      </w:r>
    </w:p>
    <w:p w14:paraId="656B0E3A" w14:textId="77777777" w:rsidR="00B1181D" w:rsidRDefault="00000000">
      <w:pPr>
        <w:jc w:val="center"/>
      </w:pPr>
      <w:r>
        <w:t>你撤回了一条消息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6B29D048" w14:textId="77777777">
        <w:trPr>
          <w:jc w:val="right"/>
        </w:trPr>
        <w:tc>
          <w:tcPr>
            <w:tcW w:w="4320" w:type="dxa"/>
            <w:vAlign w:val="center"/>
          </w:tcPr>
          <w:p w14:paraId="570DBE0E" w14:textId="77777777" w:rsidR="00B1181D" w:rsidRDefault="00000000">
            <w:pPr>
              <w:jc w:val="right"/>
            </w:pPr>
            <w:r>
              <w:t>呃一个朋友约的见面</w:t>
            </w:r>
          </w:p>
        </w:tc>
        <w:tc>
          <w:tcPr>
            <w:tcW w:w="720" w:type="dxa"/>
          </w:tcPr>
          <w:p w14:paraId="45410A02" w14:textId="77777777" w:rsidR="00B1181D" w:rsidRDefault="00000000">
            <w:r>
              <w:rPr>
                <w:noProof/>
              </w:rPr>
              <w:drawing>
                <wp:inline distT="0" distB="0" distL="0" distR="0" wp14:anchorId="257F9D44" wp14:editId="2BC0F6FF">
                  <wp:extent cx="457200" cy="45720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284707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78C074F9" w14:textId="77777777">
        <w:tc>
          <w:tcPr>
            <w:tcW w:w="720" w:type="dxa"/>
          </w:tcPr>
          <w:p w14:paraId="2A39AE89" w14:textId="77777777" w:rsidR="00B1181D" w:rsidRDefault="00000000">
            <w:r>
              <w:rPr>
                <w:noProof/>
              </w:rPr>
              <w:drawing>
                <wp:inline distT="0" distB="0" distL="0" distR="0" wp14:anchorId="24D05E71" wp14:editId="68C3EBAA">
                  <wp:extent cx="457200" cy="4572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1E99331" w14:textId="77777777" w:rsidR="00B1181D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我已经看到了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你还撤回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0A545AD1" w14:textId="77777777" w:rsidR="00B1181D" w:rsidRDefault="00B1181D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5321DB45" w14:textId="77777777">
        <w:trPr>
          <w:jc w:val="right"/>
        </w:trPr>
        <w:tc>
          <w:tcPr>
            <w:tcW w:w="4320" w:type="dxa"/>
            <w:vAlign w:val="center"/>
          </w:tcPr>
          <w:p w14:paraId="612CACC3" w14:textId="77777777" w:rsidR="00B1181D" w:rsidRDefault="00000000">
            <w:pPr>
              <w:jc w:val="right"/>
            </w:pPr>
            <w:r>
              <w:t>【</w:t>
            </w:r>
            <w:proofErr w:type="spellStart"/>
            <w:r>
              <w:t>表情包</w:t>
            </w:r>
            <w:proofErr w:type="spellEnd"/>
            <w:r>
              <w:t>】</w:t>
            </w:r>
          </w:p>
        </w:tc>
        <w:tc>
          <w:tcPr>
            <w:tcW w:w="720" w:type="dxa"/>
          </w:tcPr>
          <w:p w14:paraId="09EC8E75" w14:textId="77777777" w:rsidR="00B1181D" w:rsidRDefault="00000000">
            <w:r>
              <w:rPr>
                <w:noProof/>
              </w:rPr>
              <w:drawing>
                <wp:inline distT="0" distB="0" distL="0" distR="0" wp14:anchorId="3F34D810" wp14:editId="6951A897">
                  <wp:extent cx="457200" cy="45720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E5CBD1" w14:textId="77777777" w:rsidR="00B1181D" w:rsidRDefault="00B1181D"/>
    <w:p w14:paraId="0EC90465" w14:textId="77777777" w:rsidR="00B1181D" w:rsidRDefault="00000000">
      <w:pPr>
        <w:jc w:val="center"/>
      </w:pPr>
      <w:r>
        <w:t>2024-03-17 17:58:28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2F0216C7" w14:textId="77777777">
        <w:tc>
          <w:tcPr>
            <w:tcW w:w="720" w:type="dxa"/>
          </w:tcPr>
          <w:p w14:paraId="50BA46A5" w14:textId="77777777" w:rsidR="00B1181D" w:rsidRDefault="00000000">
            <w:r>
              <w:rPr>
                <w:noProof/>
              </w:rPr>
              <w:drawing>
                <wp:inline distT="0" distB="0" distL="0" distR="0" wp14:anchorId="7CBD8D55" wp14:editId="0EE3E5FA">
                  <wp:extent cx="457200" cy="45720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5350B60" w14:textId="77777777" w:rsidR="00B1181D" w:rsidRDefault="00000000">
            <w:r>
              <w:t>不会是女孩子吧</w:t>
            </w:r>
            <w:r>
              <w:t xml:space="preserve"> </w:t>
            </w:r>
          </w:p>
        </w:tc>
      </w:tr>
    </w:tbl>
    <w:p w14:paraId="7E308CE8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1DCEEF30" w14:textId="77777777">
        <w:trPr>
          <w:jc w:val="right"/>
        </w:trPr>
        <w:tc>
          <w:tcPr>
            <w:tcW w:w="4320" w:type="dxa"/>
            <w:vAlign w:val="center"/>
          </w:tcPr>
          <w:p w14:paraId="279A9E76" w14:textId="77777777" w:rsidR="00B1181D" w:rsidRDefault="00000000">
            <w:pPr>
              <w:jc w:val="right"/>
            </w:pPr>
            <w:r>
              <w:t>这个</w:t>
            </w:r>
          </w:p>
        </w:tc>
        <w:tc>
          <w:tcPr>
            <w:tcW w:w="720" w:type="dxa"/>
          </w:tcPr>
          <w:p w14:paraId="71BDEA35" w14:textId="77777777" w:rsidR="00B1181D" w:rsidRDefault="00000000">
            <w:r>
              <w:rPr>
                <w:noProof/>
              </w:rPr>
              <w:drawing>
                <wp:inline distT="0" distB="0" distL="0" distR="0" wp14:anchorId="57FA511B" wp14:editId="390655DF">
                  <wp:extent cx="457200" cy="45720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BAC8B3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6825D097" w14:textId="77777777">
        <w:trPr>
          <w:jc w:val="right"/>
        </w:trPr>
        <w:tc>
          <w:tcPr>
            <w:tcW w:w="4320" w:type="dxa"/>
            <w:vAlign w:val="center"/>
          </w:tcPr>
          <w:p w14:paraId="66B240B5" w14:textId="77777777" w:rsidR="00B1181D" w:rsidRDefault="00000000">
            <w:pPr>
              <w:jc w:val="right"/>
            </w:pPr>
            <w:r>
              <w:lastRenderedPageBreak/>
              <w:t>你是怎么知道的</w:t>
            </w:r>
          </w:p>
        </w:tc>
        <w:tc>
          <w:tcPr>
            <w:tcW w:w="720" w:type="dxa"/>
          </w:tcPr>
          <w:p w14:paraId="5F695D1B" w14:textId="77777777" w:rsidR="00B1181D" w:rsidRDefault="00000000">
            <w:r>
              <w:rPr>
                <w:noProof/>
              </w:rPr>
              <w:drawing>
                <wp:inline distT="0" distB="0" distL="0" distR="0" wp14:anchorId="4319166A" wp14:editId="347DC882">
                  <wp:extent cx="457200" cy="45720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C00D65" w14:textId="77777777" w:rsidR="00B1181D" w:rsidRDefault="00B1181D"/>
    <w:p w14:paraId="1BCE9BAF" w14:textId="77777777" w:rsidR="00B1181D" w:rsidRDefault="00000000">
      <w:pPr>
        <w:jc w:val="center"/>
      </w:pPr>
      <w:r>
        <w:t>2024-03-18 16:41:38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6C48F14D" w14:textId="77777777">
        <w:tc>
          <w:tcPr>
            <w:tcW w:w="720" w:type="dxa"/>
          </w:tcPr>
          <w:p w14:paraId="603740B2" w14:textId="77777777" w:rsidR="00B1181D" w:rsidRDefault="00000000">
            <w:r>
              <w:rPr>
                <w:noProof/>
              </w:rPr>
              <w:drawing>
                <wp:inline distT="0" distB="0" distL="0" distR="0" wp14:anchorId="5882018F" wp14:editId="0E82BF17">
                  <wp:extent cx="457200" cy="45720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2B9C860" w14:textId="77777777" w:rsidR="00B1181D" w:rsidRDefault="00000000">
            <w:r>
              <w:t>真不错噢</w:t>
            </w:r>
          </w:p>
        </w:tc>
      </w:tr>
    </w:tbl>
    <w:p w14:paraId="455DFC6D" w14:textId="77777777" w:rsidR="00B1181D" w:rsidRDefault="00B1181D"/>
    <w:p w14:paraId="41A9B957" w14:textId="77777777" w:rsidR="00B1181D" w:rsidRDefault="00000000">
      <w:pPr>
        <w:jc w:val="center"/>
      </w:pPr>
      <w:r>
        <w:t>2024-03-18 18:01:38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19E49F1D" w14:textId="77777777">
        <w:trPr>
          <w:jc w:val="right"/>
        </w:trPr>
        <w:tc>
          <w:tcPr>
            <w:tcW w:w="4320" w:type="dxa"/>
            <w:vAlign w:val="center"/>
          </w:tcPr>
          <w:p w14:paraId="27380CFB" w14:textId="77777777" w:rsidR="00B1181D" w:rsidRDefault="00000000">
            <w:pPr>
              <w:jc w:val="right"/>
            </w:pPr>
            <w:r>
              <w:t>啊</w:t>
            </w:r>
          </w:p>
        </w:tc>
        <w:tc>
          <w:tcPr>
            <w:tcW w:w="720" w:type="dxa"/>
          </w:tcPr>
          <w:p w14:paraId="2C56D2E0" w14:textId="77777777" w:rsidR="00B1181D" w:rsidRDefault="00000000">
            <w:r>
              <w:rPr>
                <w:noProof/>
              </w:rPr>
              <w:drawing>
                <wp:inline distT="0" distB="0" distL="0" distR="0" wp14:anchorId="48E99DA9" wp14:editId="45524119">
                  <wp:extent cx="457200" cy="45720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B8D6CD" w14:textId="77777777" w:rsidR="00B1181D" w:rsidRDefault="00B1181D"/>
    <w:p w14:paraId="38156A50" w14:textId="77777777" w:rsidR="00B1181D" w:rsidRDefault="00000000">
      <w:pPr>
        <w:jc w:val="center"/>
      </w:pPr>
      <w:r>
        <w:t>2024-03-18 18:29:01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5C43D74D" w14:textId="77777777">
        <w:tc>
          <w:tcPr>
            <w:tcW w:w="720" w:type="dxa"/>
          </w:tcPr>
          <w:p w14:paraId="289C5203" w14:textId="77777777" w:rsidR="00B1181D" w:rsidRDefault="00000000">
            <w:r>
              <w:rPr>
                <w:noProof/>
              </w:rPr>
              <w:drawing>
                <wp:inline distT="0" distB="0" distL="0" distR="0" wp14:anchorId="7F983AB7" wp14:editId="0E116822">
                  <wp:extent cx="457200" cy="45720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002F37E" w14:textId="77777777" w:rsidR="00B1181D" w:rsidRDefault="00000000">
            <w:r>
              <w:t>啊什么</w:t>
            </w:r>
          </w:p>
        </w:tc>
      </w:tr>
    </w:tbl>
    <w:p w14:paraId="31A79D75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33E15898" w14:textId="77777777">
        <w:trPr>
          <w:jc w:val="right"/>
        </w:trPr>
        <w:tc>
          <w:tcPr>
            <w:tcW w:w="4320" w:type="dxa"/>
            <w:vAlign w:val="center"/>
          </w:tcPr>
          <w:p w14:paraId="06506E58" w14:textId="77777777" w:rsidR="00B1181D" w:rsidRDefault="00000000">
            <w:pPr>
              <w:jc w:val="right"/>
            </w:pPr>
            <w:r>
              <w:t>头晕先睡会儿</w:t>
            </w:r>
          </w:p>
        </w:tc>
        <w:tc>
          <w:tcPr>
            <w:tcW w:w="720" w:type="dxa"/>
          </w:tcPr>
          <w:p w14:paraId="56A5DB77" w14:textId="77777777" w:rsidR="00B1181D" w:rsidRDefault="00000000">
            <w:r>
              <w:rPr>
                <w:noProof/>
              </w:rPr>
              <w:drawing>
                <wp:inline distT="0" distB="0" distL="0" distR="0" wp14:anchorId="4CD49853" wp14:editId="12E475EE">
                  <wp:extent cx="457200" cy="45720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109C6D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40DB0A05" w14:textId="77777777">
        <w:tc>
          <w:tcPr>
            <w:tcW w:w="720" w:type="dxa"/>
          </w:tcPr>
          <w:p w14:paraId="034E004E" w14:textId="77777777" w:rsidR="00B1181D" w:rsidRDefault="00000000">
            <w:r>
              <w:rPr>
                <w:noProof/>
              </w:rPr>
              <w:drawing>
                <wp:inline distT="0" distB="0" distL="0" distR="0" wp14:anchorId="618CF3C4" wp14:editId="77708AE7">
                  <wp:extent cx="457200" cy="45720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26E69BB" w14:textId="77777777" w:rsidR="00B1181D" w:rsidRDefault="00000000">
            <w:r>
              <w:t>好呗</w:t>
            </w:r>
          </w:p>
        </w:tc>
      </w:tr>
    </w:tbl>
    <w:p w14:paraId="2E1C3F8E" w14:textId="77777777" w:rsidR="00B1181D" w:rsidRDefault="00B1181D"/>
    <w:p w14:paraId="0CBEE6FB" w14:textId="77777777" w:rsidR="00B1181D" w:rsidRDefault="00000000">
      <w:pPr>
        <w:jc w:val="center"/>
      </w:pPr>
      <w:r>
        <w:t>2024-03-18 20:33:49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324426AD" w14:textId="77777777">
        <w:trPr>
          <w:jc w:val="right"/>
        </w:trPr>
        <w:tc>
          <w:tcPr>
            <w:tcW w:w="4320" w:type="dxa"/>
            <w:vAlign w:val="center"/>
          </w:tcPr>
          <w:p w14:paraId="12AFEE19" w14:textId="77777777" w:rsidR="00B1181D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我的宝贝你在想什么？</w:t>
            </w:r>
          </w:p>
          <w:p w14:paraId="024DF06E" w14:textId="77777777" w:rsidR="00B1181D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睡觉：真不错噢</w:t>
            </w:r>
          </w:p>
        </w:tc>
        <w:tc>
          <w:tcPr>
            <w:tcW w:w="720" w:type="dxa"/>
          </w:tcPr>
          <w:p w14:paraId="030D5A0C" w14:textId="77777777" w:rsidR="00B1181D" w:rsidRDefault="00000000">
            <w:r>
              <w:rPr>
                <w:noProof/>
              </w:rPr>
              <w:drawing>
                <wp:inline distT="0" distB="0" distL="0" distR="0" wp14:anchorId="338DC4EB" wp14:editId="60C82EBB">
                  <wp:extent cx="457200" cy="4572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8C7AAE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6BD5D3AE" w14:textId="77777777">
        <w:trPr>
          <w:jc w:val="right"/>
        </w:trPr>
        <w:tc>
          <w:tcPr>
            <w:tcW w:w="4320" w:type="dxa"/>
            <w:vAlign w:val="center"/>
          </w:tcPr>
          <w:p w14:paraId="574B547A" w14:textId="77777777" w:rsidR="00B1181D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这我得说实话了，不能平白无故被你冤枉。</w:t>
            </w:r>
          </w:p>
        </w:tc>
        <w:tc>
          <w:tcPr>
            <w:tcW w:w="720" w:type="dxa"/>
          </w:tcPr>
          <w:p w14:paraId="7FF4C27B" w14:textId="77777777" w:rsidR="00B1181D" w:rsidRDefault="00000000">
            <w:r>
              <w:rPr>
                <w:noProof/>
              </w:rPr>
              <w:drawing>
                <wp:inline distT="0" distB="0" distL="0" distR="0" wp14:anchorId="7AB5A115" wp14:editId="24F1AB13">
                  <wp:extent cx="457200" cy="45720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26A2BD" w14:textId="77777777" w:rsidR="00B1181D" w:rsidRDefault="00B1181D"/>
    <w:p w14:paraId="363DEF1F" w14:textId="77777777" w:rsidR="00B1181D" w:rsidRDefault="00000000">
      <w:pPr>
        <w:jc w:val="center"/>
      </w:pPr>
      <w:r>
        <w:t>2024-03-18 23:09:43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30F59CD7" w14:textId="77777777">
        <w:tc>
          <w:tcPr>
            <w:tcW w:w="720" w:type="dxa"/>
          </w:tcPr>
          <w:p w14:paraId="010B5687" w14:textId="77777777" w:rsidR="00B1181D" w:rsidRDefault="00000000">
            <w:r>
              <w:rPr>
                <w:noProof/>
              </w:rPr>
              <w:drawing>
                <wp:inline distT="0" distB="0" distL="0" distR="0" wp14:anchorId="663CC8E6" wp14:editId="44F406F5">
                  <wp:extent cx="457200" cy="45720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B03197D" w14:textId="77777777" w:rsidR="00B1181D" w:rsidRDefault="00000000">
            <w:r>
              <w:t>没有呀</w:t>
            </w:r>
          </w:p>
        </w:tc>
      </w:tr>
    </w:tbl>
    <w:p w14:paraId="598EAD92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702E1D16" w14:textId="77777777">
        <w:trPr>
          <w:jc w:val="right"/>
        </w:trPr>
        <w:tc>
          <w:tcPr>
            <w:tcW w:w="4320" w:type="dxa"/>
            <w:vAlign w:val="center"/>
          </w:tcPr>
          <w:p w14:paraId="51A5AAD8" w14:textId="77777777" w:rsidR="00B1181D" w:rsidRDefault="00000000">
            <w:pPr>
              <w:jc w:val="right"/>
            </w:pPr>
            <w:r>
              <w:t>好</w:t>
            </w:r>
          </w:p>
        </w:tc>
        <w:tc>
          <w:tcPr>
            <w:tcW w:w="720" w:type="dxa"/>
          </w:tcPr>
          <w:p w14:paraId="5B97F8BC" w14:textId="77777777" w:rsidR="00B1181D" w:rsidRDefault="00000000">
            <w:r>
              <w:rPr>
                <w:noProof/>
              </w:rPr>
              <w:drawing>
                <wp:inline distT="0" distB="0" distL="0" distR="0" wp14:anchorId="60BBB1F4" wp14:editId="1BA6CC63">
                  <wp:extent cx="457200" cy="45720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1EB833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052F371C" w14:textId="77777777">
        <w:tc>
          <w:tcPr>
            <w:tcW w:w="720" w:type="dxa"/>
          </w:tcPr>
          <w:p w14:paraId="198D42E3" w14:textId="77777777" w:rsidR="00B1181D" w:rsidRDefault="00000000">
            <w:r>
              <w:rPr>
                <w:noProof/>
              </w:rPr>
              <w:drawing>
                <wp:inline distT="0" distB="0" distL="0" distR="0" wp14:anchorId="68FBB745" wp14:editId="1BB2D2F2">
                  <wp:extent cx="457200" cy="45720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B4BC772" w14:textId="77777777" w:rsidR="00B1181D" w:rsidRDefault="00000000">
            <w:r>
              <w:t>【表情包】</w:t>
            </w:r>
          </w:p>
        </w:tc>
      </w:tr>
    </w:tbl>
    <w:p w14:paraId="7F61E6B7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46928F23" w14:textId="77777777">
        <w:trPr>
          <w:jc w:val="right"/>
        </w:trPr>
        <w:tc>
          <w:tcPr>
            <w:tcW w:w="4320" w:type="dxa"/>
            <w:vAlign w:val="center"/>
          </w:tcPr>
          <w:p w14:paraId="69DCE780" w14:textId="77777777" w:rsidR="00B1181D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5AA9FE6D" w14:textId="77777777" w:rsidR="00B1181D" w:rsidRDefault="00000000">
            <w:r>
              <w:rPr>
                <w:noProof/>
              </w:rPr>
              <w:drawing>
                <wp:inline distT="0" distB="0" distL="0" distR="0" wp14:anchorId="36535193" wp14:editId="356D4F11">
                  <wp:extent cx="457200" cy="45720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8A0EFF" w14:textId="77777777" w:rsidR="00B1181D" w:rsidRDefault="00B1181D"/>
    <w:p w14:paraId="6E6E524E" w14:textId="77777777" w:rsidR="00B1181D" w:rsidRDefault="00000000">
      <w:pPr>
        <w:jc w:val="center"/>
      </w:pPr>
      <w:r>
        <w:t>2024-03-18 23:15:41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0457727A" w14:textId="77777777">
        <w:tc>
          <w:tcPr>
            <w:tcW w:w="720" w:type="dxa"/>
          </w:tcPr>
          <w:p w14:paraId="19587C57" w14:textId="77777777" w:rsidR="00B1181D" w:rsidRDefault="00000000">
            <w:r>
              <w:rPr>
                <w:noProof/>
              </w:rPr>
              <w:drawing>
                <wp:inline distT="0" distB="0" distL="0" distR="0" wp14:anchorId="3D7F10C6" wp14:editId="4EB34E5A">
                  <wp:extent cx="457200" cy="45720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2A6CEC6" w14:textId="77777777" w:rsidR="00B1181D" w:rsidRDefault="00000000">
            <w:r>
              <w:t>还不睡觉</w:t>
            </w:r>
          </w:p>
        </w:tc>
      </w:tr>
    </w:tbl>
    <w:p w14:paraId="29CF5F34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03AA06BF" w14:textId="77777777">
        <w:trPr>
          <w:jc w:val="right"/>
        </w:trPr>
        <w:tc>
          <w:tcPr>
            <w:tcW w:w="4320" w:type="dxa"/>
            <w:vAlign w:val="center"/>
          </w:tcPr>
          <w:p w14:paraId="1384202A" w14:textId="77777777" w:rsidR="00B1181D" w:rsidRDefault="00000000">
            <w:pPr>
              <w:jc w:val="right"/>
            </w:pPr>
            <w:r>
              <w:t>嗯差不多要谁了</w:t>
            </w:r>
            <w:r>
              <w:t>‘’</w:t>
            </w:r>
          </w:p>
        </w:tc>
        <w:tc>
          <w:tcPr>
            <w:tcW w:w="720" w:type="dxa"/>
          </w:tcPr>
          <w:p w14:paraId="4ED2AFAB" w14:textId="77777777" w:rsidR="00B1181D" w:rsidRDefault="00000000">
            <w:r>
              <w:rPr>
                <w:noProof/>
              </w:rPr>
              <w:drawing>
                <wp:inline distT="0" distB="0" distL="0" distR="0" wp14:anchorId="4FD1A50A" wp14:editId="38B56260">
                  <wp:extent cx="457200" cy="45720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D175C6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0CFA09FC" w14:textId="77777777">
        <w:tc>
          <w:tcPr>
            <w:tcW w:w="720" w:type="dxa"/>
          </w:tcPr>
          <w:p w14:paraId="7AA00318" w14:textId="77777777" w:rsidR="00B1181D" w:rsidRDefault="00000000">
            <w:r>
              <w:rPr>
                <w:noProof/>
              </w:rPr>
              <w:drawing>
                <wp:inline distT="0" distB="0" distL="0" distR="0" wp14:anchorId="218BCC60" wp14:editId="0B2C4E01">
                  <wp:extent cx="457200" cy="45720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7A3AB93" w14:textId="77777777" w:rsidR="00B1181D" w:rsidRDefault="00000000">
            <w:r>
              <w:t>打错字咯</w:t>
            </w:r>
          </w:p>
        </w:tc>
      </w:tr>
    </w:tbl>
    <w:p w14:paraId="6F5DCB61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22F7B13B" w14:textId="77777777">
        <w:trPr>
          <w:jc w:val="right"/>
        </w:trPr>
        <w:tc>
          <w:tcPr>
            <w:tcW w:w="4320" w:type="dxa"/>
            <w:vAlign w:val="center"/>
          </w:tcPr>
          <w:p w14:paraId="7C504956" w14:textId="77777777" w:rsidR="00B1181D" w:rsidRDefault="00000000">
            <w:pPr>
              <w:jc w:val="right"/>
            </w:pPr>
            <w:r>
              <w:lastRenderedPageBreak/>
              <w:t>【表情包】</w:t>
            </w:r>
          </w:p>
        </w:tc>
        <w:tc>
          <w:tcPr>
            <w:tcW w:w="720" w:type="dxa"/>
          </w:tcPr>
          <w:p w14:paraId="2F1A673F" w14:textId="77777777" w:rsidR="00B1181D" w:rsidRDefault="00000000">
            <w:r>
              <w:rPr>
                <w:noProof/>
              </w:rPr>
              <w:drawing>
                <wp:inline distT="0" distB="0" distL="0" distR="0" wp14:anchorId="3DB928A5" wp14:editId="03592932">
                  <wp:extent cx="457200" cy="4572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56FA01" w14:textId="77777777" w:rsidR="00B1181D" w:rsidRDefault="00B1181D"/>
    <w:p w14:paraId="0AC1BC7A" w14:textId="77777777" w:rsidR="00B1181D" w:rsidRDefault="00000000">
      <w:pPr>
        <w:jc w:val="center"/>
      </w:pPr>
      <w:r>
        <w:t>2024-03-18 23:21:46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6C981BD0" w14:textId="77777777">
        <w:tc>
          <w:tcPr>
            <w:tcW w:w="720" w:type="dxa"/>
          </w:tcPr>
          <w:p w14:paraId="45684C11" w14:textId="77777777" w:rsidR="00B1181D" w:rsidRDefault="00000000">
            <w:r>
              <w:rPr>
                <w:noProof/>
              </w:rPr>
              <w:drawing>
                <wp:inline distT="0" distB="0" distL="0" distR="0" wp14:anchorId="0E8E222F" wp14:editId="7DC20F55">
                  <wp:extent cx="457200" cy="4572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D3B0769" w14:textId="77777777" w:rsidR="00B1181D" w:rsidRDefault="00000000">
            <w:r>
              <w:t>【表情包】</w:t>
            </w:r>
          </w:p>
        </w:tc>
      </w:tr>
    </w:tbl>
    <w:p w14:paraId="226FDE25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6038FDDC" w14:textId="77777777">
        <w:trPr>
          <w:jc w:val="right"/>
        </w:trPr>
        <w:tc>
          <w:tcPr>
            <w:tcW w:w="4320" w:type="dxa"/>
            <w:vAlign w:val="center"/>
          </w:tcPr>
          <w:p w14:paraId="38A9F45A" w14:textId="77777777" w:rsidR="00B1181D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6B100266" w14:textId="77777777" w:rsidR="00B1181D" w:rsidRDefault="00000000">
            <w:r>
              <w:rPr>
                <w:noProof/>
              </w:rPr>
              <w:drawing>
                <wp:inline distT="0" distB="0" distL="0" distR="0" wp14:anchorId="18D31ACE" wp14:editId="75B80C1A">
                  <wp:extent cx="457200" cy="45720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6FD60A" w14:textId="77777777" w:rsidR="00B1181D" w:rsidRDefault="00B1181D"/>
    <w:p w14:paraId="2E72ED70" w14:textId="77777777" w:rsidR="00B1181D" w:rsidRDefault="00000000">
      <w:pPr>
        <w:jc w:val="center"/>
      </w:pPr>
      <w:r>
        <w:t>2024-03-18 23:31:03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73427735" w14:textId="77777777">
        <w:tc>
          <w:tcPr>
            <w:tcW w:w="720" w:type="dxa"/>
          </w:tcPr>
          <w:p w14:paraId="0A0BB72F" w14:textId="77777777" w:rsidR="00B1181D" w:rsidRDefault="00000000">
            <w:r>
              <w:rPr>
                <w:noProof/>
              </w:rPr>
              <w:drawing>
                <wp:inline distT="0" distB="0" distL="0" distR="0" wp14:anchorId="30B53549" wp14:editId="32CA0477">
                  <wp:extent cx="457200" cy="45720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E7F4336" w14:textId="77777777" w:rsidR="00B1181D" w:rsidRDefault="00000000">
            <w:r>
              <w:t>快休息吧</w:t>
            </w:r>
          </w:p>
        </w:tc>
      </w:tr>
    </w:tbl>
    <w:p w14:paraId="57E4318D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3F583990" w14:textId="77777777">
        <w:trPr>
          <w:jc w:val="right"/>
        </w:trPr>
        <w:tc>
          <w:tcPr>
            <w:tcW w:w="4320" w:type="dxa"/>
            <w:vAlign w:val="center"/>
          </w:tcPr>
          <w:p w14:paraId="684DCD74" w14:textId="77777777" w:rsidR="00B1181D" w:rsidRDefault="00000000">
            <w:pPr>
              <w:jc w:val="right"/>
            </w:pPr>
            <w:r>
              <w:t>已经躺下了</w:t>
            </w:r>
          </w:p>
        </w:tc>
        <w:tc>
          <w:tcPr>
            <w:tcW w:w="720" w:type="dxa"/>
          </w:tcPr>
          <w:p w14:paraId="0BCFD62D" w14:textId="77777777" w:rsidR="00B1181D" w:rsidRDefault="00000000">
            <w:r>
              <w:rPr>
                <w:noProof/>
              </w:rPr>
              <w:drawing>
                <wp:inline distT="0" distB="0" distL="0" distR="0" wp14:anchorId="0B1A25FF" wp14:editId="0530562C">
                  <wp:extent cx="457200" cy="45720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A53283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5C1E9D14" w14:textId="77777777">
        <w:trPr>
          <w:jc w:val="right"/>
        </w:trPr>
        <w:tc>
          <w:tcPr>
            <w:tcW w:w="4320" w:type="dxa"/>
            <w:vAlign w:val="center"/>
          </w:tcPr>
          <w:p w14:paraId="7A8FA653" w14:textId="77777777" w:rsidR="00B1181D" w:rsidRDefault="00000000">
            <w:pPr>
              <w:jc w:val="right"/>
            </w:pPr>
            <w:r>
              <w:t>先买个票</w:t>
            </w:r>
          </w:p>
        </w:tc>
        <w:tc>
          <w:tcPr>
            <w:tcW w:w="720" w:type="dxa"/>
          </w:tcPr>
          <w:p w14:paraId="73ECBD14" w14:textId="77777777" w:rsidR="00B1181D" w:rsidRDefault="00000000">
            <w:r>
              <w:rPr>
                <w:noProof/>
              </w:rPr>
              <w:drawing>
                <wp:inline distT="0" distB="0" distL="0" distR="0" wp14:anchorId="2A6681BF" wp14:editId="398C32DC">
                  <wp:extent cx="457200" cy="45720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7CE900" w14:textId="77777777" w:rsidR="00B1181D" w:rsidRDefault="00B1181D"/>
    <w:p w14:paraId="5C036B95" w14:textId="77777777" w:rsidR="00B1181D" w:rsidRDefault="00000000">
      <w:pPr>
        <w:jc w:val="center"/>
      </w:pPr>
      <w:r>
        <w:t>2024-03-18 23:39:11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2CEF29B1" w14:textId="77777777">
        <w:tc>
          <w:tcPr>
            <w:tcW w:w="720" w:type="dxa"/>
          </w:tcPr>
          <w:p w14:paraId="0A431105" w14:textId="77777777" w:rsidR="00B1181D" w:rsidRDefault="00000000">
            <w:r>
              <w:rPr>
                <w:noProof/>
              </w:rPr>
              <w:drawing>
                <wp:inline distT="0" distB="0" distL="0" distR="0" wp14:anchorId="5287FDC8" wp14:editId="461FD605">
                  <wp:extent cx="457200" cy="45720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9F090C8" w14:textId="77777777" w:rsidR="00B1181D" w:rsidRDefault="00000000">
            <w:r>
              <w:t>是要去哪里出差</w:t>
            </w:r>
          </w:p>
        </w:tc>
      </w:tr>
    </w:tbl>
    <w:p w14:paraId="6E1F2764" w14:textId="77777777" w:rsidR="00B1181D" w:rsidRDefault="00B1181D"/>
    <w:p w14:paraId="3C371B18" w14:textId="77777777" w:rsidR="00B1181D" w:rsidRDefault="00000000">
      <w:pPr>
        <w:jc w:val="center"/>
      </w:pPr>
      <w:r>
        <w:t>你撤回了一条消息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5A05A97D" w14:textId="77777777">
        <w:trPr>
          <w:jc w:val="right"/>
        </w:trPr>
        <w:tc>
          <w:tcPr>
            <w:tcW w:w="4320" w:type="dxa"/>
            <w:vAlign w:val="center"/>
          </w:tcPr>
          <w:p w14:paraId="2917339F" w14:textId="77777777" w:rsidR="00B1181D" w:rsidRDefault="00000000">
            <w:pPr>
              <w:jc w:val="right"/>
            </w:pPr>
            <w:r>
              <w:lastRenderedPageBreak/>
              <w:t>云南保山耍</w:t>
            </w:r>
          </w:p>
        </w:tc>
        <w:tc>
          <w:tcPr>
            <w:tcW w:w="720" w:type="dxa"/>
          </w:tcPr>
          <w:p w14:paraId="7A2434AC" w14:textId="77777777" w:rsidR="00B1181D" w:rsidRDefault="00000000">
            <w:r>
              <w:rPr>
                <w:noProof/>
              </w:rPr>
              <w:drawing>
                <wp:inline distT="0" distB="0" distL="0" distR="0" wp14:anchorId="4E625B07" wp14:editId="2E4AF3E3">
                  <wp:extent cx="457200" cy="45720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43F5C1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2DE052B0" w14:textId="77777777">
        <w:tc>
          <w:tcPr>
            <w:tcW w:w="720" w:type="dxa"/>
          </w:tcPr>
          <w:p w14:paraId="1837C2AF" w14:textId="77777777" w:rsidR="00B1181D" w:rsidRDefault="00000000">
            <w:r>
              <w:rPr>
                <w:noProof/>
              </w:rPr>
              <w:drawing>
                <wp:inline distT="0" distB="0" distL="0" distR="0" wp14:anchorId="0C7B04DD" wp14:editId="66764B01">
                  <wp:extent cx="457200" cy="45720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E3477AF" w14:textId="77777777" w:rsidR="00B1181D" w:rsidRDefault="00000000">
            <w:r>
              <w:t>真羡慕</w:t>
            </w:r>
          </w:p>
        </w:tc>
      </w:tr>
    </w:tbl>
    <w:p w14:paraId="11D0E2D0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4010ED45" w14:textId="77777777">
        <w:trPr>
          <w:jc w:val="right"/>
        </w:trPr>
        <w:tc>
          <w:tcPr>
            <w:tcW w:w="4320" w:type="dxa"/>
            <w:vAlign w:val="center"/>
          </w:tcPr>
          <w:p w14:paraId="1599F3DF" w14:textId="77777777" w:rsidR="00B1181D" w:rsidRDefault="00000000">
            <w:pPr>
              <w:jc w:val="right"/>
            </w:pPr>
            <w:r>
              <w:t>有啥羡慕的</w:t>
            </w:r>
          </w:p>
        </w:tc>
        <w:tc>
          <w:tcPr>
            <w:tcW w:w="720" w:type="dxa"/>
          </w:tcPr>
          <w:p w14:paraId="4E2D6F3A" w14:textId="77777777" w:rsidR="00B1181D" w:rsidRDefault="00000000">
            <w:r>
              <w:rPr>
                <w:noProof/>
              </w:rPr>
              <w:drawing>
                <wp:inline distT="0" distB="0" distL="0" distR="0" wp14:anchorId="63285275" wp14:editId="1CF03E54">
                  <wp:extent cx="457200" cy="45720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6B4ACD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0FCEAF92" w14:textId="77777777">
        <w:trPr>
          <w:jc w:val="right"/>
        </w:trPr>
        <w:tc>
          <w:tcPr>
            <w:tcW w:w="4320" w:type="dxa"/>
            <w:vAlign w:val="center"/>
          </w:tcPr>
          <w:p w14:paraId="03219968" w14:textId="77777777" w:rsidR="00B1181D" w:rsidRDefault="00000000">
            <w:pPr>
              <w:jc w:val="right"/>
            </w:pPr>
            <w:r>
              <w:t>是我不会干的</w:t>
            </w:r>
          </w:p>
        </w:tc>
        <w:tc>
          <w:tcPr>
            <w:tcW w:w="720" w:type="dxa"/>
          </w:tcPr>
          <w:p w14:paraId="3B06D2B8" w14:textId="77777777" w:rsidR="00B1181D" w:rsidRDefault="00000000">
            <w:r>
              <w:rPr>
                <w:noProof/>
              </w:rPr>
              <w:drawing>
                <wp:inline distT="0" distB="0" distL="0" distR="0" wp14:anchorId="4793DE9A" wp14:editId="0ECF9BBB">
                  <wp:extent cx="457200" cy="45720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322C8A" w14:textId="77777777" w:rsidR="00B1181D" w:rsidRDefault="00B1181D"/>
    <w:p w14:paraId="2AE35BF6" w14:textId="77777777" w:rsidR="00B1181D" w:rsidRDefault="00000000">
      <w:pPr>
        <w:jc w:val="center"/>
      </w:pPr>
      <w:r>
        <w:t>2024-03-18 23:57:14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7CC50B42" w14:textId="77777777">
        <w:tc>
          <w:tcPr>
            <w:tcW w:w="720" w:type="dxa"/>
          </w:tcPr>
          <w:p w14:paraId="6F4BBE30" w14:textId="77777777" w:rsidR="00B1181D" w:rsidRDefault="00000000">
            <w:r>
              <w:rPr>
                <w:noProof/>
              </w:rPr>
              <w:drawing>
                <wp:inline distT="0" distB="0" distL="0" distR="0" wp14:anchorId="4D9609FB" wp14:editId="1009D31B">
                  <wp:extent cx="457200" cy="45720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7CC1EC3" w14:textId="77777777" w:rsidR="00B1181D" w:rsidRDefault="00000000">
            <w:r>
              <w:t>为啥噢</w:t>
            </w:r>
          </w:p>
        </w:tc>
      </w:tr>
    </w:tbl>
    <w:p w14:paraId="2E4DDCD0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424ECE32" w14:textId="77777777">
        <w:trPr>
          <w:jc w:val="right"/>
        </w:trPr>
        <w:tc>
          <w:tcPr>
            <w:tcW w:w="4320" w:type="dxa"/>
            <w:vAlign w:val="center"/>
          </w:tcPr>
          <w:p w14:paraId="7C1CD886" w14:textId="77777777" w:rsidR="00B1181D" w:rsidRDefault="00000000">
            <w:pPr>
              <w:jc w:val="right"/>
            </w:pPr>
            <w:r>
              <w:t>过去支援的，工具人</w:t>
            </w:r>
          </w:p>
        </w:tc>
        <w:tc>
          <w:tcPr>
            <w:tcW w:w="720" w:type="dxa"/>
          </w:tcPr>
          <w:p w14:paraId="79AB7906" w14:textId="77777777" w:rsidR="00B1181D" w:rsidRDefault="00000000">
            <w:r>
              <w:rPr>
                <w:noProof/>
              </w:rPr>
              <w:drawing>
                <wp:inline distT="0" distB="0" distL="0" distR="0" wp14:anchorId="63F45C04" wp14:editId="307B01E9">
                  <wp:extent cx="457200" cy="45720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49271C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3EF216F7" w14:textId="77777777">
        <w:tc>
          <w:tcPr>
            <w:tcW w:w="720" w:type="dxa"/>
          </w:tcPr>
          <w:p w14:paraId="656E39EE" w14:textId="77777777" w:rsidR="00B1181D" w:rsidRDefault="00000000">
            <w:r>
              <w:rPr>
                <w:noProof/>
              </w:rPr>
              <w:drawing>
                <wp:inline distT="0" distB="0" distL="0" distR="0" wp14:anchorId="7A05162B" wp14:editId="30305740">
                  <wp:extent cx="457200" cy="45720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0B15AB8" w14:textId="77777777" w:rsidR="00B1181D" w:rsidRDefault="00000000">
            <w:r>
              <w:t>没事，心态放平</w:t>
            </w:r>
          </w:p>
        </w:tc>
      </w:tr>
    </w:tbl>
    <w:p w14:paraId="6867DE91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59011DA3" w14:textId="77777777">
        <w:tc>
          <w:tcPr>
            <w:tcW w:w="720" w:type="dxa"/>
          </w:tcPr>
          <w:p w14:paraId="73D23C89" w14:textId="77777777" w:rsidR="00B1181D" w:rsidRDefault="00000000">
            <w:r>
              <w:rPr>
                <w:noProof/>
              </w:rPr>
              <w:drawing>
                <wp:inline distT="0" distB="0" distL="0" distR="0" wp14:anchorId="498FEDD1" wp14:editId="31A35447">
                  <wp:extent cx="457200" cy="45720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3694822" w14:textId="77777777" w:rsidR="00B1181D" w:rsidRDefault="00000000">
            <w:r>
              <w:t>就当出去玩了</w:t>
            </w:r>
          </w:p>
        </w:tc>
      </w:tr>
    </w:tbl>
    <w:p w14:paraId="1ADAD587" w14:textId="77777777" w:rsidR="00B1181D" w:rsidRDefault="00B1181D"/>
    <w:p w14:paraId="583E5151" w14:textId="77777777" w:rsidR="00B1181D" w:rsidRDefault="00000000">
      <w:pPr>
        <w:jc w:val="center"/>
      </w:pPr>
      <w:r>
        <w:t>2024-03-19 00:02:19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534B3610" w14:textId="77777777">
        <w:trPr>
          <w:jc w:val="right"/>
        </w:trPr>
        <w:tc>
          <w:tcPr>
            <w:tcW w:w="4320" w:type="dxa"/>
            <w:vAlign w:val="center"/>
          </w:tcPr>
          <w:p w14:paraId="69C26FE2" w14:textId="77777777" w:rsidR="00B1181D" w:rsidRDefault="00000000">
            <w:pPr>
              <w:jc w:val="right"/>
            </w:pPr>
            <w:r>
              <w:lastRenderedPageBreak/>
              <w:t>差不多</w:t>
            </w:r>
          </w:p>
        </w:tc>
        <w:tc>
          <w:tcPr>
            <w:tcW w:w="720" w:type="dxa"/>
          </w:tcPr>
          <w:p w14:paraId="634B1AAC" w14:textId="77777777" w:rsidR="00B1181D" w:rsidRDefault="00000000">
            <w:r>
              <w:rPr>
                <w:noProof/>
              </w:rPr>
              <w:drawing>
                <wp:inline distT="0" distB="0" distL="0" distR="0" wp14:anchorId="61E4EA1A" wp14:editId="25F5DE22">
                  <wp:extent cx="457200" cy="45720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65EE24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6A8EF48B" w14:textId="77777777">
        <w:tc>
          <w:tcPr>
            <w:tcW w:w="720" w:type="dxa"/>
          </w:tcPr>
          <w:p w14:paraId="6C6D84E3" w14:textId="77777777" w:rsidR="00B1181D" w:rsidRDefault="00000000">
            <w:r>
              <w:rPr>
                <w:noProof/>
              </w:rPr>
              <w:drawing>
                <wp:inline distT="0" distB="0" distL="0" distR="0" wp14:anchorId="64578D66" wp14:editId="0DD87419">
                  <wp:extent cx="457200" cy="45720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08FDFF1" w14:textId="77777777" w:rsidR="00B1181D" w:rsidRDefault="00000000">
            <w:r>
              <w:t>【表情包】</w:t>
            </w:r>
          </w:p>
        </w:tc>
      </w:tr>
    </w:tbl>
    <w:p w14:paraId="09486A17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7F4B578E" w14:textId="77777777">
        <w:trPr>
          <w:jc w:val="right"/>
        </w:trPr>
        <w:tc>
          <w:tcPr>
            <w:tcW w:w="4320" w:type="dxa"/>
            <w:vAlign w:val="center"/>
          </w:tcPr>
          <w:p w14:paraId="3A1AB5EB" w14:textId="77777777" w:rsidR="00B1181D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还是要去学习的，要不然找不到工作了，</w:t>
            </w:r>
            <w:r>
              <w:rPr>
                <w:lang w:eastAsia="zh-CN"/>
              </w:rPr>
              <w:t xml:space="preserve">15k </w:t>
            </w:r>
            <w:r>
              <w:rPr>
                <w:lang w:eastAsia="zh-CN"/>
              </w:rPr>
              <w:t>没点本事</w:t>
            </w:r>
            <w:proofErr w:type="gramStart"/>
            <w:r>
              <w:rPr>
                <w:lang w:eastAsia="zh-CN"/>
              </w:rPr>
              <w:t>不好拿哦</w:t>
            </w:r>
            <w:proofErr w:type="gramEnd"/>
          </w:p>
        </w:tc>
        <w:tc>
          <w:tcPr>
            <w:tcW w:w="720" w:type="dxa"/>
          </w:tcPr>
          <w:p w14:paraId="2DC1CFBD" w14:textId="77777777" w:rsidR="00B1181D" w:rsidRDefault="00000000">
            <w:r>
              <w:rPr>
                <w:noProof/>
              </w:rPr>
              <w:drawing>
                <wp:inline distT="0" distB="0" distL="0" distR="0" wp14:anchorId="43EAA817" wp14:editId="1C3F5F5C">
                  <wp:extent cx="457200" cy="45720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6AD0E2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51B09915" w14:textId="77777777">
        <w:trPr>
          <w:jc w:val="right"/>
        </w:trPr>
        <w:tc>
          <w:tcPr>
            <w:tcW w:w="4320" w:type="dxa"/>
            <w:vAlign w:val="center"/>
          </w:tcPr>
          <w:p w14:paraId="04DC2FF8" w14:textId="77777777" w:rsidR="00B1181D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0E28E39C" w14:textId="77777777" w:rsidR="00B1181D" w:rsidRDefault="00000000">
            <w:r>
              <w:rPr>
                <w:noProof/>
              </w:rPr>
              <w:drawing>
                <wp:inline distT="0" distB="0" distL="0" distR="0" wp14:anchorId="463A2091" wp14:editId="3F0033D7">
                  <wp:extent cx="457200" cy="45720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EDAA6B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32118D4D" w14:textId="77777777">
        <w:tc>
          <w:tcPr>
            <w:tcW w:w="720" w:type="dxa"/>
          </w:tcPr>
          <w:p w14:paraId="7EAFCB5F" w14:textId="77777777" w:rsidR="00B1181D" w:rsidRDefault="00000000">
            <w:r>
              <w:rPr>
                <w:noProof/>
              </w:rPr>
              <w:drawing>
                <wp:inline distT="0" distB="0" distL="0" distR="0" wp14:anchorId="05D19ECB" wp14:editId="55C5837F">
                  <wp:extent cx="457200" cy="45720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919E922" w14:textId="77777777" w:rsidR="00B1181D" w:rsidRDefault="00000000">
            <w:r>
              <w:t>真羡慕你们这个工资</w:t>
            </w:r>
          </w:p>
        </w:tc>
      </w:tr>
    </w:tbl>
    <w:p w14:paraId="6666958B" w14:textId="77777777" w:rsidR="00B1181D" w:rsidRDefault="00B1181D"/>
    <w:p w14:paraId="0883D5C8" w14:textId="77777777" w:rsidR="00B1181D" w:rsidRDefault="00000000">
      <w:pPr>
        <w:jc w:val="center"/>
      </w:pPr>
      <w:r>
        <w:t>2024-03-19 00:10:35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024069B9" w14:textId="77777777">
        <w:trPr>
          <w:jc w:val="right"/>
        </w:trPr>
        <w:tc>
          <w:tcPr>
            <w:tcW w:w="4320" w:type="dxa"/>
            <w:vAlign w:val="center"/>
          </w:tcPr>
          <w:p w14:paraId="44AD1CCB" w14:textId="77777777" w:rsidR="00B1181D" w:rsidRDefault="00000000">
            <w:pPr>
              <w:jc w:val="right"/>
            </w:pPr>
            <w:r>
              <w:t>你努力</w:t>
            </w:r>
          </w:p>
        </w:tc>
        <w:tc>
          <w:tcPr>
            <w:tcW w:w="720" w:type="dxa"/>
          </w:tcPr>
          <w:p w14:paraId="403667FF" w14:textId="77777777" w:rsidR="00B1181D" w:rsidRDefault="00000000">
            <w:r>
              <w:rPr>
                <w:noProof/>
              </w:rPr>
              <w:drawing>
                <wp:inline distT="0" distB="0" distL="0" distR="0" wp14:anchorId="1552905B" wp14:editId="1B78B825">
                  <wp:extent cx="457200" cy="45720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2487A4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65752903" w14:textId="77777777">
        <w:tc>
          <w:tcPr>
            <w:tcW w:w="720" w:type="dxa"/>
          </w:tcPr>
          <w:p w14:paraId="20748995" w14:textId="77777777" w:rsidR="00B1181D" w:rsidRDefault="00000000">
            <w:r>
              <w:rPr>
                <w:noProof/>
              </w:rPr>
              <w:drawing>
                <wp:inline distT="0" distB="0" distL="0" distR="0" wp14:anchorId="013D290E" wp14:editId="225CA7C0">
                  <wp:extent cx="457200" cy="45720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1CECC02" w14:textId="77777777" w:rsidR="00B1181D" w:rsidRDefault="00000000">
            <w:r>
              <w:t>我还是睡觉吧</w:t>
            </w:r>
          </w:p>
        </w:tc>
      </w:tr>
    </w:tbl>
    <w:p w14:paraId="5AB35272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01391D41" w14:textId="77777777">
        <w:trPr>
          <w:jc w:val="right"/>
        </w:trPr>
        <w:tc>
          <w:tcPr>
            <w:tcW w:w="4320" w:type="dxa"/>
            <w:vAlign w:val="center"/>
          </w:tcPr>
          <w:p w14:paraId="2C6ED102" w14:textId="77777777" w:rsidR="00B1181D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这也不高啊，我这几个月超支消费</w:t>
            </w:r>
            <w:r>
              <w:rPr>
                <w:lang w:eastAsia="zh-CN"/>
              </w:rPr>
              <w:t xml:space="preserve"> 8</w:t>
            </w:r>
            <w:r>
              <w:rPr>
                <w:lang w:eastAsia="zh-CN"/>
              </w:rPr>
              <w:t>，</w:t>
            </w:r>
            <w:r>
              <w:rPr>
                <w:lang w:eastAsia="zh-CN"/>
              </w:rPr>
              <w:t xml:space="preserve">9 </w:t>
            </w:r>
            <w:proofErr w:type="gramStart"/>
            <w:r>
              <w:rPr>
                <w:lang w:eastAsia="zh-CN"/>
              </w:rPr>
              <w:t>千了</w:t>
            </w:r>
            <w:proofErr w:type="gramEnd"/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苦涩</w:t>
            </w:r>
            <w:r>
              <w:rPr>
                <w:lang w:eastAsia="zh-CN"/>
              </w:rPr>
              <w:t>]</w:t>
            </w:r>
          </w:p>
        </w:tc>
        <w:tc>
          <w:tcPr>
            <w:tcW w:w="720" w:type="dxa"/>
          </w:tcPr>
          <w:p w14:paraId="3254FB4A" w14:textId="77777777" w:rsidR="00B1181D" w:rsidRDefault="00000000">
            <w:r>
              <w:rPr>
                <w:noProof/>
              </w:rPr>
              <w:drawing>
                <wp:inline distT="0" distB="0" distL="0" distR="0" wp14:anchorId="579C23ED" wp14:editId="1C1B22C3">
                  <wp:extent cx="457200" cy="45720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23F227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6E581CB4" w14:textId="77777777">
        <w:tc>
          <w:tcPr>
            <w:tcW w:w="720" w:type="dxa"/>
          </w:tcPr>
          <w:p w14:paraId="090D63BE" w14:textId="77777777" w:rsidR="00B1181D" w:rsidRDefault="00000000">
            <w:r>
              <w:rPr>
                <w:noProof/>
              </w:rPr>
              <w:lastRenderedPageBreak/>
              <w:drawing>
                <wp:inline distT="0" distB="0" distL="0" distR="0" wp14:anchorId="581164F6" wp14:editId="2E5B0E34">
                  <wp:extent cx="457200" cy="45720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1B81706" w14:textId="77777777" w:rsidR="00B1181D" w:rsidRDefault="00000000">
            <w:r>
              <w:t>干嘛了</w:t>
            </w:r>
          </w:p>
        </w:tc>
      </w:tr>
    </w:tbl>
    <w:p w14:paraId="45520D8A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344AFA6A" w14:textId="77777777">
        <w:trPr>
          <w:jc w:val="right"/>
        </w:trPr>
        <w:tc>
          <w:tcPr>
            <w:tcW w:w="4320" w:type="dxa"/>
            <w:vAlign w:val="center"/>
          </w:tcPr>
          <w:p w14:paraId="77DE538D" w14:textId="77777777" w:rsidR="00B1181D" w:rsidRDefault="00000000">
            <w:pPr>
              <w:jc w:val="right"/>
            </w:pPr>
            <w:r>
              <w:t>感觉也没干啥啊</w:t>
            </w:r>
          </w:p>
        </w:tc>
        <w:tc>
          <w:tcPr>
            <w:tcW w:w="720" w:type="dxa"/>
          </w:tcPr>
          <w:p w14:paraId="2738420F" w14:textId="77777777" w:rsidR="00B1181D" w:rsidRDefault="00000000">
            <w:r>
              <w:rPr>
                <w:noProof/>
              </w:rPr>
              <w:drawing>
                <wp:inline distT="0" distB="0" distL="0" distR="0" wp14:anchorId="763CBCC0" wp14:editId="1322061E">
                  <wp:extent cx="457200" cy="45720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757A7E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6C0A859A" w14:textId="77777777">
        <w:tc>
          <w:tcPr>
            <w:tcW w:w="720" w:type="dxa"/>
          </w:tcPr>
          <w:p w14:paraId="24E90047" w14:textId="77777777" w:rsidR="00B1181D" w:rsidRDefault="00000000">
            <w:r>
              <w:rPr>
                <w:noProof/>
              </w:rPr>
              <w:drawing>
                <wp:inline distT="0" distB="0" distL="0" distR="0" wp14:anchorId="1B5163D3" wp14:editId="1C6F4E9A">
                  <wp:extent cx="457200" cy="45720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9BC68BB" w14:textId="77777777" w:rsidR="00B1181D" w:rsidRDefault="00000000">
            <w:r>
              <w:t>好的吧</w:t>
            </w:r>
          </w:p>
        </w:tc>
      </w:tr>
    </w:tbl>
    <w:p w14:paraId="6AB46392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185524DE" w14:textId="77777777">
        <w:tc>
          <w:tcPr>
            <w:tcW w:w="720" w:type="dxa"/>
          </w:tcPr>
          <w:p w14:paraId="255CD758" w14:textId="77777777" w:rsidR="00B1181D" w:rsidRDefault="00000000">
            <w:r>
              <w:rPr>
                <w:noProof/>
              </w:rPr>
              <w:drawing>
                <wp:inline distT="0" distB="0" distL="0" distR="0" wp14:anchorId="75271F37" wp14:editId="78E586CD">
                  <wp:extent cx="457200" cy="45720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5BE15BF" w14:textId="77777777" w:rsidR="00B1181D" w:rsidRDefault="00000000">
            <w:r>
              <w:t>睡觉了</w:t>
            </w:r>
          </w:p>
        </w:tc>
      </w:tr>
    </w:tbl>
    <w:p w14:paraId="15742275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401FD4A6" w14:textId="77777777">
        <w:tc>
          <w:tcPr>
            <w:tcW w:w="720" w:type="dxa"/>
          </w:tcPr>
          <w:p w14:paraId="235A92C3" w14:textId="77777777" w:rsidR="00B1181D" w:rsidRDefault="00000000">
            <w:r>
              <w:rPr>
                <w:noProof/>
              </w:rPr>
              <w:drawing>
                <wp:inline distT="0" distB="0" distL="0" distR="0" wp14:anchorId="18715033" wp14:editId="4E1E7364">
                  <wp:extent cx="457200" cy="45720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4BCF56A" w14:textId="77777777" w:rsidR="00B1181D" w:rsidRDefault="00000000">
            <w:r>
              <w:t>好困</w:t>
            </w:r>
          </w:p>
        </w:tc>
      </w:tr>
    </w:tbl>
    <w:p w14:paraId="202DC8C9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7C72571D" w14:textId="77777777">
        <w:trPr>
          <w:jc w:val="right"/>
        </w:trPr>
        <w:tc>
          <w:tcPr>
            <w:tcW w:w="4320" w:type="dxa"/>
            <w:vAlign w:val="center"/>
          </w:tcPr>
          <w:p w14:paraId="177C90C0" w14:textId="77777777" w:rsidR="00B1181D" w:rsidRDefault="00000000">
            <w:pPr>
              <w:jc w:val="right"/>
            </w:pPr>
            <w:r>
              <w:t>好</w:t>
            </w:r>
          </w:p>
        </w:tc>
        <w:tc>
          <w:tcPr>
            <w:tcW w:w="720" w:type="dxa"/>
          </w:tcPr>
          <w:p w14:paraId="20C9E567" w14:textId="77777777" w:rsidR="00B1181D" w:rsidRDefault="00000000">
            <w:r>
              <w:rPr>
                <w:noProof/>
              </w:rPr>
              <w:drawing>
                <wp:inline distT="0" distB="0" distL="0" distR="0" wp14:anchorId="013DAC62" wp14:editId="360AD20A">
                  <wp:extent cx="457200" cy="45720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84E44D" w14:textId="77777777" w:rsidR="00B1181D" w:rsidRDefault="00B1181D"/>
    <w:p w14:paraId="0A37460D" w14:textId="77777777" w:rsidR="00B1181D" w:rsidRDefault="00000000">
      <w:pPr>
        <w:jc w:val="center"/>
      </w:pPr>
      <w:r>
        <w:t>2024-03-19 00:15:36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5FEF5930" w14:textId="77777777">
        <w:trPr>
          <w:jc w:val="right"/>
        </w:trPr>
        <w:tc>
          <w:tcPr>
            <w:tcW w:w="4320" w:type="dxa"/>
            <w:vAlign w:val="center"/>
          </w:tcPr>
          <w:p w14:paraId="05871FAB" w14:textId="77777777" w:rsidR="00B1181D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2BD6866A" w14:textId="77777777" w:rsidR="00B1181D" w:rsidRDefault="00000000">
            <w:r>
              <w:rPr>
                <w:noProof/>
              </w:rPr>
              <w:drawing>
                <wp:inline distT="0" distB="0" distL="0" distR="0" wp14:anchorId="5828AA71" wp14:editId="2B1F8A11">
                  <wp:extent cx="457200" cy="45720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3D679E" w14:textId="77777777" w:rsidR="00B1181D" w:rsidRDefault="00B1181D"/>
    <w:p w14:paraId="5ABD08CA" w14:textId="77777777" w:rsidR="00B1181D" w:rsidRDefault="00000000">
      <w:pPr>
        <w:jc w:val="center"/>
      </w:pPr>
      <w:r>
        <w:t>2024-03-19 18:22:03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1E1EEBD4" w14:textId="77777777">
        <w:tc>
          <w:tcPr>
            <w:tcW w:w="720" w:type="dxa"/>
          </w:tcPr>
          <w:p w14:paraId="210718E8" w14:textId="77777777" w:rsidR="00B1181D" w:rsidRDefault="00000000">
            <w:r>
              <w:rPr>
                <w:noProof/>
              </w:rPr>
              <w:drawing>
                <wp:inline distT="0" distB="0" distL="0" distR="0" wp14:anchorId="74007FEB" wp14:editId="52386117">
                  <wp:extent cx="457200" cy="45720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85348DC" w14:textId="77777777" w:rsidR="00B1181D" w:rsidRDefault="00000000">
            <w:r>
              <w:t>你干嘛呢</w:t>
            </w:r>
          </w:p>
        </w:tc>
      </w:tr>
    </w:tbl>
    <w:p w14:paraId="2349D792" w14:textId="77777777" w:rsidR="00B1181D" w:rsidRDefault="00B1181D"/>
    <w:p w14:paraId="62DFAE50" w14:textId="77777777" w:rsidR="00B1181D" w:rsidRDefault="00000000">
      <w:pPr>
        <w:jc w:val="center"/>
      </w:pPr>
      <w:r>
        <w:t>2024-03-19 18:29:50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2AB1C5F0" w14:textId="77777777">
        <w:trPr>
          <w:jc w:val="right"/>
        </w:trPr>
        <w:tc>
          <w:tcPr>
            <w:tcW w:w="4320" w:type="dxa"/>
            <w:vAlign w:val="center"/>
          </w:tcPr>
          <w:p w14:paraId="3A2F2EB2" w14:textId="77777777" w:rsidR="00B1181D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有点想你了，翻你的照片吃面包</w:t>
            </w:r>
          </w:p>
        </w:tc>
        <w:tc>
          <w:tcPr>
            <w:tcW w:w="720" w:type="dxa"/>
          </w:tcPr>
          <w:p w14:paraId="3F1F3144" w14:textId="77777777" w:rsidR="00B1181D" w:rsidRDefault="00000000">
            <w:r>
              <w:rPr>
                <w:noProof/>
              </w:rPr>
              <w:drawing>
                <wp:inline distT="0" distB="0" distL="0" distR="0" wp14:anchorId="57F19FF9" wp14:editId="6B92ED85">
                  <wp:extent cx="457200" cy="45720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033F90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32788C14" w14:textId="77777777">
        <w:tc>
          <w:tcPr>
            <w:tcW w:w="720" w:type="dxa"/>
          </w:tcPr>
          <w:p w14:paraId="74AA33B4" w14:textId="77777777" w:rsidR="00B1181D" w:rsidRDefault="00000000">
            <w:r>
              <w:rPr>
                <w:noProof/>
              </w:rPr>
              <w:drawing>
                <wp:inline distT="0" distB="0" distL="0" distR="0" wp14:anchorId="7EAEEDE4" wp14:editId="17E9374C">
                  <wp:extent cx="457200" cy="45720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08E69AB" w14:textId="77777777" w:rsidR="00B1181D" w:rsidRDefault="00000000">
            <w:r>
              <w:t>呸呸呸</w:t>
            </w:r>
          </w:p>
        </w:tc>
      </w:tr>
    </w:tbl>
    <w:p w14:paraId="55A2B5A1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402F0E8C" w14:textId="77777777">
        <w:tc>
          <w:tcPr>
            <w:tcW w:w="720" w:type="dxa"/>
          </w:tcPr>
          <w:p w14:paraId="5E1EBD93" w14:textId="77777777" w:rsidR="00B1181D" w:rsidRDefault="00000000">
            <w:r>
              <w:rPr>
                <w:noProof/>
              </w:rPr>
              <w:drawing>
                <wp:inline distT="0" distB="0" distL="0" distR="0" wp14:anchorId="68FB0EA3" wp14:editId="026D6D9E">
                  <wp:extent cx="457200" cy="45720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C5B934E" w14:textId="77777777" w:rsidR="00B1181D" w:rsidRDefault="00000000">
            <w:r>
              <w:t>我就只配面包</w:t>
            </w:r>
          </w:p>
        </w:tc>
      </w:tr>
    </w:tbl>
    <w:p w14:paraId="684DEA52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041A1816" w14:textId="77777777">
        <w:trPr>
          <w:jc w:val="right"/>
        </w:trPr>
        <w:tc>
          <w:tcPr>
            <w:tcW w:w="4320" w:type="dxa"/>
            <w:vAlign w:val="center"/>
          </w:tcPr>
          <w:p w14:paraId="10234759" w14:textId="77777777" w:rsidR="00B1181D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3474E8F7" w14:textId="77777777" w:rsidR="00B1181D" w:rsidRDefault="00000000">
            <w:r>
              <w:rPr>
                <w:noProof/>
              </w:rPr>
              <w:drawing>
                <wp:inline distT="0" distB="0" distL="0" distR="0" wp14:anchorId="3B12F72D" wp14:editId="61A15CB4">
                  <wp:extent cx="457200" cy="45720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1ABAFD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00F62A59" w14:textId="77777777">
        <w:tc>
          <w:tcPr>
            <w:tcW w:w="720" w:type="dxa"/>
          </w:tcPr>
          <w:p w14:paraId="34846230" w14:textId="77777777" w:rsidR="00B1181D" w:rsidRDefault="00000000">
            <w:r>
              <w:rPr>
                <w:noProof/>
              </w:rPr>
              <w:drawing>
                <wp:inline distT="0" distB="0" distL="0" distR="0" wp14:anchorId="066E50B1" wp14:editId="511A4DF9">
                  <wp:extent cx="457200" cy="45720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5B7A307" w14:textId="77777777" w:rsidR="00B1181D" w:rsidRDefault="00000000">
            <w:r>
              <w:t>【表情包】</w:t>
            </w:r>
          </w:p>
        </w:tc>
      </w:tr>
    </w:tbl>
    <w:p w14:paraId="7EC353E6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78C0F09F" w14:textId="77777777">
        <w:trPr>
          <w:jc w:val="right"/>
        </w:trPr>
        <w:tc>
          <w:tcPr>
            <w:tcW w:w="4320" w:type="dxa"/>
            <w:vAlign w:val="center"/>
          </w:tcPr>
          <w:p w14:paraId="267687E8" w14:textId="77777777" w:rsidR="00B1181D" w:rsidRDefault="00000000">
            <w:pPr>
              <w:jc w:val="right"/>
            </w:pPr>
            <w:r>
              <w:t>是不配</w:t>
            </w:r>
          </w:p>
        </w:tc>
        <w:tc>
          <w:tcPr>
            <w:tcW w:w="720" w:type="dxa"/>
          </w:tcPr>
          <w:p w14:paraId="2C489D22" w14:textId="77777777" w:rsidR="00B1181D" w:rsidRDefault="00000000">
            <w:r>
              <w:rPr>
                <w:noProof/>
              </w:rPr>
              <w:drawing>
                <wp:inline distT="0" distB="0" distL="0" distR="0" wp14:anchorId="792E21B8" wp14:editId="79D08EFE">
                  <wp:extent cx="457200" cy="45720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DC0AB6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3941E391" w14:textId="77777777">
        <w:trPr>
          <w:jc w:val="right"/>
        </w:trPr>
        <w:tc>
          <w:tcPr>
            <w:tcW w:w="4320" w:type="dxa"/>
            <w:vAlign w:val="center"/>
          </w:tcPr>
          <w:p w14:paraId="4093A0D7" w14:textId="77777777" w:rsidR="00B1181D" w:rsidRDefault="00000000">
            <w:pPr>
              <w:jc w:val="right"/>
            </w:pPr>
            <w:r>
              <w:t>因为只能配人是吧</w:t>
            </w:r>
          </w:p>
        </w:tc>
        <w:tc>
          <w:tcPr>
            <w:tcW w:w="720" w:type="dxa"/>
          </w:tcPr>
          <w:p w14:paraId="7A8E1ED6" w14:textId="77777777" w:rsidR="00B1181D" w:rsidRDefault="00000000">
            <w:r>
              <w:rPr>
                <w:noProof/>
              </w:rPr>
              <w:drawing>
                <wp:inline distT="0" distB="0" distL="0" distR="0" wp14:anchorId="510AAFEA" wp14:editId="220B97C6">
                  <wp:extent cx="457200" cy="45720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C3F3D7" w14:textId="77777777" w:rsidR="00B1181D" w:rsidRDefault="00B1181D"/>
    <w:p w14:paraId="0B6E417F" w14:textId="77777777" w:rsidR="00B1181D" w:rsidRDefault="00000000">
      <w:pPr>
        <w:jc w:val="center"/>
      </w:pPr>
      <w:r>
        <w:t>2024-03-19 18:35:24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63F9F8DC" w14:textId="77777777">
        <w:tc>
          <w:tcPr>
            <w:tcW w:w="720" w:type="dxa"/>
          </w:tcPr>
          <w:p w14:paraId="1FD35611" w14:textId="77777777" w:rsidR="00B1181D" w:rsidRDefault="00000000">
            <w:r>
              <w:rPr>
                <w:noProof/>
              </w:rPr>
              <w:drawing>
                <wp:inline distT="0" distB="0" distL="0" distR="0" wp14:anchorId="31CA52C2" wp14:editId="39D5AF6C">
                  <wp:extent cx="457200" cy="45720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999951C" w14:textId="77777777" w:rsidR="00B1181D" w:rsidRDefault="00000000">
            <w:r>
              <w:t>什么话</w:t>
            </w:r>
          </w:p>
        </w:tc>
      </w:tr>
    </w:tbl>
    <w:p w14:paraId="07CCF7C7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4C45BA53" w14:textId="77777777">
        <w:trPr>
          <w:jc w:val="right"/>
        </w:trPr>
        <w:tc>
          <w:tcPr>
            <w:tcW w:w="4320" w:type="dxa"/>
            <w:vAlign w:val="center"/>
          </w:tcPr>
          <w:p w14:paraId="5D4A3754" w14:textId="77777777" w:rsidR="00B1181D" w:rsidRDefault="00000000">
            <w:pPr>
              <w:jc w:val="right"/>
            </w:pPr>
            <w:r>
              <w:lastRenderedPageBreak/>
              <w:t>那你想配什么？</w:t>
            </w:r>
            <w:r>
              <w:t>🤔</w:t>
            </w:r>
          </w:p>
        </w:tc>
        <w:tc>
          <w:tcPr>
            <w:tcW w:w="720" w:type="dxa"/>
          </w:tcPr>
          <w:p w14:paraId="0339678A" w14:textId="77777777" w:rsidR="00B1181D" w:rsidRDefault="00000000">
            <w:r>
              <w:rPr>
                <w:noProof/>
              </w:rPr>
              <w:drawing>
                <wp:inline distT="0" distB="0" distL="0" distR="0" wp14:anchorId="55B79EFF" wp14:editId="005B7189">
                  <wp:extent cx="457200" cy="45720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09EDE7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6946D474" w14:textId="77777777">
        <w:tc>
          <w:tcPr>
            <w:tcW w:w="720" w:type="dxa"/>
          </w:tcPr>
          <w:p w14:paraId="59F8890A" w14:textId="77777777" w:rsidR="00B1181D" w:rsidRDefault="00000000">
            <w:r>
              <w:rPr>
                <w:noProof/>
              </w:rPr>
              <w:drawing>
                <wp:inline distT="0" distB="0" distL="0" distR="0" wp14:anchorId="4F1F4087" wp14:editId="7CFB57E1">
                  <wp:extent cx="457200" cy="45720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EAE2178" w14:textId="77777777" w:rsidR="00B1181D" w:rsidRDefault="00000000">
            <w:r>
              <w:t>没有</w:t>
            </w:r>
          </w:p>
        </w:tc>
      </w:tr>
    </w:tbl>
    <w:p w14:paraId="5D515A81" w14:textId="77777777" w:rsidR="00B1181D" w:rsidRDefault="00B1181D"/>
    <w:p w14:paraId="1509E414" w14:textId="77777777" w:rsidR="00B1181D" w:rsidRDefault="00000000">
      <w:pPr>
        <w:jc w:val="center"/>
      </w:pPr>
      <w:r>
        <w:t>2024-03-19 18:41:25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2FB1583E" w14:textId="77777777">
        <w:trPr>
          <w:jc w:val="right"/>
        </w:trPr>
        <w:tc>
          <w:tcPr>
            <w:tcW w:w="4320" w:type="dxa"/>
            <w:vAlign w:val="center"/>
          </w:tcPr>
          <w:p w14:paraId="377F853E" w14:textId="77777777" w:rsidR="00B1181D" w:rsidRDefault="00000000">
            <w:pPr>
              <w:jc w:val="right"/>
            </w:pPr>
            <w:r>
              <w:t>好，啥不配只配我</w:t>
            </w:r>
          </w:p>
        </w:tc>
        <w:tc>
          <w:tcPr>
            <w:tcW w:w="720" w:type="dxa"/>
          </w:tcPr>
          <w:p w14:paraId="32277B48" w14:textId="77777777" w:rsidR="00B1181D" w:rsidRDefault="00000000">
            <w:r>
              <w:rPr>
                <w:noProof/>
              </w:rPr>
              <w:drawing>
                <wp:inline distT="0" distB="0" distL="0" distR="0" wp14:anchorId="51673CFC" wp14:editId="009B7F45">
                  <wp:extent cx="457200" cy="45720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930942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7FD88DB5" w14:textId="77777777">
        <w:tc>
          <w:tcPr>
            <w:tcW w:w="720" w:type="dxa"/>
          </w:tcPr>
          <w:p w14:paraId="40D6EE6F" w14:textId="77777777" w:rsidR="00B1181D" w:rsidRDefault="00000000">
            <w:r>
              <w:rPr>
                <w:noProof/>
              </w:rPr>
              <w:drawing>
                <wp:inline distT="0" distB="0" distL="0" distR="0" wp14:anchorId="686E26DF" wp14:editId="64D62AAD">
                  <wp:extent cx="457200" cy="45720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08600C7" w14:textId="77777777" w:rsidR="00B1181D" w:rsidRDefault="00000000">
            <w:r>
              <w:t>【表情包】</w:t>
            </w:r>
          </w:p>
        </w:tc>
      </w:tr>
    </w:tbl>
    <w:p w14:paraId="31C15A88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6FA4F4A4" w14:textId="77777777">
        <w:tc>
          <w:tcPr>
            <w:tcW w:w="720" w:type="dxa"/>
          </w:tcPr>
          <w:p w14:paraId="61BADDF5" w14:textId="77777777" w:rsidR="00B1181D" w:rsidRDefault="00000000">
            <w:r>
              <w:rPr>
                <w:noProof/>
              </w:rPr>
              <w:drawing>
                <wp:inline distT="0" distB="0" distL="0" distR="0" wp14:anchorId="07302936" wp14:editId="5DA9A17B">
                  <wp:extent cx="457200" cy="45720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8E1F5F1" w14:textId="77777777" w:rsidR="00B1181D" w:rsidRDefault="00000000">
            <w:r>
              <w:t>什么逻辑</w:t>
            </w:r>
          </w:p>
        </w:tc>
      </w:tr>
    </w:tbl>
    <w:p w14:paraId="264A2C78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790943E3" w14:textId="77777777">
        <w:trPr>
          <w:jc w:val="right"/>
        </w:trPr>
        <w:tc>
          <w:tcPr>
            <w:tcW w:w="4320" w:type="dxa"/>
            <w:vAlign w:val="center"/>
          </w:tcPr>
          <w:p w14:paraId="0698B8DC" w14:textId="77777777" w:rsidR="00B1181D" w:rsidRDefault="00000000">
            <w:pPr>
              <w:jc w:val="right"/>
            </w:pPr>
            <w:r>
              <w:t>鬼逻辑</w:t>
            </w:r>
          </w:p>
        </w:tc>
        <w:tc>
          <w:tcPr>
            <w:tcW w:w="720" w:type="dxa"/>
          </w:tcPr>
          <w:p w14:paraId="2BF88B6B" w14:textId="77777777" w:rsidR="00B1181D" w:rsidRDefault="00000000">
            <w:r>
              <w:rPr>
                <w:noProof/>
              </w:rPr>
              <w:drawing>
                <wp:inline distT="0" distB="0" distL="0" distR="0" wp14:anchorId="4FA4D39C" wp14:editId="0156DF0B">
                  <wp:extent cx="457200" cy="45720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7E4842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0B01594C" w14:textId="77777777">
        <w:trPr>
          <w:jc w:val="right"/>
        </w:trPr>
        <w:tc>
          <w:tcPr>
            <w:tcW w:w="4320" w:type="dxa"/>
            <w:vAlign w:val="center"/>
          </w:tcPr>
          <w:p w14:paraId="4EA7024A" w14:textId="77777777" w:rsidR="00B1181D" w:rsidRDefault="00000000">
            <w:pPr>
              <w:jc w:val="right"/>
            </w:pPr>
            <w:r>
              <w:t>后座脚有点臭</w:t>
            </w:r>
          </w:p>
        </w:tc>
        <w:tc>
          <w:tcPr>
            <w:tcW w:w="720" w:type="dxa"/>
          </w:tcPr>
          <w:p w14:paraId="780FA387" w14:textId="77777777" w:rsidR="00B1181D" w:rsidRDefault="00000000">
            <w:r>
              <w:rPr>
                <w:noProof/>
              </w:rPr>
              <w:drawing>
                <wp:inline distT="0" distB="0" distL="0" distR="0" wp14:anchorId="7CB75487" wp14:editId="2032AD57">
                  <wp:extent cx="457200" cy="45720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CB77C6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23A7A439" w14:textId="77777777">
        <w:trPr>
          <w:jc w:val="right"/>
        </w:trPr>
        <w:tc>
          <w:tcPr>
            <w:tcW w:w="4320" w:type="dxa"/>
            <w:vAlign w:val="center"/>
          </w:tcPr>
          <w:p w14:paraId="11BEC57E" w14:textId="77777777" w:rsidR="00B1181D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你是</w:t>
            </w:r>
            <w:r>
              <w:rPr>
                <w:lang w:eastAsia="zh-CN"/>
              </w:rPr>
              <w:t>🐷</w:t>
            </w:r>
            <w:r>
              <w:rPr>
                <w:lang w:eastAsia="zh-CN"/>
              </w:rPr>
              <w:t>吗？</w:t>
            </w:r>
          </w:p>
          <w:p w14:paraId="5EAB2F17" w14:textId="77777777" w:rsidR="00B1181D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睡觉：【表情包】</w:t>
            </w:r>
          </w:p>
        </w:tc>
        <w:tc>
          <w:tcPr>
            <w:tcW w:w="720" w:type="dxa"/>
          </w:tcPr>
          <w:p w14:paraId="683A67A9" w14:textId="77777777" w:rsidR="00B1181D" w:rsidRDefault="00000000">
            <w:r>
              <w:rPr>
                <w:noProof/>
              </w:rPr>
              <w:drawing>
                <wp:inline distT="0" distB="0" distL="0" distR="0" wp14:anchorId="5330B001" wp14:editId="0DDD088F">
                  <wp:extent cx="457200" cy="45720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53F2C6" w14:textId="77777777" w:rsidR="00B1181D" w:rsidRDefault="00B1181D"/>
    <w:p w14:paraId="3C958E7D" w14:textId="77777777" w:rsidR="00B1181D" w:rsidRDefault="00000000">
      <w:pPr>
        <w:jc w:val="center"/>
      </w:pPr>
      <w:r>
        <w:t>2024-03-19 20:55:02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56482F79" w14:textId="77777777">
        <w:tc>
          <w:tcPr>
            <w:tcW w:w="720" w:type="dxa"/>
          </w:tcPr>
          <w:p w14:paraId="5088354A" w14:textId="77777777" w:rsidR="00B1181D" w:rsidRDefault="00000000">
            <w:r>
              <w:rPr>
                <w:noProof/>
              </w:rPr>
              <w:lastRenderedPageBreak/>
              <w:drawing>
                <wp:inline distT="0" distB="0" distL="0" distR="0" wp14:anchorId="739E0287" wp14:editId="0FD3F82C">
                  <wp:extent cx="457200" cy="45720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4713698" w14:textId="77777777" w:rsidR="00B1181D" w:rsidRDefault="00000000">
            <w:r>
              <w:t>你是</w:t>
            </w:r>
          </w:p>
        </w:tc>
      </w:tr>
    </w:tbl>
    <w:p w14:paraId="2A520F06" w14:textId="77777777" w:rsidR="00B1181D" w:rsidRDefault="00B1181D"/>
    <w:p w14:paraId="29171965" w14:textId="77777777" w:rsidR="00B1181D" w:rsidRDefault="00000000">
      <w:pPr>
        <w:jc w:val="center"/>
      </w:pPr>
      <w:r>
        <w:t>2024-03-19 21:22:42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24A8FD6E" w14:textId="77777777">
        <w:trPr>
          <w:jc w:val="right"/>
        </w:trPr>
        <w:tc>
          <w:tcPr>
            <w:tcW w:w="4320" w:type="dxa"/>
            <w:vAlign w:val="center"/>
          </w:tcPr>
          <w:p w14:paraId="763604B7" w14:textId="77777777" w:rsidR="00B1181D" w:rsidRDefault="00000000">
            <w:pPr>
              <w:jc w:val="right"/>
            </w:pPr>
            <w:r>
              <w:t>你是</w:t>
            </w:r>
          </w:p>
        </w:tc>
        <w:tc>
          <w:tcPr>
            <w:tcW w:w="720" w:type="dxa"/>
          </w:tcPr>
          <w:p w14:paraId="115FD632" w14:textId="77777777" w:rsidR="00B1181D" w:rsidRDefault="00000000">
            <w:r>
              <w:rPr>
                <w:noProof/>
              </w:rPr>
              <w:drawing>
                <wp:inline distT="0" distB="0" distL="0" distR="0" wp14:anchorId="51E45EAA" wp14:editId="41107FD1">
                  <wp:extent cx="457200" cy="45720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0F2075" w14:textId="77777777" w:rsidR="00B1181D" w:rsidRDefault="00B1181D"/>
    <w:p w14:paraId="195CE486" w14:textId="77777777" w:rsidR="00B1181D" w:rsidRDefault="00000000">
      <w:pPr>
        <w:jc w:val="center"/>
      </w:pPr>
      <w:r>
        <w:t>2024-03-19 21:33:05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7028CEEA" w14:textId="77777777">
        <w:tc>
          <w:tcPr>
            <w:tcW w:w="720" w:type="dxa"/>
          </w:tcPr>
          <w:p w14:paraId="1BB7AF1E" w14:textId="77777777" w:rsidR="00B1181D" w:rsidRDefault="00000000">
            <w:r>
              <w:rPr>
                <w:noProof/>
              </w:rPr>
              <w:drawing>
                <wp:inline distT="0" distB="0" distL="0" distR="0" wp14:anchorId="31044985" wp14:editId="0C854FEE">
                  <wp:extent cx="457200" cy="45720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0C5D27C" w14:textId="77777777" w:rsidR="00B1181D" w:rsidRDefault="00000000">
            <w:r>
              <w:t>【表情包】</w:t>
            </w:r>
          </w:p>
        </w:tc>
      </w:tr>
    </w:tbl>
    <w:p w14:paraId="6896C830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7820A599" w14:textId="77777777">
        <w:tc>
          <w:tcPr>
            <w:tcW w:w="720" w:type="dxa"/>
          </w:tcPr>
          <w:p w14:paraId="7B8AC9E7" w14:textId="77777777" w:rsidR="00B1181D" w:rsidRDefault="00000000">
            <w:r>
              <w:rPr>
                <w:noProof/>
              </w:rPr>
              <w:drawing>
                <wp:inline distT="0" distB="0" distL="0" distR="0" wp14:anchorId="7158246A" wp14:editId="5D79F73C">
                  <wp:extent cx="457200" cy="45720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6709569" w14:textId="77777777" w:rsidR="00B1181D" w:rsidRDefault="00000000">
            <w:r>
              <w:t>你微信有没有</w:t>
            </w:r>
            <w:r>
              <w:t>💰</w:t>
            </w:r>
          </w:p>
        </w:tc>
      </w:tr>
    </w:tbl>
    <w:p w14:paraId="177DD13A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34F2BC9C" w14:textId="77777777">
        <w:tc>
          <w:tcPr>
            <w:tcW w:w="720" w:type="dxa"/>
          </w:tcPr>
          <w:p w14:paraId="50D04E40" w14:textId="77777777" w:rsidR="00B1181D" w:rsidRDefault="00000000">
            <w:r>
              <w:rPr>
                <w:noProof/>
              </w:rPr>
              <w:drawing>
                <wp:inline distT="0" distB="0" distL="0" distR="0" wp14:anchorId="2B0E9509" wp14:editId="697844BF">
                  <wp:extent cx="457200" cy="45720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256BF38" w14:textId="77777777" w:rsidR="00B1181D" w:rsidRDefault="00000000">
            <w:r>
              <w:t>用支付宝跟你换一下</w:t>
            </w:r>
          </w:p>
        </w:tc>
      </w:tr>
    </w:tbl>
    <w:p w14:paraId="5F3A6A69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1897B820" w14:textId="77777777">
        <w:trPr>
          <w:jc w:val="right"/>
        </w:trPr>
        <w:tc>
          <w:tcPr>
            <w:tcW w:w="4320" w:type="dxa"/>
            <w:vAlign w:val="center"/>
          </w:tcPr>
          <w:p w14:paraId="5F1131C2" w14:textId="77777777" w:rsidR="00B1181D" w:rsidRDefault="00000000">
            <w:pPr>
              <w:jc w:val="right"/>
            </w:pPr>
            <w:r>
              <w:t>发过来</w:t>
            </w:r>
          </w:p>
        </w:tc>
        <w:tc>
          <w:tcPr>
            <w:tcW w:w="720" w:type="dxa"/>
          </w:tcPr>
          <w:p w14:paraId="31AEC3BB" w14:textId="77777777" w:rsidR="00B1181D" w:rsidRDefault="00000000">
            <w:r>
              <w:rPr>
                <w:noProof/>
              </w:rPr>
              <w:drawing>
                <wp:inline distT="0" distB="0" distL="0" distR="0" wp14:anchorId="45F2425B" wp14:editId="79E87745">
                  <wp:extent cx="457200" cy="45720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7F5947" w14:textId="77777777" w:rsidR="00B1181D" w:rsidRDefault="00B1181D"/>
    <w:p w14:paraId="2390AE5E" w14:textId="77777777" w:rsidR="00B1181D" w:rsidRDefault="00000000">
      <w:pPr>
        <w:jc w:val="center"/>
      </w:pPr>
      <w:r>
        <w:t>2024-03-19 21:44:46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23CE46A1" w14:textId="77777777">
        <w:tc>
          <w:tcPr>
            <w:tcW w:w="720" w:type="dxa"/>
          </w:tcPr>
          <w:p w14:paraId="007E211F" w14:textId="77777777" w:rsidR="00B1181D" w:rsidRDefault="00000000">
            <w:r>
              <w:rPr>
                <w:noProof/>
              </w:rPr>
              <w:drawing>
                <wp:inline distT="0" distB="0" distL="0" distR="0" wp14:anchorId="66348694" wp14:editId="081BC6FE">
                  <wp:extent cx="457200" cy="45720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1C954FE" w14:textId="77777777" w:rsidR="00B1181D" w:rsidRDefault="00000000">
            <w:r>
              <w:t>支付宝给我</w:t>
            </w:r>
          </w:p>
        </w:tc>
      </w:tr>
    </w:tbl>
    <w:p w14:paraId="3B784FDD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4B010E8A" w14:textId="77777777">
        <w:tc>
          <w:tcPr>
            <w:tcW w:w="720" w:type="dxa"/>
          </w:tcPr>
          <w:p w14:paraId="119C936A" w14:textId="77777777" w:rsidR="00B1181D" w:rsidRDefault="00000000">
            <w:r>
              <w:rPr>
                <w:noProof/>
              </w:rPr>
              <w:drawing>
                <wp:inline distT="0" distB="0" distL="0" distR="0" wp14:anchorId="2CADAEFA" wp14:editId="1E1E8936">
                  <wp:extent cx="457200" cy="45720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ECFF544" w14:textId="77777777" w:rsidR="00B1181D" w:rsidRDefault="00000000">
            <w:r>
              <w:t>换个</w:t>
            </w:r>
            <w:r>
              <w:t>3k</w:t>
            </w:r>
          </w:p>
        </w:tc>
      </w:tr>
    </w:tbl>
    <w:p w14:paraId="0297A000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0FD565F2" w14:textId="77777777">
        <w:tc>
          <w:tcPr>
            <w:tcW w:w="720" w:type="dxa"/>
          </w:tcPr>
          <w:p w14:paraId="0DE1C7A4" w14:textId="77777777" w:rsidR="00B1181D" w:rsidRDefault="00000000">
            <w:r>
              <w:rPr>
                <w:noProof/>
              </w:rPr>
              <w:lastRenderedPageBreak/>
              <w:drawing>
                <wp:inline distT="0" distB="0" distL="0" distR="0" wp14:anchorId="14828EAC" wp14:editId="6FA81CD8">
                  <wp:extent cx="457200" cy="45720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9B4956E" w14:textId="77777777" w:rsidR="00B1181D" w:rsidRDefault="00000000">
            <w:r>
              <w:t>哈哈哈哈</w:t>
            </w:r>
          </w:p>
        </w:tc>
      </w:tr>
    </w:tbl>
    <w:p w14:paraId="08B4A53F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15297D0A" w14:textId="77777777">
        <w:trPr>
          <w:jc w:val="right"/>
        </w:trPr>
        <w:tc>
          <w:tcPr>
            <w:tcW w:w="4320" w:type="dxa"/>
            <w:vAlign w:val="center"/>
          </w:tcPr>
          <w:p w14:paraId="15341B6F" w14:textId="77777777" w:rsidR="00B1181D" w:rsidRDefault="00000000">
            <w:pPr>
              <w:jc w:val="right"/>
            </w:pPr>
            <w:r>
              <w:t>你没有吗</w:t>
            </w:r>
          </w:p>
        </w:tc>
        <w:tc>
          <w:tcPr>
            <w:tcW w:w="720" w:type="dxa"/>
          </w:tcPr>
          <w:p w14:paraId="0B0D37FC" w14:textId="77777777" w:rsidR="00B1181D" w:rsidRDefault="00000000">
            <w:r>
              <w:rPr>
                <w:noProof/>
              </w:rPr>
              <w:drawing>
                <wp:inline distT="0" distB="0" distL="0" distR="0" wp14:anchorId="1F678BCC" wp14:editId="626AD85D">
                  <wp:extent cx="457200" cy="45720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AEAED6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36267AD7" w14:textId="77777777">
        <w:trPr>
          <w:jc w:val="right"/>
        </w:trPr>
        <w:tc>
          <w:tcPr>
            <w:tcW w:w="4320" w:type="dxa"/>
            <w:vAlign w:val="center"/>
          </w:tcPr>
          <w:p w14:paraId="0F764F84" w14:textId="77777777" w:rsidR="00B1181D" w:rsidRDefault="00000000">
            <w:pPr>
              <w:jc w:val="right"/>
            </w:pPr>
            <w:r>
              <w:t>手机号</w:t>
            </w:r>
          </w:p>
        </w:tc>
        <w:tc>
          <w:tcPr>
            <w:tcW w:w="720" w:type="dxa"/>
          </w:tcPr>
          <w:p w14:paraId="48D53386" w14:textId="77777777" w:rsidR="00B1181D" w:rsidRDefault="00000000">
            <w:r>
              <w:rPr>
                <w:noProof/>
              </w:rPr>
              <w:drawing>
                <wp:inline distT="0" distB="0" distL="0" distR="0" wp14:anchorId="37FB5E06" wp14:editId="4152D7C8">
                  <wp:extent cx="457200" cy="45720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4357CD" w14:textId="77777777" w:rsidR="00B1181D" w:rsidRDefault="00B1181D"/>
    <w:p w14:paraId="1B8C618A" w14:textId="77777777" w:rsidR="00B1181D" w:rsidRDefault="00000000">
      <w:pPr>
        <w:jc w:val="center"/>
      </w:pPr>
      <w:r>
        <w:t>2024-03-19 21:59:09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7706FBA3" w14:textId="77777777">
        <w:tc>
          <w:tcPr>
            <w:tcW w:w="720" w:type="dxa"/>
          </w:tcPr>
          <w:p w14:paraId="7386AD97" w14:textId="77777777" w:rsidR="00B1181D" w:rsidRDefault="00000000">
            <w:r>
              <w:rPr>
                <w:noProof/>
              </w:rPr>
              <w:drawing>
                <wp:inline distT="0" distB="0" distL="0" distR="0" wp14:anchorId="222CF810" wp14:editId="32354093">
                  <wp:extent cx="457200" cy="45720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0BE7E7B" w14:textId="77777777" w:rsidR="00B1181D" w:rsidRDefault="00000000">
            <w:r>
              <w:t>咦</w:t>
            </w:r>
          </w:p>
        </w:tc>
      </w:tr>
    </w:tbl>
    <w:p w14:paraId="61F09CF1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1DE7E6E5" w14:textId="77777777">
        <w:tc>
          <w:tcPr>
            <w:tcW w:w="720" w:type="dxa"/>
          </w:tcPr>
          <w:p w14:paraId="66C1A5C9" w14:textId="77777777" w:rsidR="00B1181D" w:rsidRDefault="00000000">
            <w:r>
              <w:rPr>
                <w:noProof/>
              </w:rPr>
              <w:drawing>
                <wp:inline distT="0" distB="0" distL="0" distR="0" wp14:anchorId="3FFB1B2C" wp14:editId="1F4E43AC">
                  <wp:extent cx="457200" cy="45720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E0200DD" w14:textId="77777777" w:rsidR="00B1181D" w:rsidRDefault="00000000">
            <w:r>
              <w:rPr>
                <w:noProof/>
              </w:rPr>
              <w:drawing>
                <wp:inline distT="0" distB="0" distL="0" distR="0" wp14:anchorId="1886EB6A" wp14:editId="0B01F164">
                  <wp:extent cx="825910" cy="182880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f2171077f699b525ebaa6dcc74116d7_t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91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91930A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7F0941F3" w14:textId="77777777">
        <w:trPr>
          <w:jc w:val="right"/>
        </w:trPr>
        <w:tc>
          <w:tcPr>
            <w:tcW w:w="4320" w:type="dxa"/>
            <w:vAlign w:val="center"/>
          </w:tcPr>
          <w:p w14:paraId="3FC2DB26" w14:textId="77777777" w:rsidR="00B1181D" w:rsidRDefault="00000000">
            <w:pPr>
              <w:jc w:val="right"/>
            </w:pPr>
            <w:r>
              <w:t>第一个</w:t>
            </w:r>
          </w:p>
        </w:tc>
        <w:tc>
          <w:tcPr>
            <w:tcW w:w="720" w:type="dxa"/>
          </w:tcPr>
          <w:p w14:paraId="315E0597" w14:textId="77777777" w:rsidR="00B1181D" w:rsidRDefault="00000000">
            <w:r>
              <w:rPr>
                <w:noProof/>
              </w:rPr>
              <w:drawing>
                <wp:inline distT="0" distB="0" distL="0" distR="0" wp14:anchorId="64963F6D" wp14:editId="730C17FB">
                  <wp:extent cx="457200" cy="45720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340E27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35F25B0D" w14:textId="77777777">
        <w:tc>
          <w:tcPr>
            <w:tcW w:w="720" w:type="dxa"/>
          </w:tcPr>
          <w:p w14:paraId="650F9FD8" w14:textId="77777777" w:rsidR="00B1181D" w:rsidRDefault="00000000">
            <w:r>
              <w:rPr>
                <w:noProof/>
              </w:rPr>
              <w:drawing>
                <wp:inline distT="0" distB="0" distL="0" distR="0" wp14:anchorId="3200DACA" wp14:editId="65D652B8">
                  <wp:extent cx="457200" cy="45720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3740BB8" w14:textId="77777777" w:rsidR="00B1181D" w:rsidRDefault="00000000">
            <w:r>
              <w:t>转了</w:t>
            </w:r>
          </w:p>
        </w:tc>
      </w:tr>
    </w:tbl>
    <w:p w14:paraId="2D9BC6F5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2A76DDA7" w14:textId="77777777">
        <w:trPr>
          <w:jc w:val="right"/>
        </w:trPr>
        <w:tc>
          <w:tcPr>
            <w:tcW w:w="4320" w:type="dxa"/>
            <w:vAlign w:val="center"/>
          </w:tcPr>
          <w:p w14:paraId="4C2C788C" w14:textId="77777777" w:rsidR="00B1181D" w:rsidRDefault="00000000">
            <w:pPr>
              <w:jc w:val="right"/>
            </w:pPr>
            <w:r>
              <w:lastRenderedPageBreak/>
              <w:t>手续费五百</w:t>
            </w:r>
          </w:p>
        </w:tc>
        <w:tc>
          <w:tcPr>
            <w:tcW w:w="720" w:type="dxa"/>
          </w:tcPr>
          <w:p w14:paraId="61198101" w14:textId="77777777" w:rsidR="00B1181D" w:rsidRDefault="00000000">
            <w:r>
              <w:rPr>
                <w:noProof/>
              </w:rPr>
              <w:drawing>
                <wp:inline distT="0" distB="0" distL="0" distR="0" wp14:anchorId="6A3046CA" wp14:editId="5918AD71">
                  <wp:extent cx="457200" cy="45720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2224CA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66A3DE5D" w14:textId="77777777">
        <w:tc>
          <w:tcPr>
            <w:tcW w:w="720" w:type="dxa"/>
          </w:tcPr>
          <w:p w14:paraId="11EA1A0D" w14:textId="77777777" w:rsidR="00B1181D" w:rsidRDefault="00000000">
            <w:r>
              <w:rPr>
                <w:noProof/>
              </w:rPr>
              <w:drawing>
                <wp:inline distT="0" distB="0" distL="0" distR="0" wp14:anchorId="22C29DC5" wp14:editId="1F2B609D">
                  <wp:extent cx="457200" cy="45720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CF60ED5" w14:textId="77777777" w:rsidR="00B1181D" w:rsidRDefault="00000000">
            <w:r>
              <w:t>【表情包】</w:t>
            </w:r>
          </w:p>
        </w:tc>
      </w:tr>
    </w:tbl>
    <w:p w14:paraId="37967F96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32B124EA" w14:textId="77777777">
        <w:tc>
          <w:tcPr>
            <w:tcW w:w="720" w:type="dxa"/>
          </w:tcPr>
          <w:p w14:paraId="23A96341" w14:textId="77777777" w:rsidR="00B1181D" w:rsidRDefault="00000000">
            <w:r>
              <w:rPr>
                <w:noProof/>
              </w:rPr>
              <w:drawing>
                <wp:inline distT="0" distB="0" distL="0" distR="0" wp14:anchorId="5E263CE7" wp14:editId="7BFB49E6">
                  <wp:extent cx="457200" cy="45720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4516C36" w14:textId="77777777" w:rsidR="00B1181D" w:rsidRDefault="00000000">
            <w:r>
              <w:t>【表情包】</w:t>
            </w:r>
          </w:p>
        </w:tc>
      </w:tr>
    </w:tbl>
    <w:p w14:paraId="50E201EB" w14:textId="77777777" w:rsidR="00B1181D" w:rsidRDefault="00B1181D"/>
    <w:p w14:paraId="09707735" w14:textId="77777777" w:rsidR="00B1181D" w:rsidRDefault="00000000">
      <w:pPr>
        <w:jc w:val="center"/>
      </w:pPr>
      <w:r>
        <w:t>2024-03-19 22:04:30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45C12AFD" w14:textId="77777777">
        <w:trPr>
          <w:jc w:val="right"/>
        </w:trPr>
        <w:tc>
          <w:tcPr>
            <w:tcW w:w="4320" w:type="dxa"/>
            <w:vAlign w:val="center"/>
          </w:tcPr>
          <w:p w14:paraId="3A99CFC5" w14:textId="77777777" w:rsidR="00B1181D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39C49627" w14:textId="77777777" w:rsidR="00B1181D" w:rsidRDefault="00000000">
            <w:r>
              <w:rPr>
                <w:noProof/>
              </w:rPr>
              <w:drawing>
                <wp:inline distT="0" distB="0" distL="0" distR="0" wp14:anchorId="724EF08A" wp14:editId="596EE53A">
                  <wp:extent cx="457200" cy="45720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9AF711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4284F09C" w14:textId="77777777">
        <w:tc>
          <w:tcPr>
            <w:tcW w:w="720" w:type="dxa"/>
          </w:tcPr>
          <w:p w14:paraId="3A0501C5" w14:textId="77777777" w:rsidR="00B1181D" w:rsidRDefault="00000000">
            <w:r>
              <w:rPr>
                <w:noProof/>
              </w:rPr>
              <w:drawing>
                <wp:inline distT="0" distB="0" distL="0" distR="0" wp14:anchorId="0E5CCF18" wp14:editId="19818A36">
                  <wp:extent cx="457200" cy="45720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D21BE0D" w14:textId="77777777" w:rsidR="00B1181D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转吧，有需要</w:t>
            </w:r>
            <w:r>
              <w:rPr>
                <w:lang w:eastAsia="zh-CN"/>
              </w:rPr>
              <w:t>[</w:t>
            </w:r>
            <w:proofErr w:type="gramStart"/>
            <w:r>
              <w:rPr>
                <w:lang w:eastAsia="zh-CN"/>
              </w:rPr>
              <w:t>旺柴</w:t>
            </w:r>
            <w:r>
              <w:rPr>
                <w:lang w:eastAsia="zh-CN"/>
              </w:rPr>
              <w:t>][</w:t>
            </w:r>
            <w:r>
              <w:rPr>
                <w:lang w:eastAsia="zh-CN"/>
              </w:rPr>
              <w:t>旺柴</w:t>
            </w:r>
            <w:r>
              <w:rPr>
                <w:lang w:eastAsia="zh-CN"/>
              </w:rPr>
              <w:t>][</w:t>
            </w:r>
            <w:r>
              <w:rPr>
                <w:lang w:eastAsia="zh-CN"/>
              </w:rPr>
              <w:t>旺柴</w:t>
            </w:r>
            <w:proofErr w:type="gramEnd"/>
            <w:r>
              <w:rPr>
                <w:lang w:eastAsia="zh-CN"/>
              </w:rPr>
              <w:t>]</w:t>
            </w:r>
          </w:p>
        </w:tc>
      </w:tr>
    </w:tbl>
    <w:p w14:paraId="010F5C21" w14:textId="77777777" w:rsidR="00B1181D" w:rsidRDefault="00B1181D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5B6D8CB1" w14:textId="77777777">
        <w:tc>
          <w:tcPr>
            <w:tcW w:w="720" w:type="dxa"/>
          </w:tcPr>
          <w:p w14:paraId="454E0E18" w14:textId="77777777" w:rsidR="00B1181D" w:rsidRDefault="00000000">
            <w:r>
              <w:rPr>
                <w:noProof/>
              </w:rPr>
              <w:drawing>
                <wp:inline distT="0" distB="0" distL="0" distR="0" wp14:anchorId="199FFFD4" wp14:editId="2A262310">
                  <wp:extent cx="457200" cy="45720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E7F79B9" w14:textId="77777777" w:rsidR="00B1181D" w:rsidRDefault="00000000">
            <w:r>
              <w:t>【表情包】</w:t>
            </w:r>
          </w:p>
        </w:tc>
      </w:tr>
    </w:tbl>
    <w:p w14:paraId="14BB3E04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18F15D86" w14:textId="77777777">
        <w:tc>
          <w:tcPr>
            <w:tcW w:w="720" w:type="dxa"/>
          </w:tcPr>
          <w:p w14:paraId="6E46DF84" w14:textId="77777777" w:rsidR="00B1181D" w:rsidRDefault="00000000">
            <w:r>
              <w:rPr>
                <w:noProof/>
              </w:rPr>
              <w:drawing>
                <wp:inline distT="0" distB="0" distL="0" distR="0" wp14:anchorId="141BD563" wp14:editId="0AD5EFC4">
                  <wp:extent cx="457200" cy="45720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FF9B068" w14:textId="77777777" w:rsidR="00B1181D" w:rsidRDefault="00000000">
            <w:r>
              <w:t>【表情包】</w:t>
            </w:r>
          </w:p>
        </w:tc>
      </w:tr>
    </w:tbl>
    <w:p w14:paraId="7E9DAC0D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0CA7AA0D" w14:textId="77777777">
        <w:trPr>
          <w:jc w:val="right"/>
        </w:trPr>
        <w:tc>
          <w:tcPr>
            <w:tcW w:w="4320" w:type="dxa"/>
            <w:vAlign w:val="center"/>
          </w:tcPr>
          <w:p w14:paraId="01DE6EC7" w14:textId="77777777" w:rsidR="00B1181D" w:rsidRDefault="00000000">
            <w:pPr>
              <w:jc w:val="right"/>
            </w:pPr>
            <w:r>
              <w:t>记得还钱</w:t>
            </w:r>
          </w:p>
        </w:tc>
        <w:tc>
          <w:tcPr>
            <w:tcW w:w="720" w:type="dxa"/>
          </w:tcPr>
          <w:p w14:paraId="4D4C8C1A" w14:textId="77777777" w:rsidR="00B1181D" w:rsidRDefault="00000000">
            <w:r>
              <w:rPr>
                <w:noProof/>
              </w:rPr>
              <w:drawing>
                <wp:inline distT="0" distB="0" distL="0" distR="0" wp14:anchorId="4C5BD98A" wp14:editId="7AB56AD5">
                  <wp:extent cx="457200" cy="45720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336EB8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588E5E3C" w14:textId="77777777">
        <w:tc>
          <w:tcPr>
            <w:tcW w:w="720" w:type="dxa"/>
          </w:tcPr>
          <w:p w14:paraId="2B2B52F3" w14:textId="77777777" w:rsidR="00B1181D" w:rsidRDefault="00000000">
            <w:r>
              <w:rPr>
                <w:noProof/>
              </w:rPr>
              <w:lastRenderedPageBreak/>
              <w:drawing>
                <wp:inline distT="0" distB="0" distL="0" distR="0" wp14:anchorId="1CD05635" wp14:editId="7F87E739">
                  <wp:extent cx="457200" cy="45720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81A0068" w14:textId="77777777" w:rsidR="00B1181D" w:rsidRDefault="00000000">
            <w:r>
              <w:t>你记得还</w:t>
            </w:r>
          </w:p>
        </w:tc>
      </w:tr>
    </w:tbl>
    <w:p w14:paraId="68C2166F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65233AE6" w14:textId="77777777">
        <w:trPr>
          <w:jc w:val="right"/>
        </w:trPr>
        <w:tc>
          <w:tcPr>
            <w:tcW w:w="4320" w:type="dxa"/>
            <w:vAlign w:val="center"/>
          </w:tcPr>
          <w:p w14:paraId="78E39D14" w14:textId="77777777" w:rsidR="00B1181D" w:rsidRDefault="00000000">
            <w:pPr>
              <w:jc w:val="right"/>
            </w:pPr>
            <w:r>
              <w:t>你又没借我</w:t>
            </w:r>
          </w:p>
        </w:tc>
        <w:tc>
          <w:tcPr>
            <w:tcW w:w="720" w:type="dxa"/>
          </w:tcPr>
          <w:p w14:paraId="4F0DF2AA" w14:textId="77777777" w:rsidR="00B1181D" w:rsidRDefault="00000000">
            <w:r>
              <w:rPr>
                <w:noProof/>
              </w:rPr>
              <w:drawing>
                <wp:inline distT="0" distB="0" distL="0" distR="0" wp14:anchorId="1BBE69D9" wp14:editId="72EF7249">
                  <wp:extent cx="457200" cy="45720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976CEA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48E3DE53" w14:textId="77777777">
        <w:tc>
          <w:tcPr>
            <w:tcW w:w="720" w:type="dxa"/>
          </w:tcPr>
          <w:p w14:paraId="3339FAF1" w14:textId="77777777" w:rsidR="00B1181D" w:rsidRDefault="00000000">
            <w:r>
              <w:rPr>
                <w:noProof/>
              </w:rPr>
              <w:drawing>
                <wp:inline distT="0" distB="0" distL="0" distR="0" wp14:anchorId="67004D28" wp14:editId="119CF471">
                  <wp:extent cx="457200" cy="45720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25CB04A" w14:textId="77777777" w:rsidR="00B1181D" w:rsidRDefault="00000000">
            <w:r>
              <w:t>支付宝</w:t>
            </w:r>
          </w:p>
        </w:tc>
      </w:tr>
    </w:tbl>
    <w:p w14:paraId="68D4EF04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494E48ED" w14:textId="77777777">
        <w:trPr>
          <w:jc w:val="right"/>
        </w:trPr>
        <w:tc>
          <w:tcPr>
            <w:tcW w:w="4320" w:type="dxa"/>
            <w:vAlign w:val="center"/>
          </w:tcPr>
          <w:p w14:paraId="4BE256A0" w14:textId="77777777" w:rsidR="00B1181D" w:rsidRDefault="00000000">
            <w:pPr>
              <w:jc w:val="right"/>
            </w:pPr>
            <w:r>
              <w:t>不用支付宝</w:t>
            </w:r>
          </w:p>
        </w:tc>
        <w:tc>
          <w:tcPr>
            <w:tcW w:w="720" w:type="dxa"/>
          </w:tcPr>
          <w:p w14:paraId="452220BA" w14:textId="77777777" w:rsidR="00B1181D" w:rsidRDefault="00000000">
            <w:r>
              <w:rPr>
                <w:noProof/>
              </w:rPr>
              <w:drawing>
                <wp:inline distT="0" distB="0" distL="0" distR="0" wp14:anchorId="4D5A3EA9" wp14:editId="1A22A84C">
                  <wp:extent cx="457200" cy="45720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507F44" w14:textId="77777777" w:rsidR="00B1181D" w:rsidRDefault="00B1181D"/>
    <w:p w14:paraId="3A2F455F" w14:textId="77777777" w:rsidR="00B1181D" w:rsidRDefault="00000000">
      <w:pPr>
        <w:jc w:val="center"/>
      </w:pPr>
      <w:r>
        <w:t>2024-03-19 22:09:39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7B0A57CB" w14:textId="77777777">
        <w:tc>
          <w:tcPr>
            <w:tcW w:w="720" w:type="dxa"/>
          </w:tcPr>
          <w:p w14:paraId="4285160B" w14:textId="77777777" w:rsidR="00B1181D" w:rsidRDefault="00000000">
            <w:r>
              <w:rPr>
                <w:noProof/>
              </w:rPr>
              <w:drawing>
                <wp:inline distT="0" distB="0" distL="0" distR="0" wp14:anchorId="3E9F295A" wp14:editId="7B022EF1">
                  <wp:extent cx="457200" cy="45720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6AB773F" w14:textId="77777777" w:rsidR="00B1181D" w:rsidRDefault="00000000">
            <w:r>
              <w:t>【表情包】</w:t>
            </w:r>
          </w:p>
        </w:tc>
      </w:tr>
    </w:tbl>
    <w:p w14:paraId="56D6F185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631C063E" w14:textId="77777777">
        <w:trPr>
          <w:jc w:val="right"/>
        </w:trPr>
        <w:tc>
          <w:tcPr>
            <w:tcW w:w="4320" w:type="dxa"/>
            <w:vAlign w:val="center"/>
          </w:tcPr>
          <w:p w14:paraId="0EFC4F04" w14:textId="77777777" w:rsidR="00B1181D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006FFBD0" w14:textId="77777777" w:rsidR="00B1181D" w:rsidRDefault="00000000">
            <w:r>
              <w:rPr>
                <w:noProof/>
              </w:rPr>
              <w:drawing>
                <wp:inline distT="0" distB="0" distL="0" distR="0" wp14:anchorId="1DCFDE2C" wp14:editId="4A8AF2F5">
                  <wp:extent cx="457200" cy="45720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2874C1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40DF95C2" w14:textId="77777777">
        <w:trPr>
          <w:jc w:val="right"/>
        </w:trPr>
        <w:tc>
          <w:tcPr>
            <w:tcW w:w="4320" w:type="dxa"/>
            <w:vAlign w:val="center"/>
          </w:tcPr>
          <w:p w14:paraId="3C13FB90" w14:textId="77777777" w:rsidR="00B1181D" w:rsidRDefault="00000000">
            <w:pPr>
              <w:jc w:val="right"/>
            </w:pPr>
            <w:r>
              <w:t>你一下搞这么多钱？</w:t>
            </w:r>
          </w:p>
        </w:tc>
        <w:tc>
          <w:tcPr>
            <w:tcW w:w="720" w:type="dxa"/>
          </w:tcPr>
          <w:p w14:paraId="65A688EB" w14:textId="77777777" w:rsidR="00B1181D" w:rsidRDefault="00000000">
            <w:r>
              <w:rPr>
                <w:noProof/>
              </w:rPr>
              <w:drawing>
                <wp:inline distT="0" distB="0" distL="0" distR="0" wp14:anchorId="4F978AF4" wp14:editId="03BA8657">
                  <wp:extent cx="457200" cy="45720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810D04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2FAB855F" w14:textId="77777777">
        <w:tc>
          <w:tcPr>
            <w:tcW w:w="720" w:type="dxa"/>
          </w:tcPr>
          <w:p w14:paraId="5DDD2E9D" w14:textId="77777777" w:rsidR="00B1181D" w:rsidRDefault="00000000">
            <w:r>
              <w:rPr>
                <w:noProof/>
              </w:rPr>
              <w:drawing>
                <wp:inline distT="0" distB="0" distL="0" distR="0" wp14:anchorId="25C066F6" wp14:editId="613ABD69">
                  <wp:extent cx="457200" cy="45720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95226EA" w14:textId="77777777" w:rsidR="00B1181D" w:rsidRDefault="00000000">
            <w:r>
              <w:t>因为我的都在支付宝</w:t>
            </w:r>
          </w:p>
        </w:tc>
      </w:tr>
    </w:tbl>
    <w:p w14:paraId="62286759" w14:textId="77777777" w:rsidR="00B1181D" w:rsidRDefault="00B1181D"/>
    <w:p w14:paraId="4311B95E" w14:textId="77777777" w:rsidR="00B1181D" w:rsidRDefault="00000000">
      <w:pPr>
        <w:jc w:val="center"/>
      </w:pPr>
      <w:r>
        <w:t>2024-03-19 22:24:07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0D25E52E" w14:textId="77777777">
        <w:trPr>
          <w:jc w:val="right"/>
        </w:trPr>
        <w:tc>
          <w:tcPr>
            <w:tcW w:w="4320" w:type="dxa"/>
            <w:vAlign w:val="center"/>
          </w:tcPr>
          <w:p w14:paraId="1A01248A" w14:textId="77777777" w:rsidR="00B1181D" w:rsidRDefault="00000000">
            <w:pPr>
              <w:jc w:val="right"/>
            </w:pPr>
            <w:r>
              <w:lastRenderedPageBreak/>
              <w:t>好</w:t>
            </w:r>
          </w:p>
        </w:tc>
        <w:tc>
          <w:tcPr>
            <w:tcW w:w="720" w:type="dxa"/>
          </w:tcPr>
          <w:p w14:paraId="38E3905C" w14:textId="77777777" w:rsidR="00B1181D" w:rsidRDefault="00000000">
            <w:r>
              <w:rPr>
                <w:noProof/>
              </w:rPr>
              <w:drawing>
                <wp:inline distT="0" distB="0" distL="0" distR="0" wp14:anchorId="25816161" wp14:editId="6F817FDB">
                  <wp:extent cx="457200" cy="45720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D5BB54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14F1CB1B" w14:textId="77777777">
        <w:trPr>
          <w:jc w:val="right"/>
        </w:trPr>
        <w:tc>
          <w:tcPr>
            <w:tcW w:w="4320" w:type="dxa"/>
            <w:vAlign w:val="center"/>
          </w:tcPr>
          <w:p w14:paraId="7F804008" w14:textId="77777777" w:rsidR="00B1181D" w:rsidRDefault="00000000">
            <w:pPr>
              <w:jc w:val="right"/>
            </w:pPr>
            <w:r>
              <w:t>我先去找点饭吃</w:t>
            </w:r>
          </w:p>
        </w:tc>
        <w:tc>
          <w:tcPr>
            <w:tcW w:w="720" w:type="dxa"/>
          </w:tcPr>
          <w:p w14:paraId="76256DCA" w14:textId="77777777" w:rsidR="00B1181D" w:rsidRDefault="00000000">
            <w:r>
              <w:rPr>
                <w:noProof/>
              </w:rPr>
              <w:drawing>
                <wp:inline distT="0" distB="0" distL="0" distR="0" wp14:anchorId="5612E88C" wp14:editId="2E702398">
                  <wp:extent cx="457200" cy="45720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0993DE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000AF56D" w14:textId="77777777">
        <w:tc>
          <w:tcPr>
            <w:tcW w:w="720" w:type="dxa"/>
          </w:tcPr>
          <w:p w14:paraId="597A62F2" w14:textId="77777777" w:rsidR="00B1181D" w:rsidRDefault="00000000">
            <w:r>
              <w:rPr>
                <w:noProof/>
              </w:rPr>
              <w:drawing>
                <wp:inline distT="0" distB="0" distL="0" distR="0" wp14:anchorId="1F1244CE" wp14:editId="1AE64A5C">
                  <wp:extent cx="457200" cy="45720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732B9B3" w14:textId="77777777" w:rsidR="00B1181D" w:rsidRDefault="00000000">
            <w:r>
              <w:t>嗯呗</w:t>
            </w:r>
          </w:p>
        </w:tc>
      </w:tr>
    </w:tbl>
    <w:p w14:paraId="3F761191" w14:textId="77777777" w:rsidR="00B1181D" w:rsidRDefault="00B1181D"/>
    <w:p w14:paraId="2F8CBFA5" w14:textId="77777777" w:rsidR="00B1181D" w:rsidRDefault="00000000">
      <w:pPr>
        <w:jc w:val="center"/>
      </w:pPr>
      <w:r>
        <w:t>2024-03-23 10:32:30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7E839635" w14:textId="77777777">
        <w:trPr>
          <w:jc w:val="right"/>
        </w:trPr>
        <w:tc>
          <w:tcPr>
            <w:tcW w:w="4320" w:type="dxa"/>
            <w:vAlign w:val="center"/>
          </w:tcPr>
          <w:p w14:paraId="45A0E77F" w14:textId="77777777" w:rsidR="00B1181D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48DDC2B6" w14:textId="77777777" w:rsidR="00B1181D" w:rsidRDefault="00000000">
            <w:r>
              <w:rPr>
                <w:noProof/>
              </w:rPr>
              <w:drawing>
                <wp:inline distT="0" distB="0" distL="0" distR="0" wp14:anchorId="0FBF75C1" wp14:editId="3F1527C8">
                  <wp:extent cx="457200" cy="45720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266425" w14:textId="77777777" w:rsidR="00B1181D" w:rsidRDefault="00B1181D"/>
    <w:p w14:paraId="70DCA0B4" w14:textId="77777777" w:rsidR="00B1181D" w:rsidRDefault="00000000">
      <w:pPr>
        <w:jc w:val="center"/>
      </w:pPr>
      <w:r>
        <w:t>2024-03-23 11:46:42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57D4173D" w14:textId="77777777">
        <w:tc>
          <w:tcPr>
            <w:tcW w:w="720" w:type="dxa"/>
          </w:tcPr>
          <w:p w14:paraId="5B0DFB3F" w14:textId="77777777" w:rsidR="00B1181D" w:rsidRDefault="00000000">
            <w:r>
              <w:rPr>
                <w:noProof/>
              </w:rPr>
              <w:drawing>
                <wp:inline distT="0" distB="0" distL="0" distR="0" wp14:anchorId="29A4061D" wp14:editId="148B53F0">
                  <wp:extent cx="457200" cy="45720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26C826B" w14:textId="77777777" w:rsidR="00B1181D" w:rsidRDefault="00000000">
            <w:r>
              <w:t>你今天干嘛呀</w:t>
            </w:r>
            <w:r>
              <w:t xml:space="preserve"> </w:t>
            </w:r>
          </w:p>
        </w:tc>
      </w:tr>
    </w:tbl>
    <w:p w14:paraId="7E8C6D3A" w14:textId="77777777" w:rsidR="00B1181D" w:rsidRDefault="00B1181D"/>
    <w:p w14:paraId="6C4743C0" w14:textId="77777777" w:rsidR="00B1181D" w:rsidRDefault="00000000">
      <w:pPr>
        <w:jc w:val="center"/>
      </w:pPr>
      <w:r>
        <w:t>2024-03-23 12:18:07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065DFD33" w14:textId="77777777">
        <w:trPr>
          <w:jc w:val="right"/>
        </w:trPr>
        <w:tc>
          <w:tcPr>
            <w:tcW w:w="4320" w:type="dxa"/>
            <w:vAlign w:val="center"/>
          </w:tcPr>
          <w:p w14:paraId="04FF1C5B" w14:textId="4E299C3D" w:rsidR="00B1181D" w:rsidRDefault="00B1181D">
            <w:pPr>
              <w:jc w:val="right"/>
            </w:pPr>
          </w:p>
        </w:tc>
        <w:tc>
          <w:tcPr>
            <w:tcW w:w="720" w:type="dxa"/>
          </w:tcPr>
          <w:p w14:paraId="49EF8F6C" w14:textId="77777777" w:rsidR="00B1181D" w:rsidRDefault="00000000">
            <w:r>
              <w:rPr>
                <w:noProof/>
              </w:rPr>
              <w:drawing>
                <wp:inline distT="0" distB="0" distL="0" distR="0" wp14:anchorId="6BD51BD0" wp14:editId="6998F5D1">
                  <wp:extent cx="457200" cy="45720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C754A2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5AC75DBE" w14:textId="77777777">
        <w:trPr>
          <w:jc w:val="right"/>
        </w:trPr>
        <w:tc>
          <w:tcPr>
            <w:tcW w:w="4320" w:type="dxa"/>
            <w:vAlign w:val="center"/>
          </w:tcPr>
          <w:p w14:paraId="2006B327" w14:textId="77777777" w:rsidR="00B1181D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跟小姐姐去趟进厂装机接线打螺丝</w:t>
            </w:r>
          </w:p>
        </w:tc>
        <w:tc>
          <w:tcPr>
            <w:tcW w:w="720" w:type="dxa"/>
          </w:tcPr>
          <w:p w14:paraId="3C13B303" w14:textId="77777777" w:rsidR="00B1181D" w:rsidRDefault="00000000">
            <w:r>
              <w:rPr>
                <w:noProof/>
              </w:rPr>
              <w:drawing>
                <wp:inline distT="0" distB="0" distL="0" distR="0" wp14:anchorId="2C1B4B7D" wp14:editId="2E2BB7DA">
                  <wp:extent cx="457200" cy="45720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643231" w14:textId="77777777" w:rsidR="00B1181D" w:rsidRDefault="00B1181D"/>
    <w:p w14:paraId="77E6586A" w14:textId="77777777" w:rsidR="00B1181D" w:rsidRDefault="00000000">
      <w:pPr>
        <w:jc w:val="center"/>
      </w:pPr>
      <w:r>
        <w:t>2024-03-23 13:59:36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4FA28CF4" w14:textId="77777777">
        <w:tc>
          <w:tcPr>
            <w:tcW w:w="720" w:type="dxa"/>
          </w:tcPr>
          <w:p w14:paraId="5ADAD9CF" w14:textId="77777777" w:rsidR="00B1181D" w:rsidRDefault="00000000">
            <w:r>
              <w:rPr>
                <w:noProof/>
              </w:rPr>
              <w:lastRenderedPageBreak/>
              <w:drawing>
                <wp:inline distT="0" distB="0" distL="0" distR="0" wp14:anchorId="5E38FDEF" wp14:editId="4B72AE90">
                  <wp:extent cx="457200" cy="45720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8E2CB6B" w14:textId="77777777" w:rsidR="00B1181D" w:rsidRDefault="00000000">
            <w:r>
              <w:t>真不错</w:t>
            </w:r>
          </w:p>
        </w:tc>
      </w:tr>
    </w:tbl>
    <w:p w14:paraId="2A06589D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08E18513" w14:textId="77777777">
        <w:tc>
          <w:tcPr>
            <w:tcW w:w="720" w:type="dxa"/>
          </w:tcPr>
          <w:p w14:paraId="50824F0F" w14:textId="77777777" w:rsidR="00B1181D" w:rsidRDefault="00000000">
            <w:r>
              <w:rPr>
                <w:noProof/>
              </w:rPr>
              <w:drawing>
                <wp:inline distT="0" distB="0" distL="0" distR="0" wp14:anchorId="099FA401" wp14:editId="4C637E19">
                  <wp:extent cx="457200" cy="45720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21FCBFD" w14:textId="77777777" w:rsidR="00B1181D" w:rsidRDefault="00000000">
            <w:r>
              <w:t>哈哈哈哈</w:t>
            </w:r>
          </w:p>
        </w:tc>
      </w:tr>
    </w:tbl>
    <w:p w14:paraId="4EBAED6A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218561F7" w14:textId="77777777">
        <w:trPr>
          <w:jc w:val="right"/>
        </w:trPr>
        <w:tc>
          <w:tcPr>
            <w:tcW w:w="4320" w:type="dxa"/>
            <w:vAlign w:val="center"/>
          </w:tcPr>
          <w:p w14:paraId="7432C83B" w14:textId="77777777" w:rsidR="00B1181D" w:rsidRDefault="00000000">
            <w:pPr>
              <w:jc w:val="right"/>
            </w:pPr>
            <w:r>
              <w:t>哪不错了，累死我了</w:t>
            </w:r>
          </w:p>
        </w:tc>
        <w:tc>
          <w:tcPr>
            <w:tcW w:w="720" w:type="dxa"/>
          </w:tcPr>
          <w:p w14:paraId="5B387FA2" w14:textId="77777777" w:rsidR="00B1181D" w:rsidRDefault="00000000">
            <w:r>
              <w:rPr>
                <w:noProof/>
              </w:rPr>
              <w:drawing>
                <wp:inline distT="0" distB="0" distL="0" distR="0" wp14:anchorId="1FE966B7" wp14:editId="581647F5">
                  <wp:extent cx="457200" cy="45720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0BFABA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78D0AA46" w14:textId="77777777">
        <w:trPr>
          <w:jc w:val="right"/>
        </w:trPr>
        <w:tc>
          <w:tcPr>
            <w:tcW w:w="4320" w:type="dxa"/>
            <w:vAlign w:val="center"/>
          </w:tcPr>
          <w:p w14:paraId="079E7BAE" w14:textId="77777777" w:rsidR="00B1181D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还时不时脑海会想念一个人，你说怎么办好呢？</w:t>
            </w:r>
          </w:p>
        </w:tc>
        <w:tc>
          <w:tcPr>
            <w:tcW w:w="720" w:type="dxa"/>
          </w:tcPr>
          <w:p w14:paraId="65FB67F9" w14:textId="77777777" w:rsidR="00B1181D" w:rsidRDefault="00000000">
            <w:r>
              <w:rPr>
                <w:noProof/>
              </w:rPr>
              <w:drawing>
                <wp:inline distT="0" distB="0" distL="0" distR="0" wp14:anchorId="69D354CC" wp14:editId="6B690B4B">
                  <wp:extent cx="457200" cy="45720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213211" w14:textId="77777777" w:rsidR="00B1181D" w:rsidRDefault="00B1181D"/>
    <w:p w14:paraId="2C8AB315" w14:textId="77777777" w:rsidR="00B1181D" w:rsidRDefault="00000000">
      <w:pPr>
        <w:jc w:val="center"/>
      </w:pPr>
      <w:r>
        <w:t>2024-03-23 14:18:51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4E7A3477" w14:textId="77777777">
        <w:tc>
          <w:tcPr>
            <w:tcW w:w="720" w:type="dxa"/>
          </w:tcPr>
          <w:p w14:paraId="6004FEAC" w14:textId="77777777" w:rsidR="00B1181D" w:rsidRDefault="00000000">
            <w:r>
              <w:rPr>
                <w:noProof/>
              </w:rPr>
              <w:drawing>
                <wp:inline distT="0" distB="0" distL="0" distR="0" wp14:anchorId="37E33FBF" wp14:editId="241153D6">
                  <wp:extent cx="457200" cy="45720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AAB08B7" w14:textId="77777777" w:rsidR="00B1181D" w:rsidRDefault="00000000">
            <w:r>
              <w:t>去见</w:t>
            </w:r>
          </w:p>
        </w:tc>
      </w:tr>
    </w:tbl>
    <w:p w14:paraId="413B86DB" w14:textId="77777777" w:rsidR="00B1181D" w:rsidRDefault="00B1181D"/>
    <w:p w14:paraId="23B1604B" w14:textId="77777777" w:rsidR="00B1181D" w:rsidRDefault="00000000">
      <w:pPr>
        <w:jc w:val="center"/>
      </w:pPr>
      <w:r>
        <w:t>2024-03-23 14:38:12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3CFA7D3F" w14:textId="77777777">
        <w:trPr>
          <w:jc w:val="right"/>
        </w:trPr>
        <w:tc>
          <w:tcPr>
            <w:tcW w:w="4320" w:type="dxa"/>
            <w:vAlign w:val="center"/>
          </w:tcPr>
          <w:p w14:paraId="66C7E3D4" w14:textId="77777777" w:rsidR="00B1181D" w:rsidRDefault="00000000">
            <w:pPr>
              <w:jc w:val="right"/>
            </w:pPr>
            <w:r>
              <w:t>没钱</w:t>
            </w:r>
          </w:p>
        </w:tc>
        <w:tc>
          <w:tcPr>
            <w:tcW w:w="720" w:type="dxa"/>
          </w:tcPr>
          <w:p w14:paraId="1D7C19E7" w14:textId="77777777" w:rsidR="00B1181D" w:rsidRDefault="00000000">
            <w:r>
              <w:rPr>
                <w:noProof/>
              </w:rPr>
              <w:drawing>
                <wp:inline distT="0" distB="0" distL="0" distR="0" wp14:anchorId="47C9FD3A" wp14:editId="2B0474A9">
                  <wp:extent cx="457200" cy="45720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A3BAEB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04BAE172" w14:textId="77777777">
        <w:tc>
          <w:tcPr>
            <w:tcW w:w="720" w:type="dxa"/>
          </w:tcPr>
          <w:p w14:paraId="5446ABD3" w14:textId="77777777" w:rsidR="00B1181D" w:rsidRDefault="00000000">
            <w:r>
              <w:rPr>
                <w:noProof/>
              </w:rPr>
              <w:drawing>
                <wp:inline distT="0" distB="0" distL="0" distR="0" wp14:anchorId="64FC4205" wp14:editId="3C7DB6B9">
                  <wp:extent cx="457200" cy="45720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63AB191" w14:textId="77777777" w:rsidR="00B1181D" w:rsidRDefault="00000000">
            <w:r>
              <w:t>咦咦咦</w:t>
            </w:r>
          </w:p>
        </w:tc>
      </w:tr>
    </w:tbl>
    <w:p w14:paraId="106776C2" w14:textId="77777777" w:rsidR="00B1181D" w:rsidRDefault="00B1181D"/>
    <w:p w14:paraId="6C43A79F" w14:textId="77777777" w:rsidR="00B1181D" w:rsidRDefault="00000000">
      <w:pPr>
        <w:jc w:val="center"/>
      </w:pPr>
      <w:r>
        <w:t>2024-03-23 14:43:53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7F50493E" w14:textId="77777777">
        <w:trPr>
          <w:jc w:val="right"/>
        </w:trPr>
        <w:tc>
          <w:tcPr>
            <w:tcW w:w="4320" w:type="dxa"/>
            <w:vAlign w:val="center"/>
          </w:tcPr>
          <w:p w14:paraId="7A8272F9" w14:textId="77777777" w:rsidR="00B1181D" w:rsidRDefault="00000000">
            <w:pPr>
              <w:jc w:val="right"/>
            </w:pPr>
            <w:r>
              <w:t>你借我我就去</w:t>
            </w:r>
          </w:p>
        </w:tc>
        <w:tc>
          <w:tcPr>
            <w:tcW w:w="720" w:type="dxa"/>
          </w:tcPr>
          <w:p w14:paraId="7981B02B" w14:textId="77777777" w:rsidR="00B1181D" w:rsidRDefault="00000000">
            <w:r>
              <w:rPr>
                <w:noProof/>
              </w:rPr>
              <w:drawing>
                <wp:inline distT="0" distB="0" distL="0" distR="0" wp14:anchorId="3DD7A92E" wp14:editId="1582189D">
                  <wp:extent cx="457200" cy="45720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16D7D1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47AEDA2C" w14:textId="77777777">
        <w:tc>
          <w:tcPr>
            <w:tcW w:w="720" w:type="dxa"/>
          </w:tcPr>
          <w:p w14:paraId="75625659" w14:textId="77777777" w:rsidR="00B1181D" w:rsidRDefault="00000000">
            <w:r>
              <w:rPr>
                <w:noProof/>
              </w:rPr>
              <w:lastRenderedPageBreak/>
              <w:drawing>
                <wp:inline distT="0" distB="0" distL="0" distR="0" wp14:anchorId="3AF6FCC7" wp14:editId="304C2B8C">
                  <wp:extent cx="457200" cy="45720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89783F9" w14:textId="77777777" w:rsidR="00B1181D" w:rsidRDefault="00000000">
            <w:r>
              <w:t>我更没钱</w:t>
            </w:r>
          </w:p>
        </w:tc>
      </w:tr>
    </w:tbl>
    <w:p w14:paraId="19F4A759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7DDD003F" w14:textId="77777777">
        <w:trPr>
          <w:jc w:val="right"/>
        </w:trPr>
        <w:tc>
          <w:tcPr>
            <w:tcW w:w="4320" w:type="dxa"/>
            <w:vAlign w:val="center"/>
          </w:tcPr>
          <w:p w14:paraId="59C4C13F" w14:textId="77777777" w:rsidR="00B1181D" w:rsidRDefault="00000000">
            <w:pPr>
              <w:jc w:val="right"/>
            </w:pPr>
            <w:r>
              <w:t>对微信没钱</w:t>
            </w:r>
          </w:p>
        </w:tc>
        <w:tc>
          <w:tcPr>
            <w:tcW w:w="720" w:type="dxa"/>
          </w:tcPr>
          <w:p w14:paraId="6C366567" w14:textId="77777777" w:rsidR="00B1181D" w:rsidRDefault="00000000">
            <w:r>
              <w:rPr>
                <w:noProof/>
              </w:rPr>
              <w:drawing>
                <wp:inline distT="0" distB="0" distL="0" distR="0" wp14:anchorId="752F57BF" wp14:editId="34463BF0">
                  <wp:extent cx="457200" cy="45720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5F7D61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67833431" w14:textId="77777777">
        <w:trPr>
          <w:jc w:val="right"/>
        </w:trPr>
        <w:tc>
          <w:tcPr>
            <w:tcW w:w="4320" w:type="dxa"/>
            <w:vAlign w:val="center"/>
          </w:tcPr>
          <w:p w14:paraId="4459BBE5" w14:textId="77777777" w:rsidR="00B1181D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不用微信，都是用支付宝和卡里的是吧</w:t>
            </w:r>
          </w:p>
        </w:tc>
        <w:tc>
          <w:tcPr>
            <w:tcW w:w="720" w:type="dxa"/>
          </w:tcPr>
          <w:p w14:paraId="418A08DF" w14:textId="77777777" w:rsidR="00B1181D" w:rsidRDefault="00000000">
            <w:r>
              <w:rPr>
                <w:noProof/>
              </w:rPr>
              <w:drawing>
                <wp:inline distT="0" distB="0" distL="0" distR="0" wp14:anchorId="05764247" wp14:editId="24D95A56">
                  <wp:extent cx="457200" cy="45720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762C32" w14:textId="77777777" w:rsidR="00B1181D" w:rsidRDefault="00B1181D"/>
    <w:p w14:paraId="638A3F52" w14:textId="77777777" w:rsidR="00B1181D" w:rsidRDefault="00000000">
      <w:pPr>
        <w:jc w:val="center"/>
      </w:pPr>
      <w:r>
        <w:t>2024-03-23 14:54:09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140E2FA9" w14:textId="77777777">
        <w:tc>
          <w:tcPr>
            <w:tcW w:w="720" w:type="dxa"/>
          </w:tcPr>
          <w:p w14:paraId="49AC1FBB" w14:textId="77777777" w:rsidR="00B1181D" w:rsidRDefault="00000000">
            <w:r>
              <w:rPr>
                <w:noProof/>
              </w:rPr>
              <w:drawing>
                <wp:inline distT="0" distB="0" distL="0" distR="0" wp14:anchorId="416B6617" wp14:editId="503859D2">
                  <wp:extent cx="457200" cy="45720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B4A14D5" w14:textId="77777777" w:rsidR="00B1181D" w:rsidRDefault="00000000">
            <w:r>
              <w:t>【表情包】</w:t>
            </w:r>
          </w:p>
        </w:tc>
      </w:tr>
    </w:tbl>
    <w:p w14:paraId="7F4718AB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70D4B173" w14:textId="77777777">
        <w:tc>
          <w:tcPr>
            <w:tcW w:w="720" w:type="dxa"/>
          </w:tcPr>
          <w:p w14:paraId="658A53C0" w14:textId="77777777" w:rsidR="00B1181D" w:rsidRDefault="00000000">
            <w:r>
              <w:rPr>
                <w:noProof/>
              </w:rPr>
              <w:drawing>
                <wp:inline distT="0" distB="0" distL="0" distR="0" wp14:anchorId="1CDAA27C" wp14:editId="0A9836AF">
                  <wp:extent cx="457200" cy="45720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6BBE1DE" w14:textId="77777777" w:rsidR="00B1181D" w:rsidRDefault="00000000">
            <w:r>
              <w:t>没有没有</w:t>
            </w:r>
          </w:p>
        </w:tc>
      </w:tr>
    </w:tbl>
    <w:p w14:paraId="2AA884A3" w14:textId="77777777" w:rsidR="00B1181D" w:rsidRDefault="00B1181D"/>
    <w:p w14:paraId="1DF51E6F" w14:textId="77777777" w:rsidR="00B1181D" w:rsidRDefault="00000000">
      <w:pPr>
        <w:jc w:val="center"/>
      </w:pPr>
      <w:r>
        <w:t>2024-03-23 15:04:30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6AC4A56A" w14:textId="77777777">
        <w:trPr>
          <w:jc w:val="right"/>
        </w:trPr>
        <w:tc>
          <w:tcPr>
            <w:tcW w:w="4320" w:type="dxa"/>
            <w:vAlign w:val="center"/>
          </w:tcPr>
          <w:p w14:paraId="5F9D4B29" w14:textId="77777777" w:rsidR="00B1181D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30593EA2" w14:textId="77777777" w:rsidR="00B1181D" w:rsidRDefault="00000000">
            <w:r>
              <w:rPr>
                <w:noProof/>
              </w:rPr>
              <w:drawing>
                <wp:inline distT="0" distB="0" distL="0" distR="0" wp14:anchorId="0C767D91" wp14:editId="38BBDAAD">
                  <wp:extent cx="457200" cy="45720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0AC82D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2E29B8D2" w14:textId="77777777">
        <w:trPr>
          <w:jc w:val="right"/>
        </w:trPr>
        <w:tc>
          <w:tcPr>
            <w:tcW w:w="4320" w:type="dxa"/>
            <w:vAlign w:val="center"/>
          </w:tcPr>
          <w:p w14:paraId="59AE12C7" w14:textId="77777777" w:rsidR="00B1181D" w:rsidRDefault="00000000">
            <w:pPr>
              <w:jc w:val="right"/>
            </w:pPr>
            <w:r>
              <w:t>晚点聊</w:t>
            </w:r>
          </w:p>
        </w:tc>
        <w:tc>
          <w:tcPr>
            <w:tcW w:w="720" w:type="dxa"/>
          </w:tcPr>
          <w:p w14:paraId="0613517C" w14:textId="77777777" w:rsidR="00B1181D" w:rsidRDefault="00000000">
            <w:r>
              <w:rPr>
                <w:noProof/>
              </w:rPr>
              <w:drawing>
                <wp:inline distT="0" distB="0" distL="0" distR="0" wp14:anchorId="19C0DEC4" wp14:editId="172EB65C">
                  <wp:extent cx="457200" cy="45720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A421AA" w14:textId="77777777" w:rsidR="00B1181D" w:rsidRDefault="00B1181D"/>
    <w:p w14:paraId="60AC3446" w14:textId="77777777" w:rsidR="00B1181D" w:rsidRDefault="00000000">
      <w:pPr>
        <w:jc w:val="center"/>
      </w:pPr>
      <w:r>
        <w:t>2024-03-23 17:15:24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13EEE9F2" w14:textId="77777777">
        <w:tc>
          <w:tcPr>
            <w:tcW w:w="720" w:type="dxa"/>
          </w:tcPr>
          <w:p w14:paraId="495E4024" w14:textId="77777777" w:rsidR="00B1181D" w:rsidRDefault="00000000">
            <w:r>
              <w:rPr>
                <w:noProof/>
              </w:rPr>
              <w:drawing>
                <wp:inline distT="0" distB="0" distL="0" distR="0" wp14:anchorId="7616A0E4" wp14:editId="5D2730E1">
                  <wp:extent cx="457200" cy="45720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FCF6F55" w14:textId="77777777" w:rsidR="00B1181D" w:rsidRDefault="00000000">
            <w:r>
              <w:t>【表情包】</w:t>
            </w:r>
          </w:p>
        </w:tc>
      </w:tr>
    </w:tbl>
    <w:p w14:paraId="4F91A921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6D4CAC05" w14:textId="77777777">
        <w:trPr>
          <w:jc w:val="right"/>
        </w:trPr>
        <w:tc>
          <w:tcPr>
            <w:tcW w:w="4320" w:type="dxa"/>
            <w:vAlign w:val="center"/>
          </w:tcPr>
          <w:p w14:paraId="22122404" w14:textId="77777777" w:rsidR="00B1181D" w:rsidRDefault="00000000">
            <w:pPr>
              <w:jc w:val="right"/>
            </w:pPr>
            <w:r>
              <w:lastRenderedPageBreak/>
              <w:t>【表情包】</w:t>
            </w:r>
          </w:p>
        </w:tc>
        <w:tc>
          <w:tcPr>
            <w:tcW w:w="720" w:type="dxa"/>
          </w:tcPr>
          <w:p w14:paraId="2CFC7CCE" w14:textId="77777777" w:rsidR="00B1181D" w:rsidRDefault="00000000">
            <w:r>
              <w:rPr>
                <w:noProof/>
              </w:rPr>
              <w:drawing>
                <wp:inline distT="0" distB="0" distL="0" distR="0" wp14:anchorId="438B10DD" wp14:editId="4912C20E">
                  <wp:extent cx="457200" cy="45720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703D12" w14:textId="77777777" w:rsidR="00B1181D" w:rsidRDefault="00B1181D"/>
    <w:p w14:paraId="39E39BC1" w14:textId="77777777" w:rsidR="00B1181D" w:rsidRDefault="00000000">
      <w:pPr>
        <w:jc w:val="center"/>
      </w:pPr>
      <w:r>
        <w:t>2024-03-23 17:26:44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0053693A" w14:textId="77777777">
        <w:trPr>
          <w:jc w:val="right"/>
        </w:trPr>
        <w:tc>
          <w:tcPr>
            <w:tcW w:w="4320" w:type="dxa"/>
            <w:vAlign w:val="center"/>
          </w:tcPr>
          <w:p w14:paraId="6BDB0823" w14:textId="77777777" w:rsidR="00B1181D" w:rsidRDefault="00000000">
            <w:pPr>
              <w:jc w:val="right"/>
            </w:pPr>
            <w:r>
              <w:t>刚回来</w:t>
            </w:r>
          </w:p>
        </w:tc>
        <w:tc>
          <w:tcPr>
            <w:tcW w:w="720" w:type="dxa"/>
          </w:tcPr>
          <w:p w14:paraId="4CD41C6D" w14:textId="77777777" w:rsidR="00B1181D" w:rsidRDefault="00000000">
            <w:r>
              <w:rPr>
                <w:noProof/>
              </w:rPr>
              <w:drawing>
                <wp:inline distT="0" distB="0" distL="0" distR="0" wp14:anchorId="6FAB6FC5" wp14:editId="1EEBCCDC">
                  <wp:extent cx="457200" cy="45720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F89191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59EEB833" w14:textId="77777777">
        <w:tc>
          <w:tcPr>
            <w:tcW w:w="720" w:type="dxa"/>
          </w:tcPr>
          <w:p w14:paraId="4CF523B2" w14:textId="77777777" w:rsidR="00B1181D" w:rsidRDefault="00000000">
            <w:r>
              <w:rPr>
                <w:noProof/>
              </w:rPr>
              <w:drawing>
                <wp:inline distT="0" distB="0" distL="0" distR="0" wp14:anchorId="571EC3CD" wp14:editId="524A6BEF">
                  <wp:extent cx="457200" cy="45720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367387B" w14:textId="77777777" w:rsidR="00B1181D" w:rsidRDefault="00000000">
            <w:r>
              <w:t>干嘛去了</w:t>
            </w:r>
          </w:p>
        </w:tc>
      </w:tr>
    </w:tbl>
    <w:p w14:paraId="361D5D8F" w14:textId="77777777" w:rsidR="00B1181D" w:rsidRDefault="00B1181D"/>
    <w:p w14:paraId="1F9B1968" w14:textId="77777777" w:rsidR="00B1181D" w:rsidRDefault="00000000">
      <w:pPr>
        <w:jc w:val="center"/>
      </w:pPr>
      <w:r>
        <w:t>2024-03-23 17:34:40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3A2F090C" w14:textId="77777777">
        <w:trPr>
          <w:jc w:val="right"/>
        </w:trPr>
        <w:tc>
          <w:tcPr>
            <w:tcW w:w="4320" w:type="dxa"/>
            <w:vAlign w:val="center"/>
          </w:tcPr>
          <w:p w14:paraId="1C2A782F" w14:textId="77777777" w:rsidR="00B1181D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去乡下工厂干活哦，一进去就感觉累，想起</w:t>
            </w:r>
            <w:proofErr w:type="gramStart"/>
            <w:r>
              <w:rPr>
                <w:lang w:eastAsia="zh-CN"/>
              </w:rPr>
              <w:t>富士康当保安</w:t>
            </w:r>
            <w:proofErr w:type="gramEnd"/>
            <w:r>
              <w:rPr>
                <w:lang w:eastAsia="zh-CN"/>
              </w:rPr>
              <w:t>的日子了</w:t>
            </w:r>
          </w:p>
          <w:p w14:paraId="24516EE7" w14:textId="77777777" w:rsidR="00B1181D" w:rsidRDefault="00000000">
            <w:pPr>
              <w:jc w:val="right"/>
              <w:rPr>
                <w:lang w:eastAsia="zh-CN"/>
              </w:rPr>
            </w:pPr>
            <w:proofErr w:type="spellStart"/>
            <w:r>
              <w:rPr>
                <w:color w:val="797979"/>
                <w:highlight w:val="lightGray"/>
                <w:lang w:eastAsia="zh-CN"/>
              </w:rPr>
              <w:t>Topsky</w:t>
            </w:r>
            <w:proofErr w:type="spellEnd"/>
            <w:r>
              <w:rPr>
                <w:color w:val="797979"/>
                <w:highlight w:val="lightGray"/>
                <w:lang w:eastAsia="zh-CN"/>
              </w:rPr>
              <w:t>：跟小姐姐去趟进厂装机接线打螺丝</w:t>
            </w:r>
          </w:p>
        </w:tc>
        <w:tc>
          <w:tcPr>
            <w:tcW w:w="720" w:type="dxa"/>
          </w:tcPr>
          <w:p w14:paraId="631866DD" w14:textId="77777777" w:rsidR="00B1181D" w:rsidRDefault="00000000">
            <w:r>
              <w:rPr>
                <w:noProof/>
              </w:rPr>
              <w:drawing>
                <wp:inline distT="0" distB="0" distL="0" distR="0" wp14:anchorId="0C1B8F36" wp14:editId="1851C6DD">
                  <wp:extent cx="457200" cy="45720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7AE641" w14:textId="77777777" w:rsidR="00B1181D" w:rsidRDefault="00B1181D"/>
    <w:p w14:paraId="3AE01DBC" w14:textId="77777777" w:rsidR="00B1181D" w:rsidRDefault="00000000">
      <w:pPr>
        <w:jc w:val="center"/>
      </w:pPr>
      <w:r>
        <w:t>2024-03-23 19:17:18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14B851FC" w14:textId="77777777">
        <w:tc>
          <w:tcPr>
            <w:tcW w:w="720" w:type="dxa"/>
          </w:tcPr>
          <w:p w14:paraId="42E19222" w14:textId="77777777" w:rsidR="00B1181D" w:rsidRDefault="00000000">
            <w:r>
              <w:rPr>
                <w:noProof/>
              </w:rPr>
              <w:drawing>
                <wp:inline distT="0" distB="0" distL="0" distR="0" wp14:anchorId="1446C143" wp14:editId="7970EAEC">
                  <wp:extent cx="457200" cy="45720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2AFFE36" w14:textId="77777777" w:rsidR="00B1181D" w:rsidRDefault="00000000">
            <w:r>
              <w:t>啊哈</w:t>
            </w:r>
          </w:p>
        </w:tc>
      </w:tr>
    </w:tbl>
    <w:p w14:paraId="7E2DE764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749658B6" w14:textId="77777777">
        <w:tc>
          <w:tcPr>
            <w:tcW w:w="720" w:type="dxa"/>
          </w:tcPr>
          <w:p w14:paraId="4212E608" w14:textId="77777777" w:rsidR="00B1181D" w:rsidRDefault="00000000">
            <w:r>
              <w:rPr>
                <w:noProof/>
              </w:rPr>
              <w:drawing>
                <wp:inline distT="0" distB="0" distL="0" distR="0" wp14:anchorId="7BF159CA" wp14:editId="750E9689">
                  <wp:extent cx="457200" cy="45720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A0FA0BD" w14:textId="77777777" w:rsidR="00B1181D" w:rsidRDefault="00000000">
            <w:r>
              <w:t>你换了几份工作噢</w:t>
            </w:r>
          </w:p>
        </w:tc>
      </w:tr>
    </w:tbl>
    <w:p w14:paraId="46D62717" w14:textId="77777777" w:rsidR="00B1181D" w:rsidRDefault="00B1181D"/>
    <w:p w14:paraId="20A689A1" w14:textId="77777777" w:rsidR="00B1181D" w:rsidRDefault="00000000">
      <w:pPr>
        <w:jc w:val="center"/>
      </w:pPr>
      <w:r>
        <w:t>2024-03-23 21:17:03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4817B175" w14:textId="77777777">
        <w:trPr>
          <w:jc w:val="right"/>
        </w:trPr>
        <w:tc>
          <w:tcPr>
            <w:tcW w:w="4320" w:type="dxa"/>
            <w:vAlign w:val="center"/>
          </w:tcPr>
          <w:p w14:paraId="2FFAAB06" w14:textId="77777777" w:rsidR="00B1181D" w:rsidRDefault="00000000">
            <w:pPr>
              <w:jc w:val="right"/>
            </w:pPr>
            <w:r>
              <w:t>我没换过工作呀</w:t>
            </w:r>
          </w:p>
        </w:tc>
        <w:tc>
          <w:tcPr>
            <w:tcW w:w="720" w:type="dxa"/>
          </w:tcPr>
          <w:p w14:paraId="3E7FCE3C" w14:textId="77777777" w:rsidR="00B1181D" w:rsidRDefault="00000000">
            <w:r>
              <w:rPr>
                <w:noProof/>
              </w:rPr>
              <w:drawing>
                <wp:inline distT="0" distB="0" distL="0" distR="0" wp14:anchorId="4BB20539" wp14:editId="077F3480">
                  <wp:extent cx="457200" cy="45720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FFB14A" w14:textId="77777777" w:rsidR="00B1181D" w:rsidRDefault="00B1181D"/>
    <w:p w14:paraId="1F415148" w14:textId="77777777" w:rsidR="00B1181D" w:rsidRDefault="00000000">
      <w:pPr>
        <w:jc w:val="center"/>
      </w:pPr>
      <w:r>
        <w:lastRenderedPageBreak/>
        <w:t>2024-03-23 22:51:04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52F4BD22" w14:textId="77777777">
        <w:tc>
          <w:tcPr>
            <w:tcW w:w="720" w:type="dxa"/>
          </w:tcPr>
          <w:p w14:paraId="27D7F220" w14:textId="77777777" w:rsidR="00B1181D" w:rsidRDefault="00000000">
            <w:r>
              <w:rPr>
                <w:noProof/>
              </w:rPr>
              <w:drawing>
                <wp:inline distT="0" distB="0" distL="0" distR="0" wp14:anchorId="360DCF58" wp14:editId="4AD82953">
                  <wp:extent cx="457200" cy="45720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2708D98" w14:textId="77777777" w:rsidR="00B1181D" w:rsidRDefault="00000000">
            <w:r>
              <w:t>啊</w:t>
            </w:r>
          </w:p>
        </w:tc>
      </w:tr>
    </w:tbl>
    <w:p w14:paraId="1208B50B" w14:textId="77777777" w:rsidR="00B1181D" w:rsidRDefault="00B1181D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5533B6BF" w14:textId="77777777">
        <w:tc>
          <w:tcPr>
            <w:tcW w:w="720" w:type="dxa"/>
          </w:tcPr>
          <w:p w14:paraId="73162BDA" w14:textId="77777777" w:rsidR="00B1181D" w:rsidRDefault="00000000">
            <w:r>
              <w:rPr>
                <w:noProof/>
              </w:rPr>
              <w:drawing>
                <wp:inline distT="0" distB="0" distL="0" distR="0" wp14:anchorId="61B6447E" wp14:editId="286E92D5">
                  <wp:extent cx="457200" cy="45720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49D47A0" w14:textId="77777777" w:rsidR="00B1181D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这个</w:t>
            </w:r>
          </w:p>
          <w:p w14:paraId="10D1A1AA" w14:textId="77777777" w:rsidR="00B1181D" w:rsidRDefault="00000000">
            <w:pPr>
              <w:rPr>
                <w:lang w:eastAsia="zh-CN"/>
              </w:rPr>
            </w:pPr>
            <w:proofErr w:type="spellStart"/>
            <w:r>
              <w:rPr>
                <w:color w:val="797979"/>
                <w:highlight w:val="lightGray"/>
                <w:lang w:eastAsia="zh-CN"/>
              </w:rPr>
              <w:t>Topsky</w:t>
            </w:r>
            <w:proofErr w:type="spellEnd"/>
            <w:r>
              <w:rPr>
                <w:color w:val="797979"/>
                <w:highlight w:val="lightGray"/>
                <w:lang w:eastAsia="zh-CN"/>
              </w:rPr>
              <w:t>：去乡下工厂干活哦，一进去就感觉累，想起</w:t>
            </w:r>
            <w:proofErr w:type="gramStart"/>
            <w:r>
              <w:rPr>
                <w:color w:val="797979"/>
                <w:highlight w:val="lightGray"/>
                <w:lang w:eastAsia="zh-CN"/>
              </w:rPr>
              <w:t>富士康当保安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的日子了</w:t>
            </w:r>
          </w:p>
        </w:tc>
      </w:tr>
    </w:tbl>
    <w:p w14:paraId="3BF69BDF" w14:textId="77777777" w:rsidR="00B1181D" w:rsidRDefault="00B1181D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516CEC61" w14:textId="77777777">
        <w:trPr>
          <w:jc w:val="right"/>
        </w:trPr>
        <w:tc>
          <w:tcPr>
            <w:tcW w:w="4320" w:type="dxa"/>
            <w:vAlign w:val="center"/>
          </w:tcPr>
          <w:p w14:paraId="7EC695B8" w14:textId="77777777" w:rsidR="00B1181D" w:rsidRDefault="00000000">
            <w:pPr>
              <w:jc w:val="right"/>
            </w:pPr>
            <w:proofErr w:type="spellStart"/>
            <w:r>
              <w:t>上学时去体验一下的</w:t>
            </w:r>
            <w:proofErr w:type="spellEnd"/>
          </w:p>
        </w:tc>
        <w:tc>
          <w:tcPr>
            <w:tcW w:w="720" w:type="dxa"/>
          </w:tcPr>
          <w:p w14:paraId="236AC0A3" w14:textId="77777777" w:rsidR="00B1181D" w:rsidRDefault="00000000">
            <w:r>
              <w:rPr>
                <w:noProof/>
              </w:rPr>
              <w:drawing>
                <wp:inline distT="0" distB="0" distL="0" distR="0" wp14:anchorId="3503AEED" wp14:editId="695A80C1">
                  <wp:extent cx="457200" cy="45720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B523CC" w14:textId="77777777" w:rsidR="00B1181D" w:rsidRDefault="00B1181D"/>
    <w:p w14:paraId="722B2BCA" w14:textId="77777777" w:rsidR="00B1181D" w:rsidRDefault="00000000">
      <w:pPr>
        <w:jc w:val="center"/>
      </w:pPr>
      <w:r>
        <w:t>2024-03-24 09:24:55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7BC8BA58" w14:textId="77777777">
        <w:tc>
          <w:tcPr>
            <w:tcW w:w="720" w:type="dxa"/>
          </w:tcPr>
          <w:p w14:paraId="7D3BC6AF" w14:textId="77777777" w:rsidR="00B1181D" w:rsidRDefault="00000000">
            <w:r>
              <w:rPr>
                <w:noProof/>
              </w:rPr>
              <w:drawing>
                <wp:inline distT="0" distB="0" distL="0" distR="0" wp14:anchorId="500A50F7" wp14:editId="36D1004D">
                  <wp:extent cx="457200" cy="45720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94233C3" w14:textId="77777777" w:rsidR="00B1181D" w:rsidRDefault="00000000">
            <w:r>
              <w:t>哈哈哈哈</w:t>
            </w:r>
          </w:p>
        </w:tc>
      </w:tr>
    </w:tbl>
    <w:p w14:paraId="5EA1C192" w14:textId="77777777" w:rsidR="00B1181D" w:rsidRDefault="00B1181D"/>
    <w:p w14:paraId="7E8BE4C3" w14:textId="77777777" w:rsidR="00B1181D" w:rsidRDefault="00000000">
      <w:pPr>
        <w:jc w:val="center"/>
      </w:pPr>
      <w:r>
        <w:t>2024-03-24 10:38:01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414EDD9D" w14:textId="77777777">
        <w:trPr>
          <w:jc w:val="right"/>
        </w:trPr>
        <w:tc>
          <w:tcPr>
            <w:tcW w:w="4320" w:type="dxa"/>
            <w:vAlign w:val="center"/>
          </w:tcPr>
          <w:p w14:paraId="57D40E2A" w14:textId="77777777" w:rsidR="00B1181D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小朋友，最近你的信息延迟有点大</w:t>
            </w:r>
          </w:p>
        </w:tc>
        <w:tc>
          <w:tcPr>
            <w:tcW w:w="720" w:type="dxa"/>
          </w:tcPr>
          <w:p w14:paraId="7D304EE0" w14:textId="77777777" w:rsidR="00B1181D" w:rsidRDefault="00000000">
            <w:r>
              <w:rPr>
                <w:noProof/>
              </w:rPr>
              <w:drawing>
                <wp:inline distT="0" distB="0" distL="0" distR="0" wp14:anchorId="0B056B62" wp14:editId="69F5472C">
                  <wp:extent cx="457200" cy="45720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989BCB" w14:textId="77777777" w:rsidR="00B1181D" w:rsidRDefault="00B1181D"/>
    <w:p w14:paraId="3E9D605C" w14:textId="77777777" w:rsidR="00B1181D" w:rsidRDefault="00000000">
      <w:pPr>
        <w:jc w:val="center"/>
      </w:pPr>
      <w:r>
        <w:t>2024-03-24 10:44:50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B1181D" w14:paraId="3031F534" w14:textId="77777777">
        <w:tc>
          <w:tcPr>
            <w:tcW w:w="720" w:type="dxa"/>
          </w:tcPr>
          <w:p w14:paraId="36868A4E" w14:textId="77777777" w:rsidR="00B1181D" w:rsidRDefault="00000000">
            <w:r>
              <w:rPr>
                <w:noProof/>
              </w:rPr>
              <w:drawing>
                <wp:inline distT="0" distB="0" distL="0" distR="0" wp14:anchorId="01B84226" wp14:editId="14CE5325">
                  <wp:extent cx="457200" cy="45720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274A6DA" w14:textId="77777777" w:rsidR="00B1181D" w:rsidRDefault="00000000">
            <w:r>
              <w:t>【表情包】</w:t>
            </w:r>
          </w:p>
        </w:tc>
      </w:tr>
    </w:tbl>
    <w:p w14:paraId="079896F9" w14:textId="77777777" w:rsidR="00B1181D" w:rsidRDefault="00B1181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B1181D" w14:paraId="1109D850" w14:textId="77777777">
        <w:trPr>
          <w:jc w:val="right"/>
        </w:trPr>
        <w:tc>
          <w:tcPr>
            <w:tcW w:w="4320" w:type="dxa"/>
            <w:vAlign w:val="center"/>
          </w:tcPr>
          <w:p w14:paraId="03E48216" w14:textId="77777777" w:rsidR="00B1181D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705F3F3C" w14:textId="77777777" w:rsidR="00B1181D" w:rsidRDefault="00000000">
            <w:r>
              <w:rPr>
                <w:noProof/>
              </w:rPr>
              <w:drawing>
                <wp:inline distT="0" distB="0" distL="0" distR="0" wp14:anchorId="4A5873C8" wp14:editId="3E5E991F">
                  <wp:extent cx="457200" cy="45720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BC1DC0" w14:textId="77777777" w:rsidR="00B1181D" w:rsidRDefault="00B1181D"/>
    <w:sectPr w:rsidR="00B118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B43196" w14:textId="77777777" w:rsidR="00F26714" w:rsidRDefault="00F26714" w:rsidP="009939EC">
      <w:pPr>
        <w:spacing w:after="0" w:line="240" w:lineRule="auto"/>
      </w:pPr>
      <w:r>
        <w:separator/>
      </w:r>
    </w:p>
  </w:endnote>
  <w:endnote w:type="continuationSeparator" w:id="0">
    <w:p w14:paraId="1918303A" w14:textId="77777777" w:rsidR="00F26714" w:rsidRDefault="00F26714" w:rsidP="00993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1E0295" w14:textId="77777777" w:rsidR="00F26714" w:rsidRDefault="00F26714" w:rsidP="009939EC">
      <w:pPr>
        <w:spacing w:after="0" w:line="240" w:lineRule="auto"/>
      </w:pPr>
      <w:r>
        <w:separator/>
      </w:r>
    </w:p>
  </w:footnote>
  <w:footnote w:type="continuationSeparator" w:id="0">
    <w:p w14:paraId="06D0DC5E" w14:textId="77777777" w:rsidR="00F26714" w:rsidRDefault="00F26714" w:rsidP="00993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9922716">
    <w:abstractNumId w:val="8"/>
  </w:num>
  <w:num w:numId="2" w16cid:durableId="1287272380">
    <w:abstractNumId w:val="6"/>
  </w:num>
  <w:num w:numId="3" w16cid:durableId="794714742">
    <w:abstractNumId w:val="5"/>
  </w:num>
  <w:num w:numId="4" w16cid:durableId="1571382352">
    <w:abstractNumId w:val="4"/>
  </w:num>
  <w:num w:numId="5" w16cid:durableId="822311980">
    <w:abstractNumId w:val="7"/>
  </w:num>
  <w:num w:numId="6" w16cid:durableId="1286621069">
    <w:abstractNumId w:val="3"/>
  </w:num>
  <w:num w:numId="7" w16cid:durableId="66730420">
    <w:abstractNumId w:val="2"/>
  </w:num>
  <w:num w:numId="8" w16cid:durableId="1740976238">
    <w:abstractNumId w:val="1"/>
  </w:num>
  <w:num w:numId="9" w16cid:durableId="160973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47B1"/>
    <w:rsid w:val="009939EC"/>
    <w:rsid w:val="00AA1D8D"/>
    <w:rsid w:val="00B1181D"/>
    <w:rsid w:val="00B47730"/>
    <w:rsid w:val="00CB0664"/>
    <w:rsid w:val="00F267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DABD3D"/>
  <w14:defaultImageDpi w14:val="300"/>
  <w15:docId w15:val="{49A3AF3A-2147-4B2B-B8D3-B98A66EC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Cambria" w:eastAsia="宋体" w:hAnsi="Cambria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65</Pages>
  <Words>1439</Words>
  <Characters>8204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skys Top</cp:lastModifiedBy>
  <cp:revision>2</cp:revision>
  <dcterms:created xsi:type="dcterms:W3CDTF">2013-12-23T23:15:00Z</dcterms:created>
  <dcterms:modified xsi:type="dcterms:W3CDTF">2025-02-01T09:10:00Z</dcterms:modified>
  <cp:category/>
</cp:coreProperties>
</file>