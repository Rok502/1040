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有点羡慕，这家伙真快，上学看起来挺老实的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荔枝爱睡觉：哇塞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你会羡慕吗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荔枝爱睡觉：哇塞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两个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荔枝爱睡觉：那你家有几个兄弟姐妹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2023-09-24 22:26:48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这不是在努力嘛[流泪]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荔枝爱睡觉：你对象在哪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你知道她在哪里吗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荔枝爱睡觉：你对象在哪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没事，会有的</w:t>
            </w:r>
          </w:p>
          <w:p>
            <w:r>
              <w:rPr>
                <w:color w:val="797979"/>
                <w:highlight w:val="lightGray"/>
              </w:rPr>
              <w:t>Topsky：有点羡慕，这家伙真快，上学看起来挺老实的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会羡慕，但是目前自己还没有那种想法</w:t>
            </w:r>
          </w:p>
          <w:p>
            <w:r>
              <w:rPr>
                <w:color w:val="797979"/>
                <w:highlight w:val="lightGray"/>
              </w:rPr>
              <w:t>Topsky：你会羡慕吗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你是最大的吗</w:t>
            </w:r>
          </w:p>
          <w:p>
            <w:r>
              <w:rPr>
                <w:color w:val="797979"/>
                <w:highlight w:val="lightGray"/>
              </w:rPr>
              <w:t>Topsky：两个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你都不知道，我怎么可能知道勒</w:t>
            </w:r>
          </w:p>
          <w:p>
            <w:r>
              <w:rPr>
                <w:color w:val="797979"/>
                <w:highlight w:val="lightGray"/>
              </w:rPr>
              <w:t>Topsky：你知道她在哪里吗</w:t>
            </w:r>
          </w:p>
        </w:tc>
      </w:tr>
    </w:tbl>
    <w:p/>
    <w:p>
      <w:pPr>
        <w:jc w:val="center"/>
      </w:pPr>
      <w:r>
        <w:t>2023-09-24 22:57:52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是不想那么结婚，想先谈谈恋爱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荔枝爱睡觉：会羡慕，但是目前自己还没有那种想法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我是，所以很多事情都经理过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荔枝爱睡觉：你是最大的吗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就感觉做弟弟妹妹挺幸福的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哦，我还以为你算卦挺灵的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荔枝爱睡觉：你都不知道，我怎么可能知道勒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那么早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Topsky：是不想那么结婚，想先谈谈恋爱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2023-09-24 23:09:35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先慢慢来吧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那你是有弟弟还是妹妹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我家也还好吧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有妹妹啦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2023-09-24 23:18:38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那你对你妹妹一定很好吧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挺烦的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你妹妹多大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1314吧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2023-09-24 23:28:11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那应该还是初中生吧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2023-09-24 23:35:30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挺好的噢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今天就聊到这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该洗漱睡觉😴了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2023-09-24 23:45:11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</w:t>
            </w:r>
          </w:p>
        </w:tc>
      </w:tr>
    </w:tbl>
    <w:p/>
    <w:p>
      <w:pPr>
        <w:jc w:val="center"/>
      </w:pPr>
      <w:r>
        <w:t>2023-09-25 17:05:08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我朋友去看了五月天的演唱会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你朋友在那边吗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她可喜欢了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所以经常会去看</w:t>
            </w:r>
          </w:p>
        </w:tc>
      </w:tr>
    </w:tbl>
    <w:p/>
    <w:p>
      <w:pPr>
        <w:jc w:val="center"/>
      </w:pPr>
      <w:r>
        <w:t>2023-09-25 17:10:21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挺好的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我朋友她也去了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你没跟着去吗？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我没去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你不想去啊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17:19:53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【视频】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以后有机会再去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嗯好，可以一起去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我也想去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17:26:07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可以的</w:t>
            </w:r>
          </w:p>
        </w:tc>
      </w:tr>
    </w:tbl>
    <w:p/>
    <w:p>
      <w:pPr>
        <w:jc w:val="center"/>
      </w:pPr>
      <w:r>
        <w:t>2023-09-25 20:53:49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你付路费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那还是算了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讲以后都不知道是多久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可能财政大权已经在你手里，我拿点零花钱不够吧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20:58:57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你会经常去逛街吗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你认为双方谁理财合适？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22:48:29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没事的时候就会去逛街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我爸妈就是一起管的</w:t>
            </w:r>
          </w:p>
        </w:tc>
      </w:tr>
    </w:tbl>
    <w:p/>
    <w:p>
      <w:pPr>
        <w:jc w:val="center"/>
      </w:pPr>
      <w:r>
        <w:t>2023-09-25 23:17:55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那还好嘛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我想听听你的故事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你能说？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23:26:13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家庭?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23:33:26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下次跟你说吧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好好好，又下次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23:39:25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这尾巴我想给它拽掉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晃眼睛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2023-09-25 23:46:32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你要记得问我</w:t>
            </w:r>
          </w:p>
        </w:tc>
      </w:tr>
    </w:tbl>
    <w:p/>
    <w:p>
      <w:pPr>
        <w:jc w:val="center"/>
      </w:pPr>
      <w:r>
        <w:t>2023-09-25 23:59:43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那就睡觉吧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我想睡了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2023-09-26 00:06:44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</w:t>
            </w:r>
          </w:p>
        </w:tc>
      </w:tr>
    </w:tbl>
    <w:p/>
    <w:p>
      <w:pPr>
        <w:jc w:val="center"/>
      </w:pPr>
      <w:r>
        <w:t>2023-09-29 23:59:48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180522" cy="1828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3a618312f8d97a6b442c962d878e7fe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22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祝你中秋快乐😆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中秋快乐</w:t>
            </w:r>
          </w:p>
        </w:tc>
      </w:tr>
    </w:tbl>
    <w:p/>
    <w:p>
      <w:pPr>
        <w:jc w:val="center"/>
      </w:pPr>
      <w:r>
        <w:t>2023-09-30 00:17:41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你几点算晚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最近都是一两点</w:t>
            </w:r>
          </w:p>
        </w:tc>
      </w:tr>
    </w:tbl>
    <w:p/>
    <w:p>
      <w:pPr>
        <w:jc w:val="center"/>
      </w:pPr>
      <w:r>
        <w:t>2023-09-30 00:25:17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今天去哪玩吗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2023-09-30 00:45:17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去朋友家吃饭了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这么久才有反应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是和某人一起数星星去了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你们自己做吃的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回来比较晚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洗漱去了</w:t>
            </w:r>
          </w:p>
        </w:tc>
      </w:tr>
    </w:tbl>
    <w:p/>
    <w:p>
      <w:pPr>
        <w:jc w:val="center"/>
      </w:pPr>
      <w:r>
        <w:t>2023-09-30 00:52:40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你不回家吗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2023-09-30 01:01:36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回来了呀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你也没有回册亨吗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2023-09-30 01:08:36</w:t>
      </w:r>
    </w:p>
    <w:p>
      <w:pPr>
        <w:jc w:val="center"/>
      </w:pPr>
      <w:r>
        <w:t>"王正芝" 撤回了一条消息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都一个学期过去，有点想回去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那你现在在哪呢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我今天没有动，地铁人好多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我一个女同事她回去贵阳了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她本来约我一起回去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但我得去深圳嘛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2023-09-30 01:13:40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你要去看你妈妈哈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催了今天[捂脸]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那你买到票了吗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还没有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那你怎么去呢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不慌吧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去站点买都可以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你放假几天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八天吧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2023-09-30 01:18:44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怎么要我去找你啊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荔枝爱睡觉：你放假几天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你不是说去看你妈妈咯，看你时间够不够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你是自己想来找我吧！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2023-09-30 01:23:46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啊[皱眉][皱眉]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嗯看嘛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荔枝爱睡觉：你不是说去看你妈妈咯，看你时间够不够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是啊，人都在，就缺千里共婵娟了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荔枝爱睡觉：你是自己想来找我吧！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嗯，也挺晚了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睡了，梦里见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2023-10-01 13:24:33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65798" cy="18288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4f13340f6c3f9cb71466c9a25e672c3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9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65798" cy="18288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f3e349e910e32f7d1848999996039b9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9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深圳湾，你来过深圳这边？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周边有哪里推荐的地方？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我好像没有去过哦 我之前去我都不知道去的是哪个地方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多来几次就知道啦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2023-10-01 15:11:11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咿呀</w:t>
            </w:r>
          </w:p>
        </w:tc>
      </w:tr>
    </w:tbl>
    <w:p/>
    <w:p>
      <w:pPr>
        <w:jc w:val="center"/>
      </w:pPr>
      <w:r>
        <w:t>2023-10-01 16:47:32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3点之后好多人挤完了😩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听说以前有很多人从这边游过去偷渡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Topsky：【图片消息】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2023-10-01 23:10:06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现在国庆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所以人会比较多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真的假的</w:t>
            </w:r>
          </w:p>
          <w:p>
            <w:r>
              <w:rPr>
                <w:color w:val="797979"/>
                <w:highlight w:val="lightGray"/>
              </w:rPr>
              <w:t>Topsky：听说以前有很多人从这边游过去偷渡</w:t>
            </w:r>
          </w:p>
        </w:tc>
      </w:tr>
    </w:tbl>
    <w:p/>
    <w:p>
      <w:pPr>
        <w:jc w:val="center"/>
      </w:pPr>
      <w:r>
        <w:t>2023-10-01 23:30:07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听说喽，我也没有试过丫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看着挺近的，其实老远了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2023-10-01 23:44:51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很正常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旱了这么多年，也没有体力游了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你来试一下，机会给你了[旺柴]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2023-10-01 23:55:24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可惜了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你不会游泳哈。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我是小时经常被那些大的丢到深处，拼命狗刨才会的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又他们丢了根本不会拉我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2023-10-02 00:05:52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真的假的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还有这种的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真的，我对他们都还有阴影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你真不会游泳吗？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不会吧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我觉得遇到这种人确实挺吓人的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嗯，没关系，有机会我教你啊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2023-10-02 08:52:40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好的呢</w:t>
            </w:r>
          </w:p>
        </w:tc>
      </w:tr>
    </w:tbl>
    <w:p/>
    <w:p>
      <w:pPr>
        <w:jc w:val="center"/>
      </w:pPr>
      <w:r>
        <w:t>2023-10-16 20:43:42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beec8a2f37f2d4f3aa56bbe3c4de5d9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20:57:56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喔哦哦哦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最近怎么样了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21:03:25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还好吧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这两天状态不太好</w:t>
            </w:r>
          </w:p>
        </w:tc>
      </w:tr>
    </w:tbl>
    <w:p/>
    <w:p>
      <w:pPr>
        <w:jc w:val="center"/>
      </w:pPr>
      <w:r>
        <w:t>2023-10-16 21:09:15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因为收不到我消息么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ㅁ슴 ㅁ슴ㅁ슴 ㅁ슴 ㅁ슴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真的假的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21:14:21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[笑脸]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</w:t>
            </w:r>
          </w:p>
        </w:tc>
      </w:tr>
    </w:tbl>
    <w:p/>
    <w:p>
      <w:pPr>
        <w:jc w:val="center"/>
      </w:pPr>
      <w:r>
        <w:t>2023-10-16 21:20:26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'最近遇到些事情，有点难搞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咋啦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连接数据库的事情，连了好久了，还没连上，最近赶工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还有没有看到你的消息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那看来你最近很忙呀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那你都不回复我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我怎么给你发嘛</w:t>
            </w:r>
          </w:p>
        </w:tc>
      </w:tr>
    </w:tbl>
    <w:p/>
    <w:p>
      <w:pPr>
        <w:jc w:val="center"/>
      </w:pPr>
      <w:r>
        <w:t>2023-10-16 21:29:16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一直人干呀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随便发吧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要是赖得打字，打电话也行，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不介意骚扰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哦豁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真的假的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那还有什么很假的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看你自己心思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行呀，到时候给你打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2023-10-16 21:34:48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2023-10-16 21:40:09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你几点下班的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5.30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那也很早呀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你要插点打给我？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但是你那么晚才给我发信息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还好啦，春秋北半球嘿得快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呸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这边5左右开始嘿了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21:45:13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好，那你下班就发嘛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荔枝爱睡觉：但是你那么晚才给我发信息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21:50:33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那你为啥不主动给我发勒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到时候我发了你又不回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我多尴尬</w:t>
            </w:r>
          </w:p>
        </w:tc>
      </w:tr>
    </w:tbl>
    <w:p/>
    <w:p>
      <w:pPr>
        <w:jc w:val="center"/>
      </w:pPr>
      <w:r>
        <w:t>2023-10-16 21:58:32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也可以啦    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有什么尴尬的，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就聊天，又没有干什么坏事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你不回我一直发多不好</w:t>
            </w:r>
          </w:p>
        </w:tc>
      </w:tr>
    </w:tbl>
    <w:p/>
    <w:p>
      <w:pPr>
        <w:jc w:val="center"/>
      </w:pPr>
      <w:r>
        <w:t>2023-10-16 22:04:06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为什么❓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那你都不回复我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我发了多不礼貌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感觉掉价？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没事，又没人不说你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你这点消息，内存够大装得下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22:11:26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一次两次不回我可以理解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之后不回复我就觉得没必要发了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[尴尬]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嗯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22:16:32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我最近才发现这个习惯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我的问题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现在知道了吧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嗯哪[流泪]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2023-10-16 22:22:25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为什么你就已经出来工作一年了？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因为我大三的时候就开始实习了</w:t>
            </w:r>
          </w:p>
        </w:tc>
      </w:tr>
    </w:tbl>
    <w:p/>
    <w:p>
      <w:pPr>
        <w:jc w:val="center"/>
      </w:pPr>
      <w:r>
        <w:t>2023-10-16 22:31:53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三年啊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大三开始就去实习了</w:t>
            </w:r>
          </w:p>
        </w:tc>
      </w:tr>
    </w:tbl>
    <w:p/>
    <w:p>
      <w:pPr>
        <w:jc w:val="center"/>
      </w:pPr>
      <w:r>
        <w:t>2023-10-16 22:40:52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你实习就在成都了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在上海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生活贵吗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市区消费肯定很高的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去了几次感觉跟深圳吃不多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边边还好一点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我感觉差不多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2023-10-16 22:46:33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啊，总打错字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那你懂我啊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别人我都去解释的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我能看得懂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我先去洗漱一下</w:t>
            </w:r>
          </w:p>
        </w:tc>
      </w:tr>
    </w:tbl>
    <w:p/>
    <w:p>
      <w:pPr>
        <w:jc w:val="center"/>
      </w:pPr>
      <w:r>
        <w:t>2023-10-16 22:53:49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08:17:02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嘀嘀，早上好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09:54:45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开了一个早会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早餐都没有吃</w:t>
            </w:r>
          </w:p>
        </w:tc>
      </w:tr>
    </w:tbl>
    <w:p/>
    <w:p>
      <w:pPr>
        <w:jc w:val="center"/>
      </w:pPr>
      <w:r>
        <w:t>2023-10-17 10:09:31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(⊙o⊙)…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最烦开早会了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当时还在学校的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有几次周末早会，不得不起的很早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晚上聊天产生的美梦都被6点闹钟吵醒了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10:18:56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是这样的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但是没办法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还是得开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定那么早的闹钟呢</w:t>
            </w:r>
          </w:p>
          <w:p>
            <w:r>
              <w:rPr>
                <w:color w:val="797979"/>
                <w:highlight w:val="lightGray"/>
              </w:rPr>
              <w:t>Topsky：晚上聊天产生的美梦都被6点闹钟吵醒了</w:t>
            </w:r>
          </w:p>
        </w:tc>
      </w:tr>
    </w:tbl>
    <w:p/>
    <w:p>
      <w:pPr>
        <w:jc w:val="center"/>
      </w:pPr>
      <w:r>
        <w:t>2023-10-17 10:34:07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怎么，让我蒙里再跟你待会儿？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荔枝爱睡觉：定那么早的闹钟呢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刚出社会，很多事情的提早准备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不然，别人感觉你不积极性把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咦咦咦，我又不知道</w:t>
            </w:r>
          </w:p>
          <w:p>
            <w:r>
              <w:rPr>
                <w:color w:val="797979"/>
                <w:highlight w:val="lightGray"/>
              </w:rPr>
              <w:t>Topsky：怎么，让我蒙里再跟你待会儿？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哈哈哈，也不是吧</w:t>
            </w:r>
          </w:p>
        </w:tc>
      </w:tr>
    </w:tbl>
    <w:p/>
    <w:p>
      <w:pPr>
        <w:jc w:val="center"/>
      </w:pPr>
      <w:r>
        <w:t>2023-10-17 10:43:44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可能你跟聊的人太多了，梦里你去别人那里了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荔枝爱睡觉：咦咦咦，我又不知道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这样子</w:t>
            </w:r>
          </w:p>
        </w:tc>
      </w:tr>
    </w:tbl>
    <w:p/>
    <w:p>
      <w:pPr>
        <w:jc w:val="center"/>
      </w:pPr>
      <w:r>
        <w:t>2023-10-17 11:20:08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是吗？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11:58:46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我都不知道我也没有做梦</w:t>
            </w:r>
          </w:p>
        </w:tc>
      </w:tr>
    </w:tbl>
    <w:p/>
    <w:p>
      <w:pPr>
        <w:jc w:val="center"/>
      </w:pPr>
      <w:r>
        <w:t>2023-10-17 12:40:36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这个回答，我有点想笑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笑吧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大点声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你又听不到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12:50:06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没关系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我已经感受到你的快乐了</w:t>
            </w:r>
          </w:p>
        </w:tc>
      </w:tr>
    </w:tbl>
    <w:p/>
    <w:p>
      <w:pPr>
        <w:jc w:val="center"/>
      </w:pPr>
      <w:r>
        <w:t>2023-10-17 13:52:00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不快乐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14:09:06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人家看见了，嘀咕傻子的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现在难过了，十几亿数据查询特别慢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14:14:51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没事没事</w:t>
            </w:r>
          </w:p>
        </w:tc>
      </w:tr>
    </w:tbl>
    <w:p/>
    <w:p>
      <w:pPr>
        <w:jc w:val="center"/>
      </w:pPr>
      <w:r>
        <w:t>2023-10-17 15:16:47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那你来示范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2023-10-17 17:30:46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下班了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卡点下班</w:t>
            </w:r>
          </w:p>
        </w:tc>
      </w:tr>
    </w:tbl>
    <w:p/>
    <w:p>
      <w:pPr>
        <w:jc w:val="center"/>
      </w:pPr>
      <w:r>
        <w:t>2023-10-17 17:41:31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没办法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程序员不在互联网公司上班，一般都是准点下班吧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也没有人守丫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多好呀</w:t>
            </w:r>
          </w:p>
        </w:tc>
      </w:tr>
    </w:tbl>
    <w:p/>
    <w:p>
      <w:pPr>
        <w:jc w:val="center"/>
      </w:pPr>
      <w:r>
        <w:t>2023-10-17 17:49:18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我一会还得加班</w:t>
            </w:r>
          </w:p>
        </w:tc>
      </w:tr>
    </w:tbl>
    <w:p/>
    <w:p>
      <w:pPr>
        <w:jc w:val="center"/>
      </w:pPr>
      <w:r>
        <w:t>2023-10-17 17:57:17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你真惨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18:33:50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天呐 听你说这个话好伤心呀 </w:t>
            </w:r>
          </w:p>
        </w:tc>
      </w:tr>
    </w:tbl>
    <w:p/>
    <w:p>
      <w:pPr>
        <w:jc w:val="center"/>
      </w:pPr>
      <w:r>
        <w:t>2023-10-17 19:24:28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44168" cy="18288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812749f216f5f1fc86ffc977f275268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那你想听什么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20:49:42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谁不想听好听的话</w:t>
            </w:r>
          </w:p>
        </w:tc>
      </w:tr>
    </w:tbl>
    <w:p/>
    <w:p>
      <w:pPr>
        <w:jc w:val="center"/>
      </w:pPr>
      <w:r>
        <w:t>2023-10-17 21:10:55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你高中在哪读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兴义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义龙新区第一高级中学也叫兴义民族师范学院附中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21:17:27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中考前感觉兴义其他中学有点悬，又不想去十 五中，就填了这个，它也挺很强的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现在搬到市中心湖南街了，应该叫笔山书院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啊哈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你有没有在册亨待过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又没有钱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当然呆过啦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喔，高中没有在册亨带了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那挺好的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考不上示范性高中那些，就会回册亨的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你是册亨哪的来着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21:26:13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我当然是册亨的小卡卡了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我怎么知道哪个卡卡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问你又不说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说话都这么神秘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好几次了啊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我感觉你对我不真诚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我得保留一些，我全说完，后面拿什么跟你聊天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每次都这么说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21:31:28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ba2e72483f040c1410c0e4fcf69e28e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是什么让有这种感觉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22:13:42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因为我好像发现我们有共同的朋友</w:t>
            </w:r>
          </w:p>
        </w:tc>
      </w:tr>
    </w:tbl>
    <w:p/>
    <w:p>
      <w:pPr>
        <w:jc w:val="center"/>
      </w:pPr>
      <w:r>
        <w:t>2023-10-17 22:19:11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你看啦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哪个小朋友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22:42:38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但是你说你高中没有在册亨待过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王、罗、陆？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册亨初中也有同学估计跟你一个班级的吧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22:48:46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册亨考上大学很不错了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难怪我没有考上大学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原来是这个原因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没有啦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别人大多看环境，努力自己看自己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那你去苏州干什么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荔枝爱睡觉：难怪我没有考上大学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22:53:56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钓鱼🎣啊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我没去苏州呀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啊，什么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前面你没有说过关于苏州上学？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我是在江苏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哦，看看边字了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读没有用的专科</w:t>
            </w:r>
          </w:p>
        </w:tc>
      </w:tr>
    </w:tbl>
    <w:p/>
    <w:p>
      <w:pPr>
        <w:jc w:val="center"/>
      </w:pPr>
      <w:r>
        <w:t>2023-10-17 22:58:57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不是没有用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是读懂没有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睡到毕业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那拐了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我们都差不多啦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我也读懂，感觉没差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出来也是白纸一张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23:04:02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所以你现在是在做什么工作来着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我感觉大学里面学的不是那些书本上的知识 更多的是其他的为人处事情 之类的吧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务工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web全栈开发工程师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就软件开发工程师 程序员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23:10:01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因为书本上我们都没看多少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因为每天都是为人处事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23:27:15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感觉还不错</w:t>
            </w:r>
          </w:p>
        </w:tc>
      </w:tr>
    </w:tbl>
    <w:p/>
    <w:p>
      <w:pPr>
        <w:jc w:val="center"/>
      </w:pPr>
      <w:r>
        <w:t>2023-10-17 23:32:38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哪里好，点不好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不会写不出来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容易掉头发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还好吧，看心态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有的简单的可以拿ai辅助，就按个回车键全部自动补全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23:38:38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你也在册中读书吗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那你是哪个地方嘛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嗯，可以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那你是哪个地方嘛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怎么说一句，消失一会儿的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者楼镇的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靠冗渡那边的？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差不多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我懂了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2023-10-17 23:44:05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知道你在属于哪个地方了呀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不知道你是那个村不得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哪个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想不起来了，太久了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大概知道你会在哪里了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2023-10-18 00:00:54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没关系</w:t>
            </w:r>
          </w:p>
        </w:tc>
      </w:tr>
    </w:tbl>
    <w:p/>
    <w:p>
      <w:pPr>
        <w:jc w:val="center"/>
      </w:pPr>
      <w:r>
        <w:t>2023-10-18 00:10:16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有空去你那边风景，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可以的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随便看老熟人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呃呃呃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估计你不认识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你说名字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我看看我认不认识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王军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2023-10-18 00:16:38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确实不认识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王是芳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你确实你没有打错字?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你认识哈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不认识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</w:t>
            </w:r>
          </w:p>
        </w:tc>
      </w:tr>
    </w:tbl>
    <w:p/>
    <w:p>
      <w:pPr>
        <w:jc w:val="center"/>
      </w:pPr>
      <w:r>
        <w:t>2023-10-18 00:21:44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是打错字了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睡觉了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好，的确挺晚的了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p>
      <w:pPr>
        <w:jc w:val="center"/>
      </w:pPr>
      <w:r>
        <w:t>2023-10-18 00:30:04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676293" cy="18288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b2d2729d30a2c7dc45cf3b304265665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93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17:36:35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又混到周末了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19:45:36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是的呢</w:t>
            </w:r>
          </w:p>
        </w:tc>
      </w:tr>
    </w:tbl>
    <w:p/>
    <w:p>
      <w:pPr>
        <w:jc w:val="center"/>
      </w:pPr>
      <w:r>
        <w:t>2023-10-20 21:21:47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能讲些你小时候的？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小时候的啥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你想到的，都可以啦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21:27:03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你想知道什么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就你们兄弟姐妹之间的吧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我的话是从小学开始住校的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三年级就开始自己住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所以说比较独立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三年级啊，怎么吃饭，有食堂吗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21:32:36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谁给你洗服的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自己做呀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我是从四五年级才开始住校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自己住？能住哪？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荔枝爱睡觉：三年级就开始自己住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那你比大部分女孩子厉害多了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租房子呀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我就羡慕那些父亲接送下上学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22:36:32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我以前每次放假或者周末回家的时候基本上都是我爸去接我的</w:t>
            </w:r>
          </w:p>
        </w:tc>
      </w:tr>
    </w:tbl>
    <w:p/>
    <w:p>
      <w:pPr>
        <w:jc w:val="center"/>
      </w:pPr>
      <w:r>
        <w:t>2023-10-20 22:53:17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那你还真幸福啊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还有人想你周末还接你回家的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我就不敢想了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当然也赖得叫父母接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23:17:22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我爸那时候基本上没什么事都会去接我</w:t>
            </w:r>
          </w:p>
        </w:tc>
      </w:tr>
    </w:tbl>
    <w:p/>
    <w:p>
      <w:pPr>
        <w:jc w:val="center"/>
      </w:pPr>
      <w:r>
        <w:t>2023-10-20 23:31:22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2023-10-20 23:39:54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2023-10-20 23:49:46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你明天干嘛呢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学习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不错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准备睡觉了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你不睡觉吗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本来明天想和你聊天的，但感觉你不是很感兴趣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我只是犯困了[苦涩][苦涩][苦涩]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最近都在忙，没怎么休息，比较困</w:t>
            </w:r>
          </w:p>
        </w:tc>
      </w:tr>
    </w:tbl>
    <w:p/>
    <w:p>
      <w:pPr>
        <w:jc w:val="center"/>
      </w:pPr>
      <w:r>
        <w:t>2023-10-20 23:55:35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困你就去睡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00:00:37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感觉你不耐烦</w:t>
            </w:r>
          </w:p>
        </w:tc>
      </w:tr>
    </w:tbl>
    <w:p/>
    <w:p>
      <w:pPr>
        <w:jc w:val="center"/>
      </w:pPr>
      <w:r>
        <w:t>2023-10-21 10:30:12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12:55:47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你看你回答的多敷衍</w:t>
            </w:r>
          </w:p>
        </w:tc>
      </w:tr>
    </w:tbl>
    <w:p/>
    <w:p>
      <w:pPr>
        <w:jc w:val="center"/>
      </w:pPr>
      <w:r>
        <w:t>2023-10-21 18:42:16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是我已经不知道该说什么了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我能改，但要看对方的态度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18:59:56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好的吧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2023-10-21 19:14:40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62433" cy="18288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db4075189acb2c13221166a043bd021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433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看到这个我就想到我朋友写的字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给你看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8288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558ab076a57405186e096e5be3876cb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19:40:19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真不错，我也写行楷体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你的呢？想看你写的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19:45:23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那下次看看你写的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我写字实在是不好意思拿出手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没关系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主要看你有写了什么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写字又不是一下子就写好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我得都从小学练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19:58:03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我写字是那种工工整整一笔一画写的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感觉我没用过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应该个规矩认真的女孩子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荔枝爱睡觉：我写字是那种工工整整一笔一画写的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没用过什么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荔枝爱睡觉：感觉我没用过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我不会写草字，我只会一笔一画的写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哈哈哈，刚刚我朋友问我在学校有没有用过跑步的那个APP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才发现我发给你了</w:t>
            </w:r>
          </w:p>
        </w:tc>
      </w:tr>
    </w:tbl>
    <w:p/>
    <w:p>
      <w:pPr>
        <w:jc w:val="center"/>
      </w:pPr>
      <w:r>
        <w:t>2023-10-21 20:03:30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大家更容易接受这种吧，高中就因为潦草作品被迫下站台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荔枝爱睡觉：我写字是那种工工整整一笔一画写的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怎么说？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你经常去跑步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荔枝爱睡觉：哈哈哈，刚刚我朋友问我在学校有没有用过跑步的那个APP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2023-10-21 20:08:34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可能是我们比较熟悉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荔枝爱睡觉：才发现我发给你了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哪个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荔枝爱睡觉：怎么说？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是的</w:t>
            </w:r>
          </w:p>
          <w:p>
            <w:r>
              <w:rPr>
                <w:color w:val="797979"/>
                <w:highlight w:val="lightGray"/>
              </w:rPr>
              <w:t>Topsky：可能是我们比较熟悉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没有</w:t>
            </w:r>
          </w:p>
          <w:p>
            <w:r>
              <w:rPr>
                <w:color w:val="797979"/>
                <w:highlight w:val="lightGray"/>
              </w:rPr>
              <w:t>Topsky：你经常去跑步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就这样</w:t>
            </w:r>
          </w:p>
          <w:p>
            <w:r>
              <w:rPr>
                <w:color w:val="797979"/>
                <w:highlight w:val="lightGray"/>
              </w:rPr>
              <w:t>Topsky：大家更容易接受这种吧，高中就因为潦草作品被迫下站台</w:t>
            </w:r>
          </w:p>
        </w:tc>
      </w:tr>
    </w:tbl>
    <w:p/>
    <w:p>
      <w:pPr>
        <w:jc w:val="center"/>
      </w:pPr>
      <w:r>
        <w:t>2023-10-21 20:17:59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写字就高中辉煌过，现在落没了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那时候随便参加的书法赛得奖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老师会抽几个同学的作品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