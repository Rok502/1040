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2023-07-17 23:48:44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我通过了你的朋友验证请求，现在我们可以开始聊天了</w:t>
            </w:r>
          </w:p>
        </w:tc>
      </w:tr>
    </w:tbl>
    <w:p/>
    <w:p>
      <w:pPr>
        <w:jc w:val="center"/>
      </w:pPr>
      <w:r>
        <w:t>2023-07-17 23:58:42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转移阵地咯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😅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你怎么没朋友圈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比较固执，感觉打闹嬉戏会影响学习。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啊哈</w:t>
            </w:r>
          </w:p>
        </w:tc>
      </w:tr>
    </w:tbl>
    <w:p/>
    <w:p>
      <w:pPr>
        <w:jc w:val="center"/>
      </w:pPr>
      <w:r>
        <w:t>2023-07-18 00:13:28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因为以前个人比较内向，每天都很淡。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荔枝爱睡觉：你怎么没朋友圈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渐渐就忘记忘了分享的欲望。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现在还好，比较放得开。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那也没看到你发呀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难不成是屏蔽我了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如果有特殊意义的事情也会发出来分享。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那就是故意屏蔽我了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哪有，🈳️的着呢。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这不在等有特殊意义的事情发生么。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那什么算是有特殊意义的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哈之前是懒得维护[捂脸]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2023-07-18 00:18:48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你想的都是啦[坏笑]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 xml:space="preserve">荔枝爱睡觉：那什么算是有特殊意义的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我不知道呀！</w:t>
            </w:r>
          </w:p>
          <w:p>
            <w:r>
              <w:rPr>
                <w:color w:val="797979"/>
                <w:highlight w:val="lightGray"/>
              </w:rPr>
              <w:t>Topsky：你想的都是啦[坏笑]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怎么说</w:t>
            </w:r>
          </w:p>
          <w:p>
            <w:r>
              <w:rPr>
                <w:color w:val="797979"/>
                <w:highlight w:val="lightGray"/>
              </w:rPr>
              <w:t>Topsky：哈之前是懒得维护[捂脸]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我暂时也不清楚。可能过段时间就知道了呢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荔枝爱睡觉：我不知道呀！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那我等着</w:t>
            </w:r>
          </w:p>
        </w:tc>
      </w:tr>
    </w:tbl>
    <w:p/>
    <w:p>
      <w:pPr>
        <w:jc w:val="center"/>
      </w:pPr>
      <w:r>
        <w:t>2023-07-18 00:24:28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会断更，没有那么多内容发，就拉下喽。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荔枝爱睡觉：怎么说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反正我啥也没看到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是的，看这就感觉怪，清空了[捂脸]。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2023-07-18 00:34:04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今天就先到这，留点给明天。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2023-07-18 00:43:40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2023-07-20 21:13:33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滴滴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老天一直下雨，它是一点都不累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09:47:35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我以为我回你了[苦涩]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你们那边还在下雨吗</w:t>
            </w:r>
          </w:p>
        </w:tc>
      </w:tr>
    </w:tbl>
    <w:p/>
    <w:p>
      <w:pPr>
        <w:jc w:val="center"/>
      </w:pPr>
      <w:r>
        <w:t>2023-07-21 11:34:27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en，这样吗。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那你该怎么补偿我呢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荔枝爱睡觉：我以为我回你了[苦涩]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11:42:06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下，乌云着急去见彩虹了，可能有很多事情要跟他分享吧。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荔枝爱睡觉：你们那边还在下雨吗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给你吃零食</w:t>
            </w:r>
          </w:p>
          <w:p>
            <w:r>
              <w:rPr>
                <w:color w:val="797979"/>
                <w:highlight w:val="lightGray"/>
              </w:rPr>
              <w:t>Topsky：那你该怎么补偿我呢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2438400" cy="18288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8d293ba7bf505cf02782d591b91bd2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哦豁，学到了</w:t>
            </w:r>
          </w:p>
          <w:p>
            <w:r>
              <w:rPr>
                <w:color w:val="797979"/>
                <w:highlight w:val="lightGray"/>
              </w:rPr>
              <w:t>Topsky：下，乌云着急去见彩虹了，可能有很多事情要跟他分享吧。</w:t>
            </w:r>
          </w:p>
        </w:tc>
      </w:tr>
    </w:tbl>
    <w:p/>
    <w:p>
      <w:pPr>
        <w:jc w:val="center"/>
      </w:pPr>
      <w:r>
        <w:t>2023-07-21 12:45:07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这个好吃吗？什么味？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荔枝爱睡觉：【图片消息】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椰子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p>
      <w:pPr>
        <w:jc w:val="center"/>
      </w:pPr>
      <w:r>
        <w:t>2023-07-21 12:51:41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那我要吃进口的呢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15:17:01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今天啥事也没干，原地转圈。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15:40:32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没有事那不挺好的吗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正好可以休息 </w:t>
            </w:r>
          </w:p>
        </w:tc>
      </w:tr>
    </w:tbl>
    <w:p/>
    <w:p>
      <w:pPr>
        <w:jc w:val="center"/>
      </w:pPr>
      <w:r>
        <w:t>2023-07-21 15:53:28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8313" cy="18288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11bdaa04126e81ab7f8959b347ae1a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13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006247" cy="18288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759e3ac78e75a5bdc3dcece2ef370bd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247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写的有问题烧脑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17:09:15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完了完了 我也看不懂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我总觉得你的头像很像情侣头像 </w:t>
            </w:r>
          </w:p>
        </w:tc>
      </w:tr>
    </w:tbl>
    <w:p/>
    <w:p>
      <w:pPr>
        <w:jc w:val="center"/>
      </w:pPr>
      <w:r>
        <w:t>2023-07-21 17:16:07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 xml:space="preserve">荔枝爱睡觉：我总觉得你的头像很像情侣头像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像吗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挺像的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有点不了解，是有什么深层意思[机智]？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这人跟小动物的🐶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17:28:48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没有呀</w:t>
            </w:r>
          </w:p>
        </w:tc>
      </w:tr>
    </w:tbl>
    <w:p/>
    <w:p>
      <w:pPr>
        <w:jc w:val="center"/>
      </w:pPr>
      <w:r>
        <w:t>2023-07-21 18:01:23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想复杂了[捂脸]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18:35:15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哪里有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那是因为你不让我看你朋友圈 </w:t>
            </w:r>
          </w:p>
        </w:tc>
      </w:tr>
    </w:tbl>
    <w:p/>
    <w:p>
      <w:pPr>
        <w:jc w:val="center"/>
      </w:pPr>
      <w:r>
        <w:t>2023-07-21 19:26:52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我自己都看不了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39449" cy="18288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c7a9c5b648899ac2747f20d25e669d6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49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你不信？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我这么纯。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社会嫩芽🌱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你说这话的是你自己都笑了吧</w:t>
            </w:r>
          </w:p>
        </w:tc>
      </w:tr>
    </w:tbl>
    <w:p/>
    <w:p>
      <w:pPr>
        <w:jc w:val="center"/>
      </w:pPr>
      <w:r>
        <w:t>2023-07-21 19:36:19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呃还好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为什么你会这样觉得？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不知道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感觉这个社会很少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会有这种</w:t>
            </w:r>
          </w:p>
        </w:tc>
      </w:tr>
    </w:tbl>
    <w:p/>
    <w:p>
      <w:pPr>
        <w:jc w:val="center"/>
      </w:pPr>
      <w:r>
        <w:t>2023-07-21 19:42:12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那你经验还是挺丰富的咯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什么东西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一些方面的经历吧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比如说</w:t>
            </w:r>
          </w:p>
        </w:tc>
      </w:tr>
    </w:tbl>
    <w:p/>
    <w:p>
      <w:pPr>
        <w:jc w:val="center"/>
      </w:pPr>
      <w:r>
        <w:t>2023-07-21 19:47:49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纯的学校还很多吧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没懂你说的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是，现在这个社会估计挺少的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荔枝爱睡觉：感觉这个社会很少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19:56:43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过了，我也讲不清。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荔枝爱睡觉：没懂你说的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20:03:47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不纠结</w:t>
            </w:r>
          </w:p>
        </w:tc>
      </w:tr>
    </w:tbl>
    <w:p/>
    <w:p>
      <w:pPr>
        <w:jc w:val="center"/>
      </w:pPr>
      <w:r>
        <w:t>2023-07-21 21:12:43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你说沉默寡言，有点不像。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"王正芝*"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哪不像</w:t>
            </w:r>
          </w:p>
        </w:tc>
      </w:tr>
    </w:tbl>
    <w:p/>
    <w:p>
      <w:pPr>
        <w:jc w:val="center"/>
      </w:pPr>
      <w:r>
        <w:t>2023-07-21 21:19:48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怪主动的。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那你不说话，我不说话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微信留着干嘛呢</w:t>
            </w:r>
          </w:p>
        </w:tc>
      </w:tr>
    </w:tbl>
    <w:p/>
    <w:p>
      <w:pPr>
        <w:jc w:val="center"/>
      </w:pPr>
      <w:r>
        <w:t>2023-07-21 21:27:27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哼呵，也是。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那总得有人主动说话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是不是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感觉自己内向，尝试跟朋友分享日常，还是比较好的一种开导方式。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21:32:31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对，非常正确。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21:46:15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你会打游戏？来组队玩吗？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哈哈，你说的对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我不打了，已经好一顿时间没打了</w:t>
            </w:r>
          </w:p>
        </w:tc>
      </w:tr>
    </w:tbl>
    <w:p/>
    <w:p>
      <w:pPr>
        <w:jc w:val="center"/>
      </w:pPr>
      <w:r>
        <w:t>2023-07-21 22:03:50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那好吧，b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2023-07-21 23:59:42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[发抖][发抖]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2023-07-22 00:16:48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2023-07-22 10:54:13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[猪头]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2023-07-22 14:36:29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2023-07-22 16:02:15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干嘛呢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2023-07-23 07:38:21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2023-07-23 12:44:30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叫你不说话。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我盯着你的头像眼睛都要花了。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2023-07-23 13:18:14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眼睛坏了吗</w:t>
            </w:r>
          </w:p>
        </w:tc>
      </w:tr>
    </w:tbl>
    <w:p/>
    <w:p>
      <w:pPr>
        <w:jc w:val="center"/>
      </w:pPr>
      <w:r>
        <w:t>2023-07-23 13:38:20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那倒没有。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不然怎么看你朋友圈的照片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而且看多了容易让人累着。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2023-07-23 15:36:11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这样子</w:t>
            </w:r>
          </w:p>
        </w:tc>
      </w:tr>
    </w:tbl>
    <w:p/>
    <w:p>
      <w:pPr>
        <w:jc w:val="center"/>
      </w:pPr>
      <w:r>
        <w:t>2023-07-23 15:49:18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hh，不是。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好敷衍</w:t>
            </w:r>
          </w:p>
        </w:tc>
      </w:tr>
    </w:tbl>
    <w:p/>
    <w:p>
      <w:pPr>
        <w:jc w:val="center"/>
      </w:pPr>
      <w:r>
        <w:t>2023-07-23 15:54:21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[捂脸]不是。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因为会让人反复看好几遍。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Topsky：而且看多了容易让人累着。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2023-07-23 16:00:05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这样子</w:t>
            </w:r>
          </w:p>
        </w:tc>
      </w:tr>
    </w:tbl>
    <w:p/>
    <w:p>
      <w:pPr>
        <w:jc w:val="center"/>
      </w:pPr>
      <w:r>
        <w:t>2023-07-23 16:19:56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主要是心情好的时候，嘴特别甜。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看来今天是有好事发生了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啥事？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是不是遇到了什么好事情发生</w:t>
            </w:r>
          </w:p>
        </w:tc>
      </w:tr>
    </w:tbl>
    <w:p/>
    <w:p>
      <w:pPr>
        <w:jc w:val="center"/>
      </w:pPr>
      <w:r>
        <w:t>2023-07-23 16:32:50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也没有。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难道我们就得聊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早上好？吃饭了吗？在干嘛？睡了吗？多喝热水才行？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语塞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过份了哈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2023-07-23 16:50:41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不行，可以考虑换个城市撒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来福州的话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也可以来跟我一起去找点吃的呢？不过我得提醒你，我可不是个会做菜的好男人。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你那边有啥我可以做的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那你过来给我做</w:t>
            </w:r>
          </w:p>
        </w:tc>
      </w:tr>
    </w:tbl>
    <w:p/>
    <w:p>
      <w:pPr>
        <w:jc w:val="center"/>
      </w:pPr>
      <w:r>
        <w:t>2023-07-23 16:57:24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女生的话，一般是行政客服助理。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荔枝爱睡觉：你那边有啥我可以做的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这些都是说话比较好听，性格还很温柔。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我过来你给我做饭？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荔枝爱睡觉：那你过来给我做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2023-07-23 20:45:38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那你们那边工资怎么样呢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你过来肯定是你做饭呀 </w:t>
            </w:r>
          </w:p>
        </w:tc>
      </w:tr>
    </w:tbl>
    <w:p/>
    <w:p>
      <w:pPr>
        <w:jc w:val="center"/>
      </w:pPr>
      <w:r>
        <w:t>2023-07-23 20:53:46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一般岗位工资不会太高5k左右，除了有能力的。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当然这需要一定的成长，估计可以达到。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如果想要更高的薪资，需要看技能或管理岗，这边程序员刚毕业好像是6-12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2023-07-23 21:10:49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[捂脸]我做的可能不好吃。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 xml:space="preserve">荔枝爱睡觉：你过来肯定是你做饭呀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当然不会让你到吃泡面地步。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都是慢慢学的嘛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就怕你吃坏肚子。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做多了就会了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我相信你</w:t>
            </w:r>
          </w:p>
        </w:tc>
      </w:tr>
    </w:tbl>
    <w:p/>
    <w:p>
      <w:pPr>
        <w:jc w:val="center"/>
      </w:pPr>
      <w:r>
        <w:t>2023-07-23 22:34:03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你也是刚毕业吗？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2023-07-23 22:40:07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去年毕业的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换头像了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看起来刚18岁的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2023-07-23 22:46:01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会说话你就多说点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p>
      <w:pPr>
        <w:jc w:val="center"/>
      </w:pPr>
      <w:r>
        <w:t>2023-07-23 22:51:40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你说的会误会的，我也感觉啊样，就换了呀。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荔枝爱睡觉：换头像了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我还是收敛点好，免得有人说我花心，本来就挺直男傻哈的。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 xml:space="preserve">荔枝爱睡觉：会说话你就多说点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2023-07-23 23:39:33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那这个也像呀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p>
      <w:pPr>
        <w:jc w:val="center"/>
      </w:pPr>
      <w:r>
        <w:t>2023-07-23 23:51:32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懒得换了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或许缘分真的到了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 xml:space="preserve">荔枝爱睡觉：那这个也像呀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2023-07-24 00:43:35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我觉得也是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p>
      <w:pPr>
        <w:jc w:val="center"/>
      </w:pPr>
      <w:r>
        <w:t>2023-07-29 14:57:40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[发抖]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2023-07-29 17:36:59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2023-07-29 19:11:06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2023-07-29 19:56:31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【语音】</w:t>
            </w:r>
          </w:p>
        </w:tc>
      </w:tr>
    </w:tbl>
    <w:p/>
    <w:p>
      <w:pPr>
        <w:jc w:val="center"/>
      </w:pPr>
      <w:r>
        <w:t>2023-07-29 20:15:35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hh，词穷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2023-07-29 20:35:48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嗯，要能回去读小学，那该多好。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挺想念小时候有小伙伴们一起玩游戏的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2023-07-29 21:10:13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怎么突然怎么想</w:t>
            </w:r>
          </w:p>
        </w:tc>
      </w:tr>
    </w:tbl>
    <w:p/>
    <w:p>
      <w:pPr>
        <w:jc w:val="center"/>
      </w:pPr>
      <w:r>
        <w:t>2023-07-29 21:20:19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因为每天就知道玩。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那你都玩什么了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在村里的时候，玩石头当军队敲来敲去呗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还附带嘴巴配音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2023-07-29 21:27:29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过年就炸牛粪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2023-07-29 22:43:11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原来是一个调皮捣蛋的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p>
      <w:pPr>
        <w:jc w:val="center"/>
      </w:pPr>
      <w:r>
        <w:t>2023-07-29 22:52:22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感觉对这些挺熟悉，小时候也是有非常有趣的吧。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应该都差不多</w:t>
            </w:r>
          </w:p>
        </w:tc>
      </w:tr>
    </w:tbl>
    <w:p/>
    <w:p>
      <w:pPr>
        <w:jc w:val="center"/>
      </w:pPr>
      <w:r>
        <w:t>2023-07-29 23:01:43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哪里，你们女生会的很多。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光跳皮筋就好几种跳法。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2023-07-29 23:54:10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p>
      <w:pPr>
        <w:jc w:val="center"/>
      </w:pPr>
      <w:r>
        <w:t>2023-07-30 22:17:41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那边互联网行业怎么样？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2023-07-30 22:28:53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发展前景挺好的呀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你要找这方面的工作吗</w:t>
            </w:r>
          </w:p>
        </w:tc>
      </w:tr>
    </w:tbl>
    <w:p/>
    <w:p>
      <w:pPr>
        <w:jc w:val="center"/>
      </w:pPr>
      <w:r>
        <w:t>2023-07-30 22:34:07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嗯可以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荔枝爱睡觉：发展前景挺好的呀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啥意思</w:t>
            </w:r>
          </w:p>
        </w:tc>
      </w:tr>
    </w:tbl>
    <w:p/>
    <w:p>
      <w:pPr>
        <w:jc w:val="center"/>
      </w:pPr>
      <w:r>
        <w:t>2023-07-30 22:43:03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说明你那边的互联网行业还是了解的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想走，但是现在找不到了。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这都是可以看得到的嘛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一直在找，校招自己还太菜进不了大厂。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你们现在就要找工作了吗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唯一的中国电信旗下公司要，但是前本部要求学历，不然就是其他子子公司，最终没进。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那你现在什么打算呢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工作大四就可以找的。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荔枝爱睡觉：你们现在就要找工作了吗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只是感觉不甘心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那你找的都是什么样的</w:t>
            </w:r>
          </w:p>
        </w:tc>
      </w:tr>
    </w:tbl>
    <w:p/>
    <w:p>
      <w:pPr>
        <w:jc w:val="center"/>
      </w:pPr>
      <w:r>
        <w:t>2023-07-30 22:48:35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先留住，没签之前先找找看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荔枝爱睡觉：那你现在什么打算呢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没多大要求，就一个专业性。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荔枝爱睡觉：那你找的都是什么样的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前后端开发吧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荔枝爱睡觉：那你找的都是什么样的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感觉现有团队没多大激情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你学的什么专业来着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那你找的都是在哪个城市</w:t>
            </w:r>
          </w:p>
        </w:tc>
      </w:tr>
    </w:tbl>
    <w:p/>
    <w:p>
      <w:pPr>
        <w:jc w:val="center"/>
      </w:pPr>
      <w:r>
        <w:t>2023-07-30 22:55:09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万物互联，物联网工程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哦豁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一般是看这几个城市福州厦门杭州广州深圳贵阳昆明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那你比较想去哪勒</w:t>
            </w:r>
          </w:p>
        </w:tc>
      </w:tr>
    </w:tbl>
    <w:p/>
    <w:p>
      <w:pPr>
        <w:jc w:val="center"/>
      </w:pPr>
      <w:r>
        <w:t>2023-07-30 23:01:02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之前是想去珠三角些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但现在想回西南，估计工作难找了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那可以看看的嘛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互联网还是挺多的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嗯，挺多。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荔枝爱睡觉：互联网还是挺多的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就是不找前端。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现在是互联网的寒冬❄️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这个行业人已经太多了，初级程序员很难找到工作。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2023-07-30 23:18:23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 现在很正常呀 有很多大学生毕业出来不就是一样的找不到工作吗 可以自己出来其他地方看看呀 多走走 总会有一些合适的机会的 </w:t>
            </w:r>
          </w:p>
        </w:tc>
      </w:tr>
    </w:tbl>
    <w:p/>
    <w:p>
      <w:pPr>
        <w:jc w:val="center"/>
      </w:pPr>
      <w:r>
        <w:t>2023-07-30 23:32:26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确定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你们公司叫什么有招软件开发吗？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[强]的确如此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Topsky：确定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2023-07-31 00:27:06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你为什么一直想要找这方面的工作呢</w:t>
            </w:r>
          </w:p>
        </w:tc>
      </w:tr>
    </w:tbl>
    <w:p/>
    <w:p>
      <w:pPr>
        <w:jc w:val="center"/>
      </w:pPr>
      <w:r>
        <w:t>2023-07-31 07:50:24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在学校担心毕业即失业，就在这方向自学，学挺久的两年多。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自己其他方向没有优势，又不甘心。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2023-07-31 09:47:44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比较是自己花了时间，花了精力去学的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但是你会发现出来了之后，不管是哪方面的工作都是需要去学的</w:t>
            </w:r>
          </w:p>
        </w:tc>
      </w:tr>
    </w:tbl>
    <w:p/>
    <w:p>
      <w:pPr>
        <w:jc w:val="center"/>
      </w:pPr>
      <w:r>
        <w:t>2023-07-31 10:10:48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2023-07-31 10:22:25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2023-07-31 22:45:59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看不见啥，还要我给你发奖状吗。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65625" cy="18288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27aea6eee19f51529a9e74345496901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625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相信你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快把日期也改一改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可以啊，还有这个有效期是无限的。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2023-07-31 22:51:55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[捂脸][捂脸]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65625" cy="18288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9ead45525fcdb870321da65ee370682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625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优秀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无限期版本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2023-07-31 22:58:08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流量限速了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2023-07-31 23:04:03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太难咯</w:t>
            </w:r>
          </w:p>
        </w:tc>
      </w:tr>
    </w:tbl>
    <w:p/>
    <w:p>
      <w:pPr>
        <w:jc w:val="center"/>
      </w:pPr>
      <w:r>
        <w:t>2023-07-31 23:10:25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嗯，等哪天我进了运营商，我给免费。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荔枝爱睡觉：太难咯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我要用小本本记下来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干嘛，做什么。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记下来撒</w:t>
            </w:r>
          </w:p>
          <w:p>
            <w:r>
              <w:rPr>
                <w:color w:val="797979"/>
                <w:highlight w:val="lightGray"/>
              </w:rPr>
              <w:t>Topsky：嗯，等哪天我进了运营商，我给免费。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开玩笑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别当真，社会秩序会乱的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2023-07-31 23:15:26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果然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我这么菜肯定进不去的嘛[捂脸]。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光写这个，我就想了两个小时，就是废物一个。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Topsky：@Miss_Wang_open_with_browser.html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2023-07-31 23:25:56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写出来也挺不错的嘛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 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这个都写不出来，那我可以能失业了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2023-07-31 23:31:38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那你可以找找其他的嘛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不是很感兴趣，怕干两天就跑，到时候别说媳妇了，自己都养不活。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也看时间吧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可能一段时间也会对其他某一个行业或岗位感兴趣吧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2023-07-31 23:37:40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还得养家糊口</w:t>
            </w:r>
          </w:p>
        </w:tc>
      </w:tr>
    </w:tbl>
    <w:p/>
    <w:p>
      <w:pPr>
        <w:jc w:val="center"/>
      </w:pPr>
      <w:r>
        <w:t>2023-07-31 23:43:10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嗯，要是富婆看上我就好。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靠人人会跑，靠山山会倒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只有靠自己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谁都靠不住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这样么，好像经历挺多的哈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可以[强]，果然跟大部分女孩子不样。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2023-08-01 09:21:44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这个跟经历也没有关系吧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这不是都能懂的道理吗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2023-08-01 09:30:37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嗯，也是。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2023-08-01 09:39:34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书读傻了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2023-08-01 12:51:43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2023-08-02 22:41:40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2438400" cy="18288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bb4e105b4f6a6da790f11a25171406b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今天做了一个菜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觉得是哪一个</w:t>
            </w:r>
          </w:p>
        </w:tc>
      </w:tr>
    </w:tbl>
    <w:p/>
    <w:p>
      <w:pPr>
        <w:jc w:val="center"/>
      </w:pPr>
      <w:r>
        <w:t>2023-08-02 22:55:45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(⊙o⊙)哇有食欲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是凉花白吧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荔枝爱睡觉：觉得是哪一个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2023-08-02 23:11:06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085972239e9f5904ffc17547b3e1f8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夜宵么？我能过去趁饭？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来吧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p>
      <w:pPr>
        <w:jc w:val="center"/>
      </w:pPr>
      <w:r>
        <w:t>2023-08-02 23:41:58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嗯，心意过去了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猪脚吗我今天也吃了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好的个猪脚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真不错勒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嗯，感觉挺好吃的。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2023-08-02 23:47:11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这食量不是一个人吧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室友一起做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一起吃</w:t>
            </w:r>
          </w:p>
        </w:tc>
      </w:tr>
    </w:tbl>
    <w:p/>
    <w:p>
      <w:pPr>
        <w:jc w:val="center"/>
      </w:pPr>
      <w:r>
        <w:t>2023-08-02 23:57:55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嗯，真不错，哪天让我尝一尝。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那得有机会了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我是可以，得看你喽[旺柴]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那等你来成都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[旺柴]</w:t>
            </w:r>
          </w:p>
        </w:tc>
      </w:tr>
    </w:tbl>
    <w:p/>
    <w:p>
      <w:pPr>
        <w:jc w:val="center"/>
      </w:pPr>
      <w:r>
        <w:t>2023-08-03 00:10:12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有点麻烦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嗯哼</w:t>
            </w:r>
          </w:p>
        </w:tc>
      </w:tr>
    </w:tbl>
    <w:p/>
    <w:p>
      <w:pPr>
        <w:jc w:val="center"/>
      </w:pPr>
      <w:r>
        <w:t>2023-08-03 00:17:19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直接做专属厨师好一点，因为想尝的时候就能吃得到。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先这样，睡觉了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2023-08-03 00:22:48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2023-08-06 22:12:23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2438400" cy="18288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7e3677434485822911061412555920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第一眼以为是谁的牙套掉[捂脸]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啊这</w:t>
            </w:r>
          </w:p>
        </w:tc>
      </w:tr>
    </w:tbl>
    <w:p/>
    <w:p>
      <w:pPr>
        <w:jc w:val="center"/>
      </w:pPr>
      <w:r>
        <w:t>2023-08-06 22:19:50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还自己包的饺子🥟按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这周末生活挺丰富的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2023-08-06 22:35:26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是的呢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必须的</w:t>
            </w:r>
          </w:p>
        </w:tc>
      </w:tr>
    </w:tbl>
    <w:p/>
    <w:p>
      <w:pPr>
        <w:jc w:val="center"/>
      </w:pPr>
      <w:r>
        <w:t>2023-08-06 22:40:28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可以的，还真是个懂生活的人。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4229a2ff154adb9d191c69fd4fec5b_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2023-08-07 00:01:22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嗯呢</w:t>
            </w:r>
          </w:p>
        </w:tc>
      </w:tr>
    </w:tbl>
    <w:p/>
    <w:p>
      <w:pPr>
        <w:jc w:val="center"/>
      </w:pPr>
      <w:r>
        <w:t>2023-08-07 00:14:21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743200" cy="18288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1584fca94ed05616e5fe0f64177977_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花一天时间给这个东西打包，还是错的，麻了[大哭]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看得我眼花缭乱呀！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呵呵呵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估计这几天项目上线不了了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2023-08-07 00:24:29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今天就'这样喽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该睡觉了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2023-08-07 08:50:24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所以你这几天休息吗？</w:t>
            </w:r>
          </w:p>
        </w:tc>
      </w:tr>
    </w:tbl>
    <w:p/>
    <w:p>
      <w:pPr>
        <w:jc w:val="center"/>
      </w:pPr>
      <w:r>
        <w:t>2023-08-07 08:56:49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当然没有，要是休息了估计得要饭去了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这话说的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工资还是有的噢</w:t>
            </w:r>
          </w:p>
        </w:tc>
      </w:tr>
    </w:tbl>
    <w:p/>
    <w:p>
      <w:pPr>
        <w:jc w:val="center"/>
      </w:pPr>
      <w:r>
        <w:t>2023-08-07 09:05:29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嗯，没多少才3000块啦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2023-08-07 09:55:45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那也可以养活自己了</w:t>
            </w:r>
          </w:p>
        </w:tc>
      </w:tr>
    </w:tbl>
    <w:p/>
    <w:p>
      <w:pPr>
        <w:jc w:val="center"/>
      </w:pPr>
      <w:r>
        <w:t>2023-08-07 17:38:01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嗯刚够[大哭]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2023-08-07 18:20:31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那也可以咯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饿不死</w:t>
            </w:r>
          </w:p>
        </w:tc>
      </w:tr>
    </w:tbl>
    <w:p/>
    <w:p>
      <w:pPr>
        <w:jc w:val="center"/>
      </w:pPr>
      <w:r>
        <w:t>2023-08-07 18:57:15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[捂脸]那肯定，不然怎么哥你聊天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2023-08-07 21:12:34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打错字了</w:t>
            </w:r>
          </w:p>
        </w:tc>
      </w:tr>
    </w:tbl>
    <w:p/>
    <w:p>
      <w:pPr>
        <w:jc w:val="center"/>
      </w:pPr>
      <w:r>
        <w:t>2023-08-08 07:53:26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啊😦，被你揪住了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38400" cy="18288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d4dbbfb64b5cd6a5143fb10d8f4a3c8_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2023-08-08 08:47:16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这是干啥勒</w:t>
            </w:r>
          </w:p>
        </w:tc>
      </w:tr>
    </w:tbl>
    <w:p/>
    <w:p>
      <w:pPr>
        <w:jc w:val="center"/>
      </w:pPr>
      <w:r>
        <w:t>2023-08-08 09:26:09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学校估计要修喷水池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2023-08-08 09:53:45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你在学校?</w:t>
            </w:r>
          </w:p>
        </w:tc>
      </w:tr>
    </w:tbl>
    <w:p/>
    <w:p>
      <w:pPr>
        <w:jc w:val="center"/>
      </w:pPr>
      <w:r>
        <w:t>2023-08-08 17:57:37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是的，目前还赖在住学校。[捂脸]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2023-08-08 18:34:21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你之前不是也上班了吗</w:t>
            </w:r>
          </w:p>
        </w:tc>
      </w:tr>
    </w:tbl>
    <w:p/>
    <w:p>
      <w:pPr>
        <w:jc w:val="center"/>
      </w:pPr>
      <w:r>
        <w:t>2023-08-08 18:53:50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去年实习有住外面，今年一直在学校住的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刚下班被告知泄密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那你今年也还在上班吗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啊？</w:t>
            </w:r>
          </w:p>
          <w:p>
            <w:r>
              <w:rPr>
                <w:color w:val="797979"/>
                <w:highlight w:val="lightGray"/>
              </w:rPr>
              <w:t>Topsky：刚下班被告知泄密</w:t>
            </w:r>
          </w:p>
        </w:tc>
      </w:tr>
    </w:tbl>
    <w:p/>
    <w:p>
      <w:pPr>
        <w:jc w:val="center"/>
      </w:pPr>
      <w:r>
        <w:t>2023-08-08 19:16:28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去年就上几个月跑了，今年三月才来的现在这家。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荔枝爱睡觉：那你今年也还在上班吗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内测服务器被乙方偷袭扫描，开发文档被扒出来，说我们泄密了。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荔枝爱睡觉：啊？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2023-08-08 19:36:11</w:t>
      </w:r>
    </w:p>
    <w:p>
      <w:pPr>
        <w:jc w:val="center"/>
      </w:pPr>
      <w:r>
        <w:t>"王正芝*"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你说的是现在这家 还是去年那家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现在这家。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合作方是中煤，近期又是国家护网季，因此他们不放心。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那现在怎么办呢</w:t>
            </w:r>
          </w:p>
        </w:tc>
      </w:tr>
    </w:tbl>
    <w:p/>
    <w:p>
      <w:pPr>
        <w:jc w:val="center"/>
      </w:pPr>
      <w:r>
        <w:t>2023-08-08 19:42:30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只能尽量跟合作方解释，大概意思说这个服务器和上面的东西都是用来测试用的。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这个开发文档还是我写的，软件也是我部署上去的。[捂脸]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但后面我清空了，不知道是有人把我的文件移动到公共目录下了。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2023-08-08 19:48:04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可能没清除干净，就被别人动了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应该是这样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这种也只能自己检查清楚了</w:t>
            </w:r>
          </w:p>
        </w:tc>
      </w:tr>
    </w:tbl>
    <w:p/>
    <w:p>
      <w:pPr>
        <w:jc w:val="center"/>
      </w:pPr>
      <w:r>
        <w:t>2023-08-15 11:57:48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你最近很忙呀</w:t>
            </w:r>
          </w:p>
        </w:tc>
      </w:tr>
    </w:tbl>
    <w:p/>
    <w:p>
      <w:pPr>
        <w:jc w:val="center"/>
      </w:pPr>
      <w:r>
        <w:t>2023-08-15 12:40:22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怎么想到我了？[旺柴]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因为某个人没回我信息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[捂脸]最近是有点忙，是我的问题，但不会比和你聊天忙了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呸呸呸</w:t>
            </w:r>
          </w:p>
        </w:tc>
      </w:tr>
    </w:tbl>
    <w:p/>
    <w:p>
      <w:pPr>
        <w:jc w:val="center"/>
      </w:pPr>
      <w:r>
        <w:t>2023-08-15 12:46:51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[皱眉]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2023-08-15 13:05:53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你是哪里的？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2023-08-15 14:07:39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咿呀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2023-08-15 18:23:34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你搞什么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什么？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你是失忆了?</w:t>
            </w:r>
          </w:p>
        </w:tc>
      </w:tr>
    </w:tbl>
    <w:p/>
    <w:p>
      <w:pPr>
        <w:jc w:val="center"/>
      </w:pPr>
      <w:r>
        <w:t>2023-08-15 19:02:17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嗯，这个病怎么治？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2023-08-15 19:27:48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治不好</w:t>
            </w:r>
          </w:p>
        </w:tc>
      </w:tr>
    </w:tbl>
    <w:p/>
    <w:p>
      <w:pPr>
        <w:jc w:val="center"/>
      </w:pPr>
      <w:r>
        <w:t>2023-08-15 19:36:47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为啥？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因为我不是医生</w:t>
            </w:r>
          </w:p>
        </w:tc>
      </w:tr>
    </w:tbl>
    <w:p/>
    <w:p>
      <w:pPr>
        <w:jc w:val="center"/>
      </w:pPr>
      <w:r>
        <w:t>2023-08-15 20:57:40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òᆺó哼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2023-08-15 21:09:19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77081" cy="18288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d98a7527662deddd71c10256525a791_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081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啊哈？</w:t>
            </w:r>
          </w:p>
        </w:tc>
      </w:tr>
    </w:tbl>
    <w:p/>
    <w:p>
      <w:pPr>
        <w:jc w:val="center"/>
      </w:pPr>
      <w:r>
        <w:t>2023-08-15 21:19:38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看到同学面试西门子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现在面试改用人工智能了，有点高级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2023-08-15 21:30:48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西门子?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什么样的</w:t>
            </w:r>
          </w:p>
          <w:p>
            <w:r>
              <w:rPr>
                <w:color w:val="797979"/>
                <w:highlight w:val="lightGray"/>
              </w:rPr>
              <w:t>Topsky：现在面试改用人工智能了，有点高级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应该是大中华区西门子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你可以试试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荔枝爱睡觉：什么样的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76293" cy="18288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af2144626c154daca7b373b47a5747_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293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p>
      <w:pPr>
        <w:jc w:val="center"/>
      </w:pPr>
      <w:r>
        <w:t>2023-08-15 21:37:36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还好，跟打视频电话差不多。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荔枝爱睡觉：什么样的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2023-08-15 21:46:58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你家也册亨县吗？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2023-08-15 21:58:18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</w:t>
            </w:r>
          </w:p>
        </w:tc>
      </w:tr>
    </w:tbl>
    <w:p/>
    <w:p>
      <w:pPr>
        <w:jc w:val="center"/>
      </w:pPr>
      <w:r>
        <w:t>2023-08-15 22:07:05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那挺近的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有空去你那边看看风景[旺柴]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2023-08-15 22:18:42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可以的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你是哪的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也是册亨县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2023-08-15 22:25:22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好的呢</w:t>
            </w:r>
          </w:p>
        </w:tc>
      </w:tr>
    </w:tbl>
    <w:p/>
    <w:p>
      <w:pPr>
        <w:jc w:val="center"/>
      </w:pPr>
      <w:r>
        <w:t>2023-08-16 07:52:47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昨天晚上睡着了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2023-08-16 09:32:01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咿呀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2023-08-16 09:38:06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你居然睡那么早</w:t>
            </w:r>
          </w:p>
        </w:tc>
      </w:tr>
    </w:tbl>
    <w:p/>
    <w:p>
      <w:pPr>
        <w:jc w:val="center"/>
      </w:pPr>
      <w:r>
        <w:t>2023-08-16 09:54:57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躺着就睡觉了，我以为我还在给你发消息。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这话说的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结果你自己也不记得我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[旺柴]</w:t>
            </w:r>
          </w:p>
        </w:tc>
      </w:tr>
    </w:tbl>
    <w:p/>
    <w:p>
      <w:pPr>
        <w:jc w:val="center"/>
      </w:pPr>
      <w:r>
        <w:t>2023-08-16 18:12:26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[捂脸]我这是自己给自己挖坑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荔枝爱睡觉：这话说的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没有，不会的。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荔枝爱睡觉：结果你自己也不记得我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2023-08-16 20:53:25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还不会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就是[旺柴]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我刚刚忙完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准备吃饭</w:t>
            </w:r>
          </w:p>
        </w:tc>
      </w:tr>
    </w:tbl>
    <w:p/>
    <w:p>
      <w:pPr>
        <w:jc w:val="center"/>
      </w:pPr>
      <w:r>
        <w:t>2023-08-16 21:55:34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给你这样的感觉，那可能是我的疏忽了。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你是去吃饭了，却让隔着屏幕盯着你想象。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2023-08-16 22:48:39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那肯定就是你忘记了</w:t>
            </w:r>
          </w:p>
          <w:p>
            <w:r>
              <w:rPr>
                <w:color w:val="797979"/>
                <w:highlight w:val="lightGray"/>
              </w:rPr>
              <w:t>Topsky：给你这样的感觉，那可能是我的疏忽了。</w:t>
            </w:r>
          </w:p>
        </w:tc>
      </w:tr>
    </w:tbl>
    <w:p/>
    <w:p>
      <w:pPr>
        <w:jc w:val="center"/>
      </w:pPr>
      <w:r>
        <w:t>2023-08-16 23:12:41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这个坑越陷越深啊，这回印象深刻了。[大哭]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2023-08-17 09:08:49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[旺柴][旺柴]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有记忆了吧</w:t>
            </w:r>
          </w:p>
        </w:tc>
      </w:tr>
    </w:tbl>
    <w:p/>
    <w:p>
      <w:pPr>
        <w:jc w:val="center"/>
      </w:pPr>
      <w:r>
        <w:t>2023-08-17 09:43:00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嗯，感觉是还差一点。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医生说你这属于老年痴呆</w:t>
            </w:r>
          </w:p>
        </w:tc>
      </w:tr>
    </w:tbl>
    <w:p/>
    <w:p>
      <w:pPr>
        <w:jc w:val="center"/>
      </w:pPr>
      <w:r>
        <w:t>2023-08-17 09:52:14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为什么？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痴痴地翻你朋友圈看你的照片？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2023-08-17 10:39:18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噗噗噗</w:t>
            </w:r>
          </w:p>
        </w:tc>
      </w:tr>
    </w:tbl>
    <w:p/>
    <w:p>
      <w:pPr>
        <w:jc w:val="center"/>
      </w:pPr>
      <w:r>
        <w:t>2023-08-20 14:22:44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[疑问]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2023-08-20 14:45:35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哇噢</w:t>
            </w:r>
          </w:p>
        </w:tc>
      </w:tr>
    </w:tbl>
    <w:p/>
    <w:p>
      <w:pPr>
        <w:jc w:val="center"/>
      </w:pPr>
      <w:r>
        <w:t>2023-08-20 16:30:51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哇啥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2023-08-20 16:46:14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居然会发信息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还是因为记住你了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2023-08-20 16:53:24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如果是这样那你可能早就发了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2023-08-20 17:01:23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因为你不找我，记忆可能发生了变化呗。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2023-08-20 17:08:28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是我的错咯</w:t>
            </w:r>
          </w:p>
        </w:tc>
      </w:tr>
    </w:tbl>
    <w:p/>
    <w:p>
      <w:pPr>
        <w:jc w:val="center"/>
      </w:pPr>
      <w:r>
        <w:t>2023-08-20 20:14:42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不算是吧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是地域是距离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2023-08-20 20:23:49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那能怎么办勒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嗯，这个问题有点难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2023-08-20 20:48:09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那你想想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p>
      <w:pPr>
        <w:jc w:val="center"/>
      </w:pPr>
      <w:r>
        <w:t>2023-08-20 22:14:12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你多大的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你看你失忆了吧！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是不是都不知道我叫啥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有跟我说过吗？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Topsky：你多大的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2023-08-20 22:19:53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那里，名字到没有忘。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荔枝爱睡觉：是不是都不知道我叫啥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2023-08-20 22:59:16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那我可不知道噢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那你多大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18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那还是不聊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[旺柴]</w:t>
            </w:r>
          </w:p>
        </w:tc>
      </w:tr>
    </w:tbl>
    <w:p/>
    <w:p>
      <w:pPr>
        <w:jc w:val="center"/>
      </w:pPr>
      <w:r>
        <w:t>2023-08-20 23:05:16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你不真诚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哦，好的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2023-08-20 23:12:01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2023-08-20 23:31:28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又怎么了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</w:t>
            </w:r>
          </w:p>
        </w:tc>
      </w:tr>
    </w:tbl>
    <w:p/>
    <w:p>
      <w:pPr>
        <w:jc w:val="center"/>
      </w:pPr>
      <w:r>
        <w:t>2023-08-20 23:37:12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不会生气了吧，开玩笑呢。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2023-08-20 23:42:37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估计你跟我差多大吧？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你多大</w:t>
            </w:r>
          </w:p>
        </w:tc>
      </w:tr>
    </w:tbl>
    <w:p/>
    <w:p>
      <w:pPr>
        <w:jc w:val="center"/>
      </w:pPr>
      <w:r>
        <w:t>2023-08-20 23:48:28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多少年我就好少岁，23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不会吧你说说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还不信</w:t>
            </w:r>
          </w:p>
        </w:tc>
      </w:tr>
    </w:tbl>
    <w:p/>
    <w:p>
      <w:pPr>
        <w:jc w:val="center"/>
      </w:pPr>
      <w:r>
        <w:t>2023-08-21 00:09:08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睡觉了明天要上班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2023-08-21 21:34:40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[庆祝]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2023-08-21 21:41:38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干啥呢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等你消息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你最近咋样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很一般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2023-08-21 21:47:47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业务描述写不出来，讨厌写文档。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2023-08-21 23:08:42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</w:t>
            </w:r>
          </w:p>
        </w:tc>
      </w:tr>
    </w:tbl>
    <w:p/>
    <w:p>
      <w:pPr>
        <w:jc w:val="center"/>
      </w:pPr>
      <w:r>
        <w:t>2023-08-22 08:00:02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[微笑]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2023-08-22 08:53:48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什么表情</w:t>
            </w:r>
          </w:p>
        </w:tc>
      </w:tr>
    </w:tbl>
    <w:p/>
    <w:p>
      <w:pPr>
        <w:jc w:val="center"/>
      </w:pPr>
      <w:r>
        <w:t>2023-08-22 09:08:53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没事了，乱发的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2023-08-22 09:16:11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呃呃呃</w:t>
            </w:r>
          </w:p>
        </w:tc>
      </w:tr>
    </w:tbl>
    <w:p/>
    <w:p>
      <w:pPr>
        <w:jc w:val="center"/>
      </w:pPr>
      <w:r>
        <w:t>2023-08-22 19:13:48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今天地铁里面好多人抱着一捆鲜花💐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