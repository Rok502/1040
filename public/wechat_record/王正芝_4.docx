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78AF886" w14:textId="77777777">
        <w:trPr>
          <w:jc w:val="right"/>
        </w:trPr>
        <w:tc>
          <w:tcPr>
            <w:tcW w:w="4320" w:type="dxa"/>
            <w:vAlign w:val="center"/>
          </w:tcPr>
          <w:p w14:paraId="06D09A25" w14:textId="77777777" w:rsidR="00636026" w:rsidRDefault="00000000">
            <w:pPr>
              <w:jc w:val="right"/>
            </w:pPr>
            <w:r>
              <w:t>挂文化长廊展示</w:t>
            </w:r>
          </w:p>
        </w:tc>
        <w:tc>
          <w:tcPr>
            <w:tcW w:w="720" w:type="dxa"/>
          </w:tcPr>
          <w:p w14:paraId="0BB63138" w14:textId="77777777" w:rsidR="00636026" w:rsidRDefault="00000000">
            <w:r>
              <w:rPr>
                <w:noProof/>
              </w:rPr>
              <w:drawing>
                <wp:inline distT="0" distB="0" distL="0" distR="0" wp14:anchorId="3545E10F" wp14:editId="54D7D3BD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D1BF2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D46DE31" w14:textId="77777777">
        <w:trPr>
          <w:jc w:val="right"/>
        </w:trPr>
        <w:tc>
          <w:tcPr>
            <w:tcW w:w="4320" w:type="dxa"/>
            <w:vAlign w:val="center"/>
          </w:tcPr>
          <w:p w14:paraId="49D60900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我写得草太晚交，也就有没机会了</w:t>
            </w:r>
          </w:p>
        </w:tc>
        <w:tc>
          <w:tcPr>
            <w:tcW w:w="720" w:type="dxa"/>
          </w:tcPr>
          <w:p w14:paraId="33242908" w14:textId="77777777" w:rsidR="00636026" w:rsidRDefault="00000000">
            <w:r>
              <w:rPr>
                <w:noProof/>
              </w:rPr>
              <w:drawing>
                <wp:inline distT="0" distB="0" distL="0" distR="0" wp14:anchorId="76E2EAF3" wp14:editId="7A5C5EB1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6BFCF" w14:textId="77777777" w:rsidR="00636026" w:rsidRDefault="00636026"/>
    <w:p w14:paraId="4DB96960" w14:textId="77777777" w:rsidR="00636026" w:rsidRDefault="00000000">
      <w:pPr>
        <w:jc w:val="center"/>
      </w:pPr>
      <w:r>
        <w:t>2023-10-21 21:39:30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021D040" w14:textId="77777777">
        <w:tc>
          <w:tcPr>
            <w:tcW w:w="720" w:type="dxa"/>
          </w:tcPr>
          <w:p w14:paraId="5D0C6768" w14:textId="77777777" w:rsidR="00636026" w:rsidRDefault="00000000">
            <w:r>
              <w:rPr>
                <w:noProof/>
              </w:rPr>
              <w:drawing>
                <wp:inline distT="0" distB="0" distL="0" distR="0" wp14:anchorId="44A9943A" wp14:editId="38A84C83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E7F153" w14:textId="77777777" w:rsidR="00636026" w:rsidRDefault="00000000">
            <w:r>
              <w:t>厉害呀</w:t>
            </w:r>
          </w:p>
        </w:tc>
      </w:tr>
    </w:tbl>
    <w:p w14:paraId="6C3EEB95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3AC2EB9" w14:textId="77777777">
        <w:tc>
          <w:tcPr>
            <w:tcW w:w="720" w:type="dxa"/>
          </w:tcPr>
          <w:p w14:paraId="44E0A625" w14:textId="77777777" w:rsidR="00636026" w:rsidRDefault="00000000">
            <w:r>
              <w:rPr>
                <w:noProof/>
              </w:rPr>
              <w:drawing>
                <wp:inline distT="0" distB="0" distL="0" distR="0" wp14:anchorId="2B8C1675" wp14:editId="38464A51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52AC62" w14:textId="77777777" w:rsidR="00636026" w:rsidRDefault="00000000">
            <w:r>
              <w:t>没事</w:t>
            </w:r>
          </w:p>
        </w:tc>
      </w:tr>
    </w:tbl>
    <w:p w14:paraId="2F896A9E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DA3CD90" w14:textId="77777777">
        <w:tc>
          <w:tcPr>
            <w:tcW w:w="720" w:type="dxa"/>
          </w:tcPr>
          <w:p w14:paraId="45CBE92B" w14:textId="77777777" w:rsidR="00636026" w:rsidRDefault="00000000">
            <w:r>
              <w:rPr>
                <w:noProof/>
              </w:rPr>
              <w:drawing>
                <wp:inline distT="0" distB="0" distL="0" distR="0" wp14:anchorId="7B9DC7A9" wp14:editId="6F018E1C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BCF22F" w14:textId="77777777" w:rsidR="00636026" w:rsidRDefault="00000000">
            <w:r>
              <w:t>已经很厉害了</w:t>
            </w:r>
          </w:p>
        </w:tc>
      </w:tr>
    </w:tbl>
    <w:p w14:paraId="1011FB03" w14:textId="77777777" w:rsidR="00636026" w:rsidRDefault="00636026"/>
    <w:p w14:paraId="1CD75292" w14:textId="77777777" w:rsidR="00636026" w:rsidRDefault="00000000">
      <w:pPr>
        <w:jc w:val="center"/>
      </w:pPr>
      <w:r>
        <w:t>2023-10-21 21:49:41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FD1A752" w14:textId="77777777">
        <w:trPr>
          <w:jc w:val="right"/>
        </w:trPr>
        <w:tc>
          <w:tcPr>
            <w:tcW w:w="4320" w:type="dxa"/>
            <w:vAlign w:val="center"/>
          </w:tcPr>
          <w:p w14:paraId="0B877286" w14:textId="77777777" w:rsidR="00636026" w:rsidRDefault="00000000">
            <w:pPr>
              <w:jc w:val="right"/>
            </w:pPr>
            <w:r>
              <w:t>厉害么</w:t>
            </w:r>
          </w:p>
        </w:tc>
        <w:tc>
          <w:tcPr>
            <w:tcW w:w="720" w:type="dxa"/>
          </w:tcPr>
          <w:p w14:paraId="66413D18" w14:textId="77777777" w:rsidR="00636026" w:rsidRDefault="00000000">
            <w:r>
              <w:rPr>
                <w:noProof/>
              </w:rPr>
              <w:drawing>
                <wp:inline distT="0" distB="0" distL="0" distR="0" wp14:anchorId="29B5C1C8" wp14:editId="3CD7E801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CDA5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0555644" w14:textId="77777777">
        <w:trPr>
          <w:jc w:val="right"/>
        </w:trPr>
        <w:tc>
          <w:tcPr>
            <w:tcW w:w="4320" w:type="dxa"/>
            <w:vAlign w:val="center"/>
          </w:tcPr>
          <w:p w14:paraId="5D20340F" w14:textId="77777777" w:rsidR="00636026" w:rsidRDefault="00000000">
            <w:pPr>
              <w:jc w:val="right"/>
            </w:pPr>
            <w:r>
              <w:t>没感觉到过</w:t>
            </w:r>
          </w:p>
        </w:tc>
        <w:tc>
          <w:tcPr>
            <w:tcW w:w="720" w:type="dxa"/>
          </w:tcPr>
          <w:p w14:paraId="377A0D19" w14:textId="77777777" w:rsidR="00636026" w:rsidRDefault="00000000">
            <w:r>
              <w:rPr>
                <w:noProof/>
              </w:rPr>
              <w:drawing>
                <wp:inline distT="0" distB="0" distL="0" distR="0" wp14:anchorId="41EC39BE" wp14:editId="1E6FFD86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B54E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DE2EFC5" w14:textId="77777777">
        <w:tc>
          <w:tcPr>
            <w:tcW w:w="720" w:type="dxa"/>
          </w:tcPr>
          <w:p w14:paraId="2D5518D5" w14:textId="77777777" w:rsidR="00636026" w:rsidRDefault="00000000">
            <w:r>
              <w:rPr>
                <w:noProof/>
              </w:rPr>
              <w:drawing>
                <wp:inline distT="0" distB="0" distL="0" distR="0" wp14:anchorId="495DCCCE" wp14:editId="2E86CD7C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A660F9" w14:textId="77777777" w:rsidR="00636026" w:rsidRDefault="00000000">
            <w:r>
              <w:t>会变得更厉害的</w:t>
            </w:r>
          </w:p>
        </w:tc>
      </w:tr>
    </w:tbl>
    <w:p w14:paraId="36154510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4EA7A20" w14:textId="77777777">
        <w:trPr>
          <w:jc w:val="right"/>
        </w:trPr>
        <w:tc>
          <w:tcPr>
            <w:tcW w:w="4320" w:type="dxa"/>
            <w:vAlign w:val="center"/>
          </w:tcPr>
          <w:p w14:paraId="69075140" w14:textId="77777777" w:rsidR="00636026" w:rsidRDefault="00000000">
            <w:pPr>
              <w:jc w:val="right"/>
            </w:pPr>
            <w:r>
              <w:lastRenderedPageBreak/>
              <w:t>都一样</w:t>
            </w:r>
          </w:p>
        </w:tc>
        <w:tc>
          <w:tcPr>
            <w:tcW w:w="720" w:type="dxa"/>
          </w:tcPr>
          <w:p w14:paraId="58C4E74E" w14:textId="77777777" w:rsidR="00636026" w:rsidRDefault="00000000">
            <w:r>
              <w:rPr>
                <w:noProof/>
              </w:rPr>
              <w:drawing>
                <wp:inline distT="0" distB="0" distL="0" distR="0" wp14:anchorId="0485CEF0" wp14:editId="1C608C34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BC87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27AB0CB" w14:textId="77777777">
        <w:trPr>
          <w:jc w:val="right"/>
        </w:trPr>
        <w:tc>
          <w:tcPr>
            <w:tcW w:w="4320" w:type="dxa"/>
            <w:vAlign w:val="center"/>
          </w:tcPr>
          <w:p w14:paraId="162712FE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课间操上台领奖那会，叫到我有点紧张，整个年级尖叫的，也是因为喜欢的那个人就在边上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74105ADC" w14:textId="77777777" w:rsidR="00636026" w:rsidRDefault="00000000">
            <w:r>
              <w:rPr>
                <w:noProof/>
              </w:rPr>
              <w:drawing>
                <wp:inline distT="0" distB="0" distL="0" distR="0" wp14:anchorId="3EEF7784" wp14:editId="03C8C784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D33CA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2D6F2BD" w14:textId="77777777">
        <w:tc>
          <w:tcPr>
            <w:tcW w:w="720" w:type="dxa"/>
          </w:tcPr>
          <w:p w14:paraId="6C189044" w14:textId="77777777" w:rsidR="00636026" w:rsidRDefault="00000000">
            <w:r>
              <w:rPr>
                <w:noProof/>
              </w:rPr>
              <w:drawing>
                <wp:inline distT="0" distB="0" distL="0" distR="0" wp14:anchorId="489ACE25" wp14:editId="75E34E4F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637046" w14:textId="77777777" w:rsidR="00636026" w:rsidRDefault="00000000">
            <w:r>
              <w:t>学生时代就是这样的</w:t>
            </w:r>
          </w:p>
        </w:tc>
      </w:tr>
    </w:tbl>
    <w:p w14:paraId="1B2B172D" w14:textId="77777777" w:rsidR="00636026" w:rsidRDefault="00636026"/>
    <w:p w14:paraId="5F24DD02" w14:textId="77777777" w:rsidR="00636026" w:rsidRDefault="00000000">
      <w:pPr>
        <w:jc w:val="center"/>
      </w:pPr>
      <w:r>
        <w:t>2023-10-21 21:55:09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036BF84" w14:textId="77777777">
        <w:trPr>
          <w:jc w:val="right"/>
        </w:trPr>
        <w:tc>
          <w:tcPr>
            <w:tcW w:w="4320" w:type="dxa"/>
            <w:vAlign w:val="center"/>
          </w:tcPr>
          <w:p w14:paraId="243F7064" w14:textId="77777777" w:rsidR="00636026" w:rsidRDefault="00000000">
            <w:pPr>
              <w:jc w:val="right"/>
            </w:pPr>
            <w:r>
              <w:t>么</w:t>
            </w:r>
          </w:p>
        </w:tc>
        <w:tc>
          <w:tcPr>
            <w:tcW w:w="720" w:type="dxa"/>
          </w:tcPr>
          <w:p w14:paraId="30C77DED" w14:textId="77777777" w:rsidR="00636026" w:rsidRDefault="00000000">
            <w:r>
              <w:rPr>
                <w:noProof/>
              </w:rPr>
              <w:drawing>
                <wp:inline distT="0" distB="0" distL="0" distR="0" wp14:anchorId="2C4029FB" wp14:editId="349750A2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E23A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B2D48DD" w14:textId="77777777">
        <w:trPr>
          <w:jc w:val="right"/>
        </w:trPr>
        <w:tc>
          <w:tcPr>
            <w:tcW w:w="4320" w:type="dxa"/>
            <w:vAlign w:val="center"/>
          </w:tcPr>
          <w:p w14:paraId="598AFC36" w14:textId="77777777" w:rsidR="00636026" w:rsidRDefault="00000000">
            <w:pPr>
              <w:jc w:val="right"/>
            </w:pPr>
            <w:r>
              <w:t>那说说你的故事</w:t>
            </w:r>
          </w:p>
        </w:tc>
        <w:tc>
          <w:tcPr>
            <w:tcW w:w="720" w:type="dxa"/>
          </w:tcPr>
          <w:p w14:paraId="43FA7A29" w14:textId="77777777" w:rsidR="00636026" w:rsidRDefault="00000000">
            <w:r>
              <w:rPr>
                <w:noProof/>
              </w:rPr>
              <w:drawing>
                <wp:inline distT="0" distB="0" distL="0" distR="0" wp14:anchorId="2BFD3783" wp14:editId="2C475C35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13B8D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79CF054" w14:textId="77777777">
        <w:tc>
          <w:tcPr>
            <w:tcW w:w="720" w:type="dxa"/>
          </w:tcPr>
          <w:p w14:paraId="2E664E0A" w14:textId="77777777" w:rsidR="00636026" w:rsidRDefault="00000000">
            <w:r>
              <w:rPr>
                <w:noProof/>
              </w:rPr>
              <w:drawing>
                <wp:inline distT="0" distB="0" distL="0" distR="0" wp14:anchorId="48A918E6" wp14:editId="1A2CF983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CCA9DB" w14:textId="77777777" w:rsidR="00636026" w:rsidRDefault="00000000">
            <w:r>
              <w:t>我吗</w:t>
            </w:r>
          </w:p>
        </w:tc>
      </w:tr>
    </w:tbl>
    <w:p w14:paraId="1ABCA215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3FFAA0A" w14:textId="77777777">
        <w:tc>
          <w:tcPr>
            <w:tcW w:w="720" w:type="dxa"/>
          </w:tcPr>
          <w:p w14:paraId="51A2B1C1" w14:textId="77777777" w:rsidR="00636026" w:rsidRDefault="00000000">
            <w:r>
              <w:rPr>
                <w:noProof/>
              </w:rPr>
              <w:drawing>
                <wp:inline distT="0" distB="0" distL="0" distR="0" wp14:anchorId="4A6CD4C8" wp14:editId="4C2BCD5B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8A26CE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我以前初中成绩还不错</w:t>
            </w:r>
          </w:p>
        </w:tc>
      </w:tr>
    </w:tbl>
    <w:p w14:paraId="322B2F7B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C5AC6E3" w14:textId="77777777">
        <w:tc>
          <w:tcPr>
            <w:tcW w:w="720" w:type="dxa"/>
          </w:tcPr>
          <w:p w14:paraId="3DC94040" w14:textId="77777777" w:rsidR="00636026" w:rsidRDefault="00000000">
            <w:r>
              <w:rPr>
                <w:noProof/>
              </w:rPr>
              <w:drawing>
                <wp:inline distT="0" distB="0" distL="0" distR="0" wp14:anchorId="4771E796" wp14:editId="77CE42ED">
                  <wp:extent cx="4572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B2A46C" w14:textId="77777777" w:rsidR="00636026" w:rsidRDefault="00000000">
            <w:r>
              <w:t>基本上都是班级前三</w:t>
            </w:r>
          </w:p>
        </w:tc>
      </w:tr>
    </w:tbl>
    <w:p w14:paraId="618CAB7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542F064" w14:textId="77777777">
        <w:tc>
          <w:tcPr>
            <w:tcW w:w="720" w:type="dxa"/>
          </w:tcPr>
          <w:p w14:paraId="6C9B96A6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3EEA6B58" wp14:editId="4224E284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EF6002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但是后面分班，分去快班，然后就开始玩</w:t>
            </w:r>
          </w:p>
        </w:tc>
      </w:tr>
    </w:tbl>
    <w:p w14:paraId="140CE0A2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68C28F0" w14:textId="77777777">
        <w:trPr>
          <w:jc w:val="right"/>
        </w:trPr>
        <w:tc>
          <w:tcPr>
            <w:tcW w:w="4320" w:type="dxa"/>
            <w:vAlign w:val="center"/>
          </w:tcPr>
          <w:p w14:paraId="4D12521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真的假的，我能看你中考成绩？</w:t>
            </w:r>
          </w:p>
          <w:p w14:paraId="52E3E86A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荔枝爱睡觉：基本上都是班级前三</w:t>
            </w:r>
          </w:p>
        </w:tc>
        <w:tc>
          <w:tcPr>
            <w:tcW w:w="720" w:type="dxa"/>
          </w:tcPr>
          <w:p w14:paraId="0C57FCDC" w14:textId="77777777" w:rsidR="00636026" w:rsidRDefault="00000000">
            <w:r>
              <w:rPr>
                <w:noProof/>
              </w:rPr>
              <w:drawing>
                <wp:inline distT="0" distB="0" distL="0" distR="0" wp14:anchorId="1C12A9BD" wp14:editId="13066B97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B4EA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39534C2" w14:textId="77777777">
        <w:trPr>
          <w:jc w:val="right"/>
        </w:trPr>
        <w:tc>
          <w:tcPr>
            <w:tcW w:w="4320" w:type="dxa"/>
            <w:vAlign w:val="center"/>
          </w:tcPr>
          <w:p w14:paraId="4ED68510" w14:textId="77777777" w:rsidR="00636026" w:rsidRDefault="00000000">
            <w:pPr>
              <w:jc w:val="right"/>
            </w:pPr>
            <w:r>
              <w:t>太厉害了</w:t>
            </w:r>
          </w:p>
        </w:tc>
        <w:tc>
          <w:tcPr>
            <w:tcW w:w="720" w:type="dxa"/>
          </w:tcPr>
          <w:p w14:paraId="16BB8976" w14:textId="77777777" w:rsidR="00636026" w:rsidRDefault="00000000">
            <w:r>
              <w:rPr>
                <w:noProof/>
              </w:rPr>
              <w:drawing>
                <wp:inline distT="0" distB="0" distL="0" distR="0" wp14:anchorId="785A2E9C" wp14:editId="36BAFDB3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5B57D" w14:textId="77777777" w:rsidR="00636026" w:rsidRDefault="00636026"/>
    <w:p w14:paraId="21E07366" w14:textId="77777777" w:rsidR="00636026" w:rsidRDefault="00000000">
      <w:pPr>
        <w:jc w:val="center"/>
      </w:pPr>
      <w:r>
        <w:t>2023-10-21 22:00:12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595BB7E" w14:textId="77777777">
        <w:trPr>
          <w:jc w:val="right"/>
        </w:trPr>
        <w:tc>
          <w:tcPr>
            <w:tcW w:w="4320" w:type="dxa"/>
            <w:vAlign w:val="center"/>
          </w:tcPr>
          <w:p w14:paraId="3AB7D49D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那时候你们玩什么？</w:t>
            </w:r>
          </w:p>
          <w:p w14:paraId="39646C98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荔枝爱睡觉：但是后面分班，分去快班，然后就开始玩</w:t>
            </w:r>
          </w:p>
        </w:tc>
        <w:tc>
          <w:tcPr>
            <w:tcW w:w="720" w:type="dxa"/>
          </w:tcPr>
          <w:p w14:paraId="5CA6C9BA" w14:textId="77777777" w:rsidR="00636026" w:rsidRDefault="00000000">
            <w:r>
              <w:rPr>
                <w:noProof/>
              </w:rPr>
              <w:drawing>
                <wp:inline distT="0" distB="0" distL="0" distR="0" wp14:anchorId="3EA38C93" wp14:editId="2354C75C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678D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6503208" w14:textId="77777777">
        <w:tc>
          <w:tcPr>
            <w:tcW w:w="720" w:type="dxa"/>
          </w:tcPr>
          <w:p w14:paraId="16977095" w14:textId="77777777" w:rsidR="00636026" w:rsidRDefault="00000000">
            <w:r>
              <w:rPr>
                <w:noProof/>
              </w:rPr>
              <w:drawing>
                <wp:inline distT="0" distB="0" distL="0" distR="0" wp14:anchorId="0670D3BD" wp14:editId="3177BFCB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C6C3BE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我中考就废了呀，我初三就废了</w:t>
            </w:r>
          </w:p>
        </w:tc>
      </w:tr>
    </w:tbl>
    <w:p w14:paraId="0D9C26DD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D3A1A57" w14:textId="77777777">
        <w:tc>
          <w:tcPr>
            <w:tcW w:w="720" w:type="dxa"/>
          </w:tcPr>
          <w:p w14:paraId="3A8BAA7A" w14:textId="77777777" w:rsidR="00636026" w:rsidRDefault="00000000">
            <w:r>
              <w:rPr>
                <w:noProof/>
              </w:rPr>
              <w:drawing>
                <wp:inline distT="0" distB="0" distL="0" distR="0" wp14:anchorId="5A05A92F" wp14:editId="26385322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17DB05" w14:textId="77777777" w:rsidR="00636026" w:rsidRDefault="00000000">
            <w:r>
              <w:t>哈哈哈</w:t>
            </w:r>
          </w:p>
        </w:tc>
      </w:tr>
    </w:tbl>
    <w:p w14:paraId="39117F6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870D26A" w14:textId="77777777">
        <w:tc>
          <w:tcPr>
            <w:tcW w:w="720" w:type="dxa"/>
          </w:tcPr>
          <w:p w14:paraId="6F517FBC" w14:textId="77777777" w:rsidR="00636026" w:rsidRDefault="00000000">
            <w:r>
              <w:rPr>
                <w:noProof/>
              </w:rPr>
              <w:drawing>
                <wp:inline distT="0" distB="0" distL="0" distR="0" wp14:anchorId="59D9F7C5" wp14:editId="1A033828">
                  <wp:extent cx="45720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9E5007" w14:textId="77777777" w:rsidR="00636026" w:rsidRDefault="00000000">
            <w:r>
              <w:t>玩手机呀</w:t>
            </w:r>
          </w:p>
        </w:tc>
      </w:tr>
    </w:tbl>
    <w:p w14:paraId="4B451D5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75B1197" w14:textId="77777777">
        <w:trPr>
          <w:jc w:val="right"/>
        </w:trPr>
        <w:tc>
          <w:tcPr>
            <w:tcW w:w="4320" w:type="dxa"/>
            <w:vAlign w:val="center"/>
          </w:tcPr>
          <w:p w14:paraId="3583CE4D" w14:textId="77777777" w:rsidR="00636026" w:rsidRDefault="00000000">
            <w:pPr>
              <w:jc w:val="right"/>
            </w:pPr>
            <w:r>
              <w:t>嗯我也玩了</w:t>
            </w:r>
          </w:p>
        </w:tc>
        <w:tc>
          <w:tcPr>
            <w:tcW w:w="720" w:type="dxa"/>
          </w:tcPr>
          <w:p w14:paraId="1C8E3A30" w14:textId="77777777" w:rsidR="00636026" w:rsidRDefault="00000000">
            <w:r>
              <w:rPr>
                <w:noProof/>
              </w:rPr>
              <w:drawing>
                <wp:inline distT="0" distB="0" distL="0" distR="0" wp14:anchorId="088E061D" wp14:editId="4B8D471F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E92A4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4DB8919" w14:textId="77777777">
        <w:trPr>
          <w:jc w:val="right"/>
        </w:trPr>
        <w:tc>
          <w:tcPr>
            <w:tcW w:w="4320" w:type="dxa"/>
            <w:vAlign w:val="center"/>
          </w:tcPr>
          <w:p w14:paraId="790C6DAC" w14:textId="77777777" w:rsidR="00636026" w:rsidRDefault="00000000">
            <w:pPr>
              <w:jc w:val="right"/>
            </w:pPr>
            <w:r>
              <w:lastRenderedPageBreak/>
              <w:t>有点后悔了</w:t>
            </w:r>
          </w:p>
        </w:tc>
        <w:tc>
          <w:tcPr>
            <w:tcW w:w="720" w:type="dxa"/>
          </w:tcPr>
          <w:p w14:paraId="6CD8665A" w14:textId="77777777" w:rsidR="00636026" w:rsidRDefault="00000000">
            <w:r>
              <w:rPr>
                <w:noProof/>
              </w:rPr>
              <w:drawing>
                <wp:inline distT="0" distB="0" distL="0" distR="0" wp14:anchorId="05EE6022" wp14:editId="24EAB319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76E6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06B5DD1" w14:textId="77777777">
        <w:tc>
          <w:tcPr>
            <w:tcW w:w="720" w:type="dxa"/>
          </w:tcPr>
          <w:p w14:paraId="44C35BF4" w14:textId="77777777" w:rsidR="00636026" w:rsidRDefault="00000000">
            <w:r>
              <w:rPr>
                <w:noProof/>
              </w:rPr>
              <w:drawing>
                <wp:inline distT="0" distB="0" distL="0" distR="0" wp14:anchorId="5AE58924" wp14:editId="32CB19B9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AB871F" w14:textId="77777777" w:rsidR="00636026" w:rsidRDefault="00000000">
            <w:r>
              <w:t>那你这也还好</w:t>
            </w:r>
          </w:p>
        </w:tc>
      </w:tr>
    </w:tbl>
    <w:p w14:paraId="61FB058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DE5BAE4" w14:textId="77777777">
        <w:tc>
          <w:tcPr>
            <w:tcW w:w="720" w:type="dxa"/>
          </w:tcPr>
          <w:p w14:paraId="7610B7FA" w14:textId="77777777" w:rsidR="00636026" w:rsidRDefault="00000000">
            <w:r>
              <w:rPr>
                <w:noProof/>
              </w:rPr>
              <w:drawing>
                <wp:inline distT="0" distB="0" distL="0" distR="0" wp14:anchorId="34A69A69" wp14:editId="767E7D91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6EF624" w14:textId="77777777" w:rsidR="00636026" w:rsidRDefault="00000000">
            <w:r>
              <w:t>我是直接废了</w:t>
            </w:r>
          </w:p>
        </w:tc>
      </w:tr>
    </w:tbl>
    <w:p w14:paraId="413F816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468CB5A" w14:textId="77777777">
        <w:trPr>
          <w:jc w:val="right"/>
        </w:trPr>
        <w:tc>
          <w:tcPr>
            <w:tcW w:w="4320" w:type="dxa"/>
            <w:vAlign w:val="center"/>
          </w:tcPr>
          <w:p w14:paraId="3C53948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让我回去读小学，我一定好好学习，</w:t>
            </w:r>
          </w:p>
        </w:tc>
        <w:tc>
          <w:tcPr>
            <w:tcW w:w="720" w:type="dxa"/>
          </w:tcPr>
          <w:p w14:paraId="6D759F2F" w14:textId="77777777" w:rsidR="00636026" w:rsidRDefault="00000000">
            <w:r>
              <w:rPr>
                <w:noProof/>
              </w:rPr>
              <w:drawing>
                <wp:inline distT="0" distB="0" distL="0" distR="0" wp14:anchorId="6DA41231" wp14:editId="4A5ADF01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E3082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6C27859" w14:textId="77777777">
        <w:trPr>
          <w:jc w:val="right"/>
        </w:trPr>
        <w:tc>
          <w:tcPr>
            <w:tcW w:w="4320" w:type="dxa"/>
            <w:vAlign w:val="center"/>
          </w:tcPr>
          <w:p w14:paraId="79A7CBE2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学好拼音，不摇女同学凳子</w:t>
            </w:r>
          </w:p>
        </w:tc>
        <w:tc>
          <w:tcPr>
            <w:tcW w:w="720" w:type="dxa"/>
          </w:tcPr>
          <w:p w14:paraId="35458314" w14:textId="77777777" w:rsidR="00636026" w:rsidRDefault="00000000">
            <w:r>
              <w:rPr>
                <w:noProof/>
              </w:rPr>
              <w:drawing>
                <wp:inline distT="0" distB="0" distL="0" distR="0" wp14:anchorId="1B2A1749" wp14:editId="38CC10E7">
                  <wp:extent cx="45720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FBF42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3021173" w14:textId="77777777">
        <w:trPr>
          <w:jc w:val="right"/>
        </w:trPr>
        <w:tc>
          <w:tcPr>
            <w:tcW w:w="4320" w:type="dxa"/>
            <w:vAlign w:val="center"/>
          </w:tcPr>
          <w:p w14:paraId="7EA9010B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哪里又好了</w:t>
            </w:r>
          </w:p>
          <w:p w14:paraId="3499FA6F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荔枝爱睡觉：那你这也还好</w:t>
            </w:r>
          </w:p>
        </w:tc>
        <w:tc>
          <w:tcPr>
            <w:tcW w:w="720" w:type="dxa"/>
          </w:tcPr>
          <w:p w14:paraId="12293C7C" w14:textId="77777777" w:rsidR="00636026" w:rsidRDefault="00000000">
            <w:r>
              <w:rPr>
                <w:noProof/>
              </w:rPr>
              <w:drawing>
                <wp:inline distT="0" distB="0" distL="0" distR="0" wp14:anchorId="07B14F67" wp14:editId="383FE1F5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44FA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F467BF9" w14:textId="77777777">
        <w:trPr>
          <w:jc w:val="right"/>
        </w:trPr>
        <w:tc>
          <w:tcPr>
            <w:tcW w:w="4320" w:type="dxa"/>
            <w:vAlign w:val="center"/>
          </w:tcPr>
          <w:p w14:paraId="5050A291" w14:textId="77777777" w:rsidR="00636026" w:rsidRDefault="00000000">
            <w:pPr>
              <w:jc w:val="right"/>
            </w:pPr>
            <w:r>
              <w:t>都没有看见那有出路</w:t>
            </w:r>
          </w:p>
        </w:tc>
        <w:tc>
          <w:tcPr>
            <w:tcW w:w="720" w:type="dxa"/>
          </w:tcPr>
          <w:p w14:paraId="407979E7" w14:textId="77777777" w:rsidR="00636026" w:rsidRDefault="00000000">
            <w:r>
              <w:rPr>
                <w:noProof/>
              </w:rPr>
              <w:drawing>
                <wp:inline distT="0" distB="0" distL="0" distR="0" wp14:anchorId="05CC4F0C" wp14:editId="0A012713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EA5E6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95FEEFC" w14:textId="77777777">
        <w:tc>
          <w:tcPr>
            <w:tcW w:w="720" w:type="dxa"/>
          </w:tcPr>
          <w:p w14:paraId="32FF2300" w14:textId="77777777" w:rsidR="00636026" w:rsidRDefault="00000000">
            <w:r>
              <w:rPr>
                <w:noProof/>
              </w:rPr>
              <w:drawing>
                <wp:inline distT="0" distB="0" distL="0" distR="0" wp14:anchorId="6944C1B7" wp14:editId="0DC88411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EE848E" w14:textId="77777777" w:rsidR="00636026" w:rsidRDefault="00000000">
            <w:r>
              <w:t>没有那么多早知道</w:t>
            </w:r>
          </w:p>
        </w:tc>
      </w:tr>
    </w:tbl>
    <w:p w14:paraId="50602A9D" w14:textId="77777777" w:rsidR="00636026" w:rsidRDefault="00636026"/>
    <w:p w14:paraId="144FB203" w14:textId="77777777" w:rsidR="00636026" w:rsidRDefault="00000000">
      <w:pPr>
        <w:jc w:val="center"/>
      </w:pPr>
      <w:r>
        <w:t>2023-10-21 22:10:20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BD1B2EF" w14:textId="77777777">
        <w:trPr>
          <w:jc w:val="right"/>
        </w:trPr>
        <w:tc>
          <w:tcPr>
            <w:tcW w:w="4320" w:type="dxa"/>
            <w:vAlign w:val="center"/>
          </w:tcPr>
          <w:p w14:paraId="506CE2EC" w14:textId="77777777" w:rsidR="00636026" w:rsidRDefault="00000000">
            <w:pPr>
              <w:jc w:val="right"/>
            </w:pPr>
            <w:r>
              <w:lastRenderedPageBreak/>
              <w:t>你后悔吗</w:t>
            </w:r>
          </w:p>
        </w:tc>
        <w:tc>
          <w:tcPr>
            <w:tcW w:w="720" w:type="dxa"/>
          </w:tcPr>
          <w:p w14:paraId="7C4A5CA9" w14:textId="77777777" w:rsidR="00636026" w:rsidRDefault="00000000">
            <w:r>
              <w:rPr>
                <w:noProof/>
              </w:rPr>
              <w:drawing>
                <wp:inline distT="0" distB="0" distL="0" distR="0" wp14:anchorId="607F39F2" wp14:editId="0BDED47B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A584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8B2BCA8" w14:textId="77777777">
        <w:tc>
          <w:tcPr>
            <w:tcW w:w="720" w:type="dxa"/>
          </w:tcPr>
          <w:p w14:paraId="5BA8C938" w14:textId="77777777" w:rsidR="00636026" w:rsidRDefault="00000000">
            <w:r>
              <w:rPr>
                <w:noProof/>
              </w:rPr>
              <w:drawing>
                <wp:inline distT="0" distB="0" distL="0" distR="0" wp14:anchorId="7E8A24CF" wp14:editId="14B306E6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3C6319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我觉得一切都是最好的安排</w:t>
            </w:r>
          </w:p>
        </w:tc>
      </w:tr>
    </w:tbl>
    <w:p w14:paraId="6BFC3532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A9FC167" w14:textId="77777777">
        <w:tc>
          <w:tcPr>
            <w:tcW w:w="720" w:type="dxa"/>
          </w:tcPr>
          <w:p w14:paraId="4591B9E6" w14:textId="77777777" w:rsidR="00636026" w:rsidRDefault="00000000">
            <w:r>
              <w:rPr>
                <w:noProof/>
              </w:rPr>
              <w:drawing>
                <wp:inline distT="0" distB="0" distL="0" distR="0" wp14:anchorId="331C5609" wp14:editId="611D5EC0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95746A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自己想要什么那就努力去争取就好了</w:t>
            </w:r>
          </w:p>
        </w:tc>
      </w:tr>
    </w:tbl>
    <w:p w14:paraId="1DCB5D6C" w14:textId="77777777" w:rsidR="00636026" w:rsidRDefault="00636026">
      <w:pPr>
        <w:rPr>
          <w:lang w:eastAsia="zh-CN"/>
        </w:rPr>
      </w:pPr>
    </w:p>
    <w:p w14:paraId="1DCBA9EA" w14:textId="77777777" w:rsidR="00636026" w:rsidRDefault="00000000">
      <w:pPr>
        <w:jc w:val="center"/>
      </w:pPr>
      <w:r>
        <w:t>2023-10-21 22:16:11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928414A" w14:textId="77777777">
        <w:trPr>
          <w:jc w:val="right"/>
        </w:trPr>
        <w:tc>
          <w:tcPr>
            <w:tcW w:w="4320" w:type="dxa"/>
            <w:vAlign w:val="center"/>
          </w:tcPr>
          <w:p w14:paraId="294239E5" w14:textId="77777777" w:rsidR="00636026" w:rsidRDefault="00000000">
            <w:pPr>
              <w:jc w:val="right"/>
            </w:pPr>
            <w:r>
              <w:t>就好了</w:t>
            </w:r>
          </w:p>
        </w:tc>
        <w:tc>
          <w:tcPr>
            <w:tcW w:w="720" w:type="dxa"/>
          </w:tcPr>
          <w:p w14:paraId="6CB3CF65" w14:textId="77777777" w:rsidR="00636026" w:rsidRDefault="00000000">
            <w:r>
              <w:rPr>
                <w:noProof/>
              </w:rPr>
              <w:drawing>
                <wp:inline distT="0" distB="0" distL="0" distR="0" wp14:anchorId="3EC8D087" wp14:editId="38F4B0A6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D876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D2A372F" w14:textId="77777777">
        <w:trPr>
          <w:jc w:val="right"/>
        </w:trPr>
        <w:tc>
          <w:tcPr>
            <w:tcW w:w="4320" w:type="dxa"/>
            <w:vAlign w:val="center"/>
          </w:tcPr>
          <w:p w14:paraId="27214EBE" w14:textId="77777777" w:rsidR="00636026" w:rsidRDefault="00000000">
            <w:pPr>
              <w:jc w:val="right"/>
            </w:pPr>
            <w:r>
              <w:t>你是可以</w:t>
            </w:r>
          </w:p>
        </w:tc>
        <w:tc>
          <w:tcPr>
            <w:tcW w:w="720" w:type="dxa"/>
          </w:tcPr>
          <w:p w14:paraId="43D6A950" w14:textId="77777777" w:rsidR="00636026" w:rsidRDefault="00000000">
            <w:r>
              <w:rPr>
                <w:noProof/>
              </w:rPr>
              <w:drawing>
                <wp:inline distT="0" distB="0" distL="0" distR="0" wp14:anchorId="1E298F79" wp14:editId="3B71CD27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3C6B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4B9E6DB" w14:textId="77777777">
        <w:tc>
          <w:tcPr>
            <w:tcW w:w="720" w:type="dxa"/>
          </w:tcPr>
          <w:p w14:paraId="7B3C1121" w14:textId="77777777" w:rsidR="00636026" w:rsidRDefault="00000000">
            <w:r>
              <w:rPr>
                <w:noProof/>
              </w:rPr>
              <w:drawing>
                <wp:inline distT="0" distB="0" distL="0" distR="0" wp14:anchorId="17D833DA" wp14:editId="5C49EE23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6A227D" w14:textId="77777777" w:rsidR="00636026" w:rsidRDefault="00000000">
            <w:r>
              <w:t>过去都已经过去了</w:t>
            </w:r>
          </w:p>
        </w:tc>
      </w:tr>
    </w:tbl>
    <w:p w14:paraId="4ADA4A6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D05289F" w14:textId="77777777">
        <w:tc>
          <w:tcPr>
            <w:tcW w:w="720" w:type="dxa"/>
          </w:tcPr>
          <w:p w14:paraId="3365525F" w14:textId="77777777" w:rsidR="00636026" w:rsidRDefault="00000000">
            <w:r>
              <w:rPr>
                <w:noProof/>
              </w:rPr>
              <w:drawing>
                <wp:inline distT="0" distB="0" distL="0" distR="0" wp14:anchorId="1B419A8C" wp14:editId="3ED29A91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15D124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你纠结也改变不了什么</w:t>
            </w:r>
          </w:p>
        </w:tc>
      </w:tr>
    </w:tbl>
    <w:p w14:paraId="59F42DBB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D73B251" w14:textId="77777777">
        <w:trPr>
          <w:jc w:val="right"/>
        </w:trPr>
        <w:tc>
          <w:tcPr>
            <w:tcW w:w="4320" w:type="dxa"/>
            <w:vAlign w:val="center"/>
          </w:tcPr>
          <w:p w14:paraId="078B5433" w14:textId="77777777" w:rsidR="00636026" w:rsidRDefault="00000000">
            <w:pPr>
              <w:jc w:val="right"/>
            </w:pPr>
            <w:r>
              <w:t>是</w:t>
            </w:r>
          </w:p>
        </w:tc>
        <w:tc>
          <w:tcPr>
            <w:tcW w:w="720" w:type="dxa"/>
          </w:tcPr>
          <w:p w14:paraId="0729E646" w14:textId="77777777" w:rsidR="00636026" w:rsidRDefault="00000000">
            <w:r>
              <w:rPr>
                <w:noProof/>
              </w:rPr>
              <w:drawing>
                <wp:inline distT="0" distB="0" distL="0" distR="0" wp14:anchorId="30807EE0" wp14:editId="4C9014D1">
                  <wp:extent cx="4572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CB1A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1A1FFE5" w14:textId="77777777">
        <w:trPr>
          <w:jc w:val="right"/>
        </w:trPr>
        <w:tc>
          <w:tcPr>
            <w:tcW w:w="4320" w:type="dxa"/>
            <w:vAlign w:val="center"/>
          </w:tcPr>
          <w:p w14:paraId="52893B8C" w14:textId="77777777" w:rsidR="00636026" w:rsidRDefault="00000000">
            <w:pPr>
              <w:jc w:val="right"/>
            </w:pPr>
            <w:r>
              <w:lastRenderedPageBreak/>
              <w:t>但是还有机会</w:t>
            </w:r>
          </w:p>
        </w:tc>
        <w:tc>
          <w:tcPr>
            <w:tcW w:w="720" w:type="dxa"/>
          </w:tcPr>
          <w:p w14:paraId="75BE53CE" w14:textId="77777777" w:rsidR="00636026" w:rsidRDefault="00000000">
            <w:r>
              <w:rPr>
                <w:noProof/>
              </w:rPr>
              <w:drawing>
                <wp:inline distT="0" distB="0" distL="0" distR="0" wp14:anchorId="4E7B6DAB" wp14:editId="702B077E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2C9FC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01096CE" w14:textId="77777777">
        <w:trPr>
          <w:jc w:val="right"/>
        </w:trPr>
        <w:tc>
          <w:tcPr>
            <w:tcW w:w="4320" w:type="dxa"/>
            <w:vAlign w:val="center"/>
          </w:tcPr>
          <w:p w14:paraId="3D6BA190" w14:textId="77777777" w:rsidR="00636026" w:rsidRDefault="00000000">
            <w:pPr>
              <w:jc w:val="right"/>
            </w:pPr>
            <w:r>
              <w:t>想一直读书了</w:t>
            </w:r>
          </w:p>
        </w:tc>
        <w:tc>
          <w:tcPr>
            <w:tcW w:w="720" w:type="dxa"/>
          </w:tcPr>
          <w:p w14:paraId="6521E30F" w14:textId="77777777" w:rsidR="00636026" w:rsidRDefault="00000000">
            <w:r>
              <w:rPr>
                <w:noProof/>
              </w:rPr>
              <w:drawing>
                <wp:inline distT="0" distB="0" distL="0" distR="0" wp14:anchorId="3DCB6CD4" wp14:editId="401AC4D3">
                  <wp:extent cx="457200" cy="457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64D4D" w14:textId="77777777" w:rsidR="00636026" w:rsidRDefault="00636026"/>
    <w:p w14:paraId="10807577" w14:textId="77777777" w:rsidR="00636026" w:rsidRDefault="00000000">
      <w:pPr>
        <w:jc w:val="center"/>
      </w:pPr>
      <w:r>
        <w:t>2023-10-21 22:21:48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DB49E5F" w14:textId="77777777">
        <w:tc>
          <w:tcPr>
            <w:tcW w:w="720" w:type="dxa"/>
          </w:tcPr>
          <w:p w14:paraId="2B271EB0" w14:textId="77777777" w:rsidR="00636026" w:rsidRDefault="00000000">
            <w:r>
              <w:rPr>
                <w:noProof/>
              </w:rPr>
              <w:drawing>
                <wp:inline distT="0" distB="0" distL="0" distR="0" wp14:anchorId="5DFDBB40" wp14:editId="6A0575F7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D11238" w14:textId="77777777" w:rsidR="00636026" w:rsidRDefault="00000000">
            <w:r>
              <w:t>现在也可以一直读</w:t>
            </w:r>
          </w:p>
        </w:tc>
      </w:tr>
    </w:tbl>
    <w:p w14:paraId="452C8CE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041362C" w14:textId="77777777">
        <w:trPr>
          <w:jc w:val="right"/>
        </w:trPr>
        <w:tc>
          <w:tcPr>
            <w:tcW w:w="4320" w:type="dxa"/>
            <w:vAlign w:val="center"/>
          </w:tcPr>
          <w:p w14:paraId="59269DC9" w14:textId="77777777" w:rsidR="00636026" w:rsidRDefault="00000000">
            <w:pPr>
              <w:jc w:val="right"/>
            </w:pPr>
            <w:r>
              <w:t>没人养了呀</w:t>
            </w:r>
          </w:p>
        </w:tc>
        <w:tc>
          <w:tcPr>
            <w:tcW w:w="720" w:type="dxa"/>
          </w:tcPr>
          <w:p w14:paraId="39800B60" w14:textId="77777777" w:rsidR="00636026" w:rsidRDefault="00000000">
            <w:r>
              <w:rPr>
                <w:noProof/>
              </w:rPr>
              <w:drawing>
                <wp:inline distT="0" distB="0" distL="0" distR="0" wp14:anchorId="6E8B7E43" wp14:editId="7877C201">
                  <wp:extent cx="457200" cy="457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7F6B9" w14:textId="77777777" w:rsidR="00636026" w:rsidRDefault="00636026"/>
    <w:p w14:paraId="7250EEA6" w14:textId="77777777" w:rsidR="00636026" w:rsidRDefault="00000000">
      <w:pPr>
        <w:jc w:val="center"/>
      </w:pPr>
      <w:r>
        <w:t>2023-10-21 22:46:39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6427518" w14:textId="77777777">
        <w:tc>
          <w:tcPr>
            <w:tcW w:w="720" w:type="dxa"/>
          </w:tcPr>
          <w:p w14:paraId="25E03D8F" w14:textId="77777777" w:rsidR="00636026" w:rsidRDefault="00000000">
            <w:r>
              <w:rPr>
                <w:noProof/>
              </w:rPr>
              <w:drawing>
                <wp:inline distT="0" distB="0" distL="0" distR="0" wp14:anchorId="255A8F56" wp14:editId="1E398A2B">
                  <wp:extent cx="457200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A6561E" w14:textId="77777777" w:rsidR="00636026" w:rsidRDefault="00000000">
            <w:r>
              <w:t>靠自己呀</w:t>
            </w:r>
          </w:p>
        </w:tc>
      </w:tr>
    </w:tbl>
    <w:p w14:paraId="4E92FC66" w14:textId="77777777" w:rsidR="00636026" w:rsidRDefault="00636026"/>
    <w:p w14:paraId="77E9B75C" w14:textId="77777777" w:rsidR="00636026" w:rsidRDefault="00000000">
      <w:pPr>
        <w:jc w:val="center"/>
      </w:pPr>
      <w:r>
        <w:t>2023-10-21 22:54:28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5D1D4DC" w14:textId="77777777">
        <w:trPr>
          <w:jc w:val="right"/>
        </w:trPr>
        <w:tc>
          <w:tcPr>
            <w:tcW w:w="4320" w:type="dxa"/>
            <w:vAlign w:val="center"/>
          </w:tcPr>
          <w:p w14:paraId="5C2C2A3F" w14:textId="77777777" w:rsidR="00636026" w:rsidRDefault="00000000">
            <w:pPr>
              <w:jc w:val="right"/>
            </w:pPr>
            <w:r>
              <w:t>靠不了</w:t>
            </w:r>
          </w:p>
        </w:tc>
        <w:tc>
          <w:tcPr>
            <w:tcW w:w="720" w:type="dxa"/>
          </w:tcPr>
          <w:p w14:paraId="255DAD65" w14:textId="77777777" w:rsidR="00636026" w:rsidRDefault="00000000">
            <w:r>
              <w:rPr>
                <w:noProof/>
              </w:rPr>
              <w:drawing>
                <wp:inline distT="0" distB="0" distL="0" distR="0" wp14:anchorId="207668BE" wp14:editId="799D01AF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FB53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6E5C87B" w14:textId="77777777">
        <w:trPr>
          <w:jc w:val="right"/>
        </w:trPr>
        <w:tc>
          <w:tcPr>
            <w:tcW w:w="4320" w:type="dxa"/>
            <w:vAlign w:val="center"/>
          </w:tcPr>
          <w:p w14:paraId="7A38E3A3" w14:textId="77777777" w:rsidR="00636026" w:rsidRDefault="00000000">
            <w:pPr>
              <w:jc w:val="right"/>
            </w:pPr>
            <w:r>
              <w:t>没法边打工边上学</w:t>
            </w:r>
          </w:p>
        </w:tc>
        <w:tc>
          <w:tcPr>
            <w:tcW w:w="720" w:type="dxa"/>
          </w:tcPr>
          <w:p w14:paraId="7381D56E" w14:textId="77777777" w:rsidR="00636026" w:rsidRDefault="00000000">
            <w:r>
              <w:rPr>
                <w:noProof/>
              </w:rPr>
              <w:drawing>
                <wp:inline distT="0" distB="0" distL="0" distR="0" wp14:anchorId="17568D6A" wp14:editId="6E7BD247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909B3" w14:textId="77777777" w:rsidR="00636026" w:rsidRDefault="00636026"/>
    <w:p w14:paraId="3505EAE6" w14:textId="77777777" w:rsidR="00636026" w:rsidRDefault="00000000">
      <w:pPr>
        <w:jc w:val="center"/>
      </w:pPr>
      <w:r>
        <w:t>2023-10-21 23:02:45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3814215" w14:textId="77777777">
        <w:tc>
          <w:tcPr>
            <w:tcW w:w="720" w:type="dxa"/>
          </w:tcPr>
          <w:p w14:paraId="3F114F59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1F3EE588" wp14:editId="4AF85012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1DE25A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没有太多的时间跟精力</w:t>
            </w:r>
          </w:p>
        </w:tc>
      </w:tr>
    </w:tbl>
    <w:p w14:paraId="60D0D99F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15EB4C5" w14:textId="77777777">
        <w:trPr>
          <w:jc w:val="right"/>
        </w:trPr>
        <w:tc>
          <w:tcPr>
            <w:tcW w:w="4320" w:type="dxa"/>
            <w:vAlign w:val="center"/>
          </w:tcPr>
          <w:p w14:paraId="4739993B" w14:textId="77777777" w:rsidR="00636026" w:rsidRDefault="00000000">
            <w:pPr>
              <w:jc w:val="right"/>
            </w:pPr>
            <w:r>
              <w:t>是吧</w:t>
            </w:r>
          </w:p>
        </w:tc>
        <w:tc>
          <w:tcPr>
            <w:tcW w:w="720" w:type="dxa"/>
          </w:tcPr>
          <w:p w14:paraId="07B83891" w14:textId="77777777" w:rsidR="00636026" w:rsidRDefault="00000000">
            <w:r>
              <w:rPr>
                <w:noProof/>
              </w:rPr>
              <w:drawing>
                <wp:inline distT="0" distB="0" distL="0" distR="0" wp14:anchorId="3324AF30" wp14:editId="21618674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9B5D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F0A97EF" w14:textId="77777777">
        <w:trPr>
          <w:jc w:val="right"/>
        </w:trPr>
        <w:tc>
          <w:tcPr>
            <w:tcW w:w="4320" w:type="dxa"/>
            <w:vAlign w:val="center"/>
          </w:tcPr>
          <w:p w14:paraId="4BD1F5DC" w14:textId="77777777" w:rsidR="00636026" w:rsidRDefault="00000000">
            <w:pPr>
              <w:jc w:val="right"/>
            </w:pPr>
            <w:r>
              <w:t>那靠你了</w:t>
            </w:r>
          </w:p>
        </w:tc>
        <w:tc>
          <w:tcPr>
            <w:tcW w:w="720" w:type="dxa"/>
          </w:tcPr>
          <w:p w14:paraId="50D1E352" w14:textId="77777777" w:rsidR="00636026" w:rsidRDefault="00000000">
            <w:r>
              <w:rPr>
                <w:noProof/>
              </w:rPr>
              <w:drawing>
                <wp:inline distT="0" distB="0" distL="0" distR="0" wp14:anchorId="356FC497" wp14:editId="1BD5B464">
                  <wp:extent cx="45720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368D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A37E9BB" w14:textId="77777777">
        <w:tc>
          <w:tcPr>
            <w:tcW w:w="720" w:type="dxa"/>
          </w:tcPr>
          <w:p w14:paraId="0A88EE39" w14:textId="77777777" w:rsidR="00636026" w:rsidRDefault="00000000">
            <w:r>
              <w:rPr>
                <w:noProof/>
              </w:rPr>
              <w:drawing>
                <wp:inline distT="0" distB="0" distL="0" distR="0" wp14:anchorId="70762A81" wp14:editId="00499054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27C185" w14:textId="77777777" w:rsidR="00636026" w:rsidRDefault="00000000">
            <w:r>
              <w:t>靠我啥</w:t>
            </w:r>
          </w:p>
        </w:tc>
      </w:tr>
    </w:tbl>
    <w:p w14:paraId="1E0E595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27CCDDE" w14:textId="77777777">
        <w:trPr>
          <w:jc w:val="right"/>
        </w:trPr>
        <w:tc>
          <w:tcPr>
            <w:tcW w:w="4320" w:type="dxa"/>
            <w:vAlign w:val="center"/>
          </w:tcPr>
          <w:p w14:paraId="27853C9D" w14:textId="77777777" w:rsidR="00636026" w:rsidRDefault="00000000">
            <w:pPr>
              <w:jc w:val="right"/>
            </w:pPr>
            <w:r>
              <w:t>靠你来养活啦</w:t>
            </w:r>
          </w:p>
        </w:tc>
        <w:tc>
          <w:tcPr>
            <w:tcW w:w="720" w:type="dxa"/>
          </w:tcPr>
          <w:p w14:paraId="3D7311C0" w14:textId="77777777" w:rsidR="00636026" w:rsidRDefault="00000000">
            <w:r>
              <w:rPr>
                <w:noProof/>
              </w:rPr>
              <w:drawing>
                <wp:inline distT="0" distB="0" distL="0" distR="0" wp14:anchorId="21328490" wp14:editId="2A145BF0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26C55" w14:textId="77777777" w:rsidR="00636026" w:rsidRDefault="00636026"/>
    <w:p w14:paraId="5732B293" w14:textId="77777777" w:rsidR="00636026" w:rsidRDefault="00000000">
      <w:pPr>
        <w:jc w:val="center"/>
      </w:pPr>
      <w:r>
        <w:t>2023-10-21 23:11:36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637CD74" w14:textId="77777777">
        <w:tc>
          <w:tcPr>
            <w:tcW w:w="720" w:type="dxa"/>
          </w:tcPr>
          <w:p w14:paraId="4EF99CFD" w14:textId="77777777" w:rsidR="00636026" w:rsidRDefault="00000000">
            <w:r>
              <w:rPr>
                <w:noProof/>
              </w:rPr>
              <w:drawing>
                <wp:inline distT="0" distB="0" distL="0" distR="0" wp14:anchorId="6A17BCF5" wp14:editId="2BB8FABE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088088" w14:textId="77777777" w:rsidR="00636026" w:rsidRDefault="00000000">
            <w:r>
              <w:t>【表情包】</w:t>
            </w:r>
          </w:p>
        </w:tc>
      </w:tr>
    </w:tbl>
    <w:p w14:paraId="15D1B22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A36F4CD" w14:textId="77777777">
        <w:tc>
          <w:tcPr>
            <w:tcW w:w="720" w:type="dxa"/>
          </w:tcPr>
          <w:p w14:paraId="28AB97C6" w14:textId="77777777" w:rsidR="00636026" w:rsidRDefault="00000000">
            <w:r>
              <w:rPr>
                <w:noProof/>
              </w:rPr>
              <w:drawing>
                <wp:inline distT="0" distB="0" distL="0" distR="0" wp14:anchorId="72780889" wp14:editId="01EC74D9">
                  <wp:extent cx="45720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EA3D1A" w14:textId="77777777" w:rsidR="00636026" w:rsidRDefault="00000000">
            <w:r>
              <w:t>【表情包】</w:t>
            </w:r>
          </w:p>
        </w:tc>
      </w:tr>
    </w:tbl>
    <w:p w14:paraId="795A1497" w14:textId="77777777" w:rsidR="00636026" w:rsidRDefault="00636026"/>
    <w:p w14:paraId="0FD4E6EF" w14:textId="77777777" w:rsidR="00636026" w:rsidRDefault="00000000">
      <w:pPr>
        <w:jc w:val="center"/>
      </w:pPr>
      <w:r>
        <w:t>2023-10-21 23:19:30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A1A421D" w14:textId="77777777">
        <w:trPr>
          <w:jc w:val="right"/>
        </w:trPr>
        <w:tc>
          <w:tcPr>
            <w:tcW w:w="4320" w:type="dxa"/>
            <w:vAlign w:val="center"/>
          </w:tcPr>
          <w:p w14:paraId="75AC1EE3" w14:textId="77777777" w:rsidR="00636026" w:rsidRDefault="00000000">
            <w:pPr>
              <w:jc w:val="right"/>
            </w:pPr>
            <w:r>
              <w:t>丢</w:t>
            </w:r>
          </w:p>
        </w:tc>
        <w:tc>
          <w:tcPr>
            <w:tcW w:w="720" w:type="dxa"/>
          </w:tcPr>
          <w:p w14:paraId="6729CFEA" w14:textId="77777777" w:rsidR="00636026" w:rsidRDefault="00000000">
            <w:r>
              <w:rPr>
                <w:noProof/>
              </w:rPr>
              <w:drawing>
                <wp:inline distT="0" distB="0" distL="0" distR="0" wp14:anchorId="674B4CB8" wp14:editId="4ECB2F46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720E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9630A53" w14:textId="77777777">
        <w:trPr>
          <w:jc w:val="right"/>
        </w:trPr>
        <w:tc>
          <w:tcPr>
            <w:tcW w:w="4320" w:type="dxa"/>
            <w:vAlign w:val="center"/>
          </w:tcPr>
          <w:p w14:paraId="4B666455" w14:textId="77777777" w:rsidR="00636026" w:rsidRDefault="00000000">
            <w:pPr>
              <w:jc w:val="right"/>
            </w:pPr>
            <w:r>
              <w:lastRenderedPageBreak/>
              <w:t>感觉有点害怕</w:t>
            </w:r>
          </w:p>
        </w:tc>
        <w:tc>
          <w:tcPr>
            <w:tcW w:w="720" w:type="dxa"/>
          </w:tcPr>
          <w:p w14:paraId="3223FB0E" w14:textId="77777777" w:rsidR="00636026" w:rsidRDefault="00000000">
            <w:r>
              <w:rPr>
                <w:noProof/>
              </w:rPr>
              <w:drawing>
                <wp:inline distT="0" distB="0" distL="0" distR="0" wp14:anchorId="63E167A5" wp14:editId="59520F43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FDB82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1205AF5" w14:textId="77777777">
        <w:trPr>
          <w:jc w:val="right"/>
        </w:trPr>
        <w:tc>
          <w:tcPr>
            <w:tcW w:w="4320" w:type="dxa"/>
            <w:vAlign w:val="center"/>
          </w:tcPr>
          <w:p w14:paraId="44E4DD66" w14:textId="77777777" w:rsidR="00636026" w:rsidRDefault="00000000">
            <w:pPr>
              <w:jc w:val="right"/>
            </w:pPr>
            <w:r>
              <w:t>还是算了</w:t>
            </w:r>
          </w:p>
        </w:tc>
        <w:tc>
          <w:tcPr>
            <w:tcW w:w="720" w:type="dxa"/>
          </w:tcPr>
          <w:p w14:paraId="1B0E5D5C" w14:textId="77777777" w:rsidR="00636026" w:rsidRDefault="00000000">
            <w:r>
              <w:rPr>
                <w:noProof/>
              </w:rPr>
              <w:drawing>
                <wp:inline distT="0" distB="0" distL="0" distR="0" wp14:anchorId="3C2073E1" wp14:editId="440A3FDA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E15E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E195029" w14:textId="77777777">
        <w:tc>
          <w:tcPr>
            <w:tcW w:w="720" w:type="dxa"/>
          </w:tcPr>
          <w:p w14:paraId="4BAA77BC" w14:textId="77777777" w:rsidR="00636026" w:rsidRDefault="00000000">
            <w:r>
              <w:rPr>
                <w:noProof/>
              </w:rPr>
              <w:drawing>
                <wp:inline distT="0" distB="0" distL="0" distR="0" wp14:anchorId="5840621D" wp14:editId="3900DD29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C05211" w14:textId="77777777" w:rsidR="00636026" w:rsidRDefault="00000000">
            <w:r>
              <w:t>哈哈哈哈</w:t>
            </w:r>
          </w:p>
        </w:tc>
      </w:tr>
    </w:tbl>
    <w:p w14:paraId="4C2503A5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33F0743" w14:textId="77777777">
        <w:tc>
          <w:tcPr>
            <w:tcW w:w="720" w:type="dxa"/>
          </w:tcPr>
          <w:p w14:paraId="4309A71C" w14:textId="77777777" w:rsidR="00636026" w:rsidRDefault="00000000">
            <w:r>
              <w:rPr>
                <w:noProof/>
              </w:rPr>
              <w:drawing>
                <wp:inline distT="0" distB="0" distL="0" distR="0" wp14:anchorId="71313393" wp14:editId="07948BC3">
                  <wp:extent cx="457200" cy="457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5CB2AA" w14:textId="77777777" w:rsidR="00636026" w:rsidRDefault="00000000">
            <w:r>
              <w:t>靠人不如靠己</w:t>
            </w:r>
          </w:p>
        </w:tc>
      </w:tr>
    </w:tbl>
    <w:p w14:paraId="3406779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D766E49" w14:textId="77777777">
        <w:tc>
          <w:tcPr>
            <w:tcW w:w="720" w:type="dxa"/>
          </w:tcPr>
          <w:p w14:paraId="7725FAE5" w14:textId="77777777" w:rsidR="00636026" w:rsidRDefault="00000000">
            <w:r>
              <w:rPr>
                <w:noProof/>
              </w:rPr>
              <w:drawing>
                <wp:inline distT="0" distB="0" distL="0" distR="0" wp14:anchorId="68C266F8" wp14:editId="04F51B9A">
                  <wp:extent cx="45720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1721C0" w14:textId="77777777" w:rsidR="00636026" w:rsidRDefault="00000000">
            <w:r>
              <w:t>自力更生</w:t>
            </w:r>
          </w:p>
        </w:tc>
      </w:tr>
    </w:tbl>
    <w:p w14:paraId="6371AE73" w14:textId="77777777" w:rsidR="00636026" w:rsidRDefault="00636026"/>
    <w:p w14:paraId="1B3E5A01" w14:textId="77777777" w:rsidR="00636026" w:rsidRDefault="00000000">
      <w:pPr>
        <w:jc w:val="center"/>
      </w:pPr>
      <w:r>
        <w:t>2023-10-21 23:30:58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DEE4C9E" w14:textId="77777777">
        <w:trPr>
          <w:jc w:val="right"/>
        </w:trPr>
        <w:tc>
          <w:tcPr>
            <w:tcW w:w="4320" w:type="dxa"/>
            <w:vAlign w:val="center"/>
          </w:tcPr>
          <w:p w14:paraId="420FA53D" w14:textId="77777777" w:rsidR="00636026" w:rsidRDefault="00000000">
            <w:pPr>
              <w:jc w:val="right"/>
            </w:pPr>
            <w:r>
              <w:t>对，生孩子也靠自己</w:t>
            </w:r>
          </w:p>
        </w:tc>
        <w:tc>
          <w:tcPr>
            <w:tcW w:w="720" w:type="dxa"/>
          </w:tcPr>
          <w:p w14:paraId="6D42FCEF" w14:textId="77777777" w:rsidR="00636026" w:rsidRDefault="00000000">
            <w:r>
              <w:rPr>
                <w:noProof/>
              </w:rPr>
              <w:drawing>
                <wp:inline distT="0" distB="0" distL="0" distR="0" wp14:anchorId="4A309ED0" wp14:editId="4649706C">
                  <wp:extent cx="45720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E2389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8299458" w14:textId="77777777">
        <w:tc>
          <w:tcPr>
            <w:tcW w:w="720" w:type="dxa"/>
          </w:tcPr>
          <w:p w14:paraId="25A62C51" w14:textId="77777777" w:rsidR="00636026" w:rsidRDefault="00000000">
            <w:r>
              <w:rPr>
                <w:noProof/>
              </w:rPr>
              <w:drawing>
                <wp:inline distT="0" distB="0" distL="0" distR="0" wp14:anchorId="0A6AB76E" wp14:editId="3B0BA26C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FEE87A" w14:textId="77777777" w:rsidR="00636026" w:rsidRDefault="00000000">
            <w:r>
              <w:t>哈哈哈哈</w:t>
            </w:r>
          </w:p>
        </w:tc>
      </w:tr>
    </w:tbl>
    <w:p w14:paraId="2E2CCFE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FCCBE51" w14:textId="77777777">
        <w:tc>
          <w:tcPr>
            <w:tcW w:w="720" w:type="dxa"/>
          </w:tcPr>
          <w:p w14:paraId="0830CC41" w14:textId="77777777" w:rsidR="00636026" w:rsidRDefault="00000000">
            <w:r>
              <w:rPr>
                <w:noProof/>
              </w:rPr>
              <w:drawing>
                <wp:inline distT="0" distB="0" distL="0" distR="0" wp14:anchorId="4862CA32" wp14:editId="10F3CC83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188C57" w14:textId="77777777" w:rsidR="00636026" w:rsidRDefault="00000000">
            <w:r>
              <w:t>那不然呢</w:t>
            </w:r>
          </w:p>
        </w:tc>
      </w:tr>
    </w:tbl>
    <w:p w14:paraId="1CAE2C0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99D4420" w14:textId="77777777">
        <w:trPr>
          <w:jc w:val="right"/>
        </w:trPr>
        <w:tc>
          <w:tcPr>
            <w:tcW w:w="4320" w:type="dxa"/>
            <w:vAlign w:val="center"/>
          </w:tcPr>
          <w:p w14:paraId="60DBD318" w14:textId="77777777" w:rsidR="00636026" w:rsidRDefault="00000000">
            <w:pPr>
              <w:jc w:val="right"/>
            </w:pPr>
            <w:r>
              <w:lastRenderedPageBreak/>
              <w:t>你厉害</w:t>
            </w:r>
          </w:p>
        </w:tc>
        <w:tc>
          <w:tcPr>
            <w:tcW w:w="720" w:type="dxa"/>
          </w:tcPr>
          <w:p w14:paraId="6C3E35A7" w14:textId="77777777" w:rsidR="00636026" w:rsidRDefault="00000000">
            <w:r>
              <w:rPr>
                <w:noProof/>
              </w:rPr>
              <w:drawing>
                <wp:inline distT="0" distB="0" distL="0" distR="0" wp14:anchorId="73F98A17" wp14:editId="47337FA7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B4E3A" w14:textId="77777777" w:rsidR="00636026" w:rsidRDefault="00636026"/>
    <w:p w14:paraId="1104CF4E" w14:textId="77777777" w:rsidR="00636026" w:rsidRDefault="00000000">
      <w:pPr>
        <w:jc w:val="center"/>
      </w:pPr>
      <w:r>
        <w:t>2023-10-21 23:43:13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FF90881" w14:textId="77777777">
        <w:tc>
          <w:tcPr>
            <w:tcW w:w="720" w:type="dxa"/>
          </w:tcPr>
          <w:p w14:paraId="00919AB6" w14:textId="77777777" w:rsidR="00636026" w:rsidRDefault="00000000">
            <w:r>
              <w:rPr>
                <w:noProof/>
              </w:rPr>
              <w:drawing>
                <wp:inline distT="0" distB="0" distL="0" distR="0" wp14:anchorId="1DB507B5" wp14:editId="44F55CA8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E8F482" w14:textId="77777777" w:rsidR="00636026" w:rsidRDefault="00000000">
            <w:r>
              <w:t>【表情包】</w:t>
            </w:r>
          </w:p>
        </w:tc>
      </w:tr>
    </w:tbl>
    <w:p w14:paraId="4FC803D2" w14:textId="77777777" w:rsidR="00636026" w:rsidRDefault="00636026"/>
    <w:p w14:paraId="474769A7" w14:textId="77777777" w:rsidR="00636026" w:rsidRDefault="00000000">
      <w:pPr>
        <w:jc w:val="center"/>
      </w:pPr>
      <w:r>
        <w:t>2023-10-21 23:52:28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DFD42AA" w14:textId="77777777">
        <w:trPr>
          <w:jc w:val="right"/>
        </w:trPr>
        <w:tc>
          <w:tcPr>
            <w:tcW w:w="4320" w:type="dxa"/>
            <w:vAlign w:val="center"/>
          </w:tcPr>
          <w:p w14:paraId="19AD07C2" w14:textId="77777777" w:rsidR="00636026" w:rsidRDefault="00000000">
            <w:pPr>
              <w:jc w:val="right"/>
            </w:pPr>
            <w:r>
              <w:t>睡觉了</w:t>
            </w:r>
          </w:p>
        </w:tc>
        <w:tc>
          <w:tcPr>
            <w:tcW w:w="720" w:type="dxa"/>
          </w:tcPr>
          <w:p w14:paraId="1E0F5A05" w14:textId="77777777" w:rsidR="00636026" w:rsidRDefault="00000000">
            <w:r>
              <w:rPr>
                <w:noProof/>
              </w:rPr>
              <w:drawing>
                <wp:inline distT="0" distB="0" distL="0" distR="0" wp14:anchorId="13F071D3" wp14:editId="0A4B687F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34D3A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32AB694" w14:textId="77777777">
        <w:tc>
          <w:tcPr>
            <w:tcW w:w="720" w:type="dxa"/>
          </w:tcPr>
          <w:p w14:paraId="1BE658E7" w14:textId="77777777" w:rsidR="00636026" w:rsidRDefault="00000000">
            <w:r>
              <w:rPr>
                <w:noProof/>
              </w:rPr>
              <w:drawing>
                <wp:inline distT="0" distB="0" distL="0" distR="0" wp14:anchorId="09F4967F" wp14:editId="073E4F1F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ED5D8C" w14:textId="77777777" w:rsidR="00636026" w:rsidRDefault="00000000">
            <w:r>
              <w:t>晚安</w:t>
            </w:r>
          </w:p>
        </w:tc>
      </w:tr>
    </w:tbl>
    <w:p w14:paraId="38AB02D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F55B18B" w14:textId="77777777">
        <w:trPr>
          <w:jc w:val="right"/>
        </w:trPr>
        <w:tc>
          <w:tcPr>
            <w:tcW w:w="4320" w:type="dxa"/>
            <w:vAlign w:val="center"/>
          </w:tcPr>
          <w:p w14:paraId="1398B8FE" w14:textId="77777777" w:rsidR="00636026" w:rsidRDefault="00000000">
            <w:pPr>
              <w:jc w:val="right"/>
            </w:pPr>
            <w:r>
              <w:t>比起晚安，我更期待你的早安，</w:t>
            </w:r>
          </w:p>
        </w:tc>
        <w:tc>
          <w:tcPr>
            <w:tcW w:w="720" w:type="dxa"/>
          </w:tcPr>
          <w:p w14:paraId="64FD954E" w14:textId="77777777" w:rsidR="00636026" w:rsidRDefault="00000000">
            <w:r>
              <w:rPr>
                <w:noProof/>
              </w:rPr>
              <w:drawing>
                <wp:inline distT="0" distB="0" distL="0" distR="0" wp14:anchorId="7C6E0896" wp14:editId="244C68C4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9040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2F215B1" w14:textId="77777777">
        <w:trPr>
          <w:jc w:val="right"/>
        </w:trPr>
        <w:tc>
          <w:tcPr>
            <w:tcW w:w="4320" w:type="dxa"/>
            <w:vAlign w:val="center"/>
          </w:tcPr>
          <w:p w14:paraId="346C54FD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那样一早就能和你聊天</w:t>
            </w:r>
          </w:p>
        </w:tc>
        <w:tc>
          <w:tcPr>
            <w:tcW w:w="720" w:type="dxa"/>
          </w:tcPr>
          <w:p w14:paraId="3B053C96" w14:textId="77777777" w:rsidR="00636026" w:rsidRDefault="00000000">
            <w:r>
              <w:rPr>
                <w:noProof/>
              </w:rPr>
              <w:drawing>
                <wp:inline distT="0" distB="0" distL="0" distR="0" wp14:anchorId="225BEDDD" wp14:editId="3BC0F5C7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700EB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2EB70B2" w14:textId="77777777">
        <w:tc>
          <w:tcPr>
            <w:tcW w:w="720" w:type="dxa"/>
          </w:tcPr>
          <w:p w14:paraId="552AF423" w14:textId="77777777" w:rsidR="00636026" w:rsidRDefault="00000000">
            <w:r>
              <w:rPr>
                <w:noProof/>
              </w:rPr>
              <w:drawing>
                <wp:inline distT="0" distB="0" distL="0" distR="0" wp14:anchorId="74A1997F" wp14:editId="768AA4E7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E4C877" w14:textId="77777777" w:rsidR="00636026" w:rsidRDefault="00000000">
            <w:r>
              <w:t>哈哈哈</w:t>
            </w:r>
          </w:p>
        </w:tc>
      </w:tr>
    </w:tbl>
    <w:p w14:paraId="5D4F330E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BEAAACA" w14:textId="77777777">
        <w:tc>
          <w:tcPr>
            <w:tcW w:w="720" w:type="dxa"/>
          </w:tcPr>
          <w:p w14:paraId="42668A7C" w14:textId="77777777" w:rsidR="00636026" w:rsidRDefault="00000000">
            <w:r>
              <w:rPr>
                <w:noProof/>
              </w:rPr>
              <w:drawing>
                <wp:inline distT="0" distB="0" distL="0" distR="0" wp14:anchorId="3FE53737" wp14:editId="57841837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DB8E30" w14:textId="77777777" w:rsidR="00636026" w:rsidRDefault="00000000">
            <w:r>
              <w:t>你一般几点起来周末</w:t>
            </w:r>
          </w:p>
        </w:tc>
      </w:tr>
    </w:tbl>
    <w:p w14:paraId="24A7023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4CF6CD2" w14:textId="77777777">
        <w:trPr>
          <w:jc w:val="right"/>
        </w:trPr>
        <w:tc>
          <w:tcPr>
            <w:tcW w:w="4320" w:type="dxa"/>
            <w:vAlign w:val="center"/>
          </w:tcPr>
          <w:p w14:paraId="360BE08D" w14:textId="77777777" w:rsidR="00636026" w:rsidRDefault="00000000">
            <w:pPr>
              <w:jc w:val="right"/>
            </w:pPr>
            <w:r>
              <w:lastRenderedPageBreak/>
              <w:t>看情况</w:t>
            </w:r>
          </w:p>
        </w:tc>
        <w:tc>
          <w:tcPr>
            <w:tcW w:w="720" w:type="dxa"/>
          </w:tcPr>
          <w:p w14:paraId="00B25765" w14:textId="77777777" w:rsidR="00636026" w:rsidRDefault="00000000">
            <w:r>
              <w:rPr>
                <w:noProof/>
              </w:rPr>
              <w:drawing>
                <wp:inline distT="0" distB="0" distL="0" distR="0" wp14:anchorId="01A1CAA7" wp14:editId="36E825E3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E97C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EBC7DAB" w14:textId="77777777">
        <w:tc>
          <w:tcPr>
            <w:tcW w:w="720" w:type="dxa"/>
          </w:tcPr>
          <w:p w14:paraId="5D623471" w14:textId="77777777" w:rsidR="00636026" w:rsidRDefault="00000000">
            <w:r>
              <w:rPr>
                <w:noProof/>
              </w:rPr>
              <w:drawing>
                <wp:inline distT="0" distB="0" distL="0" distR="0" wp14:anchorId="0302384E" wp14:editId="0736C82E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82A9E5" w14:textId="77777777" w:rsidR="00636026" w:rsidRDefault="00000000">
            <w:r>
              <w:t>反正也不上班</w:t>
            </w:r>
          </w:p>
        </w:tc>
      </w:tr>
    </w:tbl>
    <w:p w14:paraId="202E1444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19169B7" w14:textId="77777777">
        <w:tc>
          <w:tcPr>
            <w:tcW w:w="720" w:type="dxa"/>
          </w:tcPr>
          <w:p w14:paraId="22CC3405" w14:textId="77777777" w:rsidR="00636026" w:rsidRDefault="00000000">
            <w:r>
              <w:rPr>
                <w:noProof/>
              </w:rPr>
              <w:drawing>
                <wp:inline distT="0" distB="0" distL="0" distR="0" wp14:anchorId="5BAA36E6" wp14:editId="2C08EA24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F469F4" w14:textId="77777777" w:rsidR="00636026" w:rsidRDefault="00000000">
            <w:r>
              <w:t>睡到自然醒</w:t>
            </w:r>
          </w:p>
        </w:tc>
      </w:tr>
    </w:tbl>
    <w:p w14:paraId="52917489" w14:textId="77777777" w:rsidR="00636026" w:rsidRDefault="00636026"/>
    <w:p w14:paraId="31308A8E" w14:textId="77777777" w:rsidR="00636026" w:rsidRDefault="00000000">
      <w:pPr>
        <w:jc w:val="center"/>
      </w:pPr>
      <w:r>
        <w:t>2023-10-21 23:57:31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DC26507" w14:textId="77777777">
        <w:trPr>
          <w:jc w:val="right"/>
        </w:trPr>
        <w:tc>
          <w:tcPr>
            <w:tcW w:w="4320" w:type="dxa"/>
            <w:vAlign w:val="center"/>
          </w:tcPr>
          <w:p w14:paraId="2E403ACF" w14:textId="77777777" w:rsidR="00636026" w:rsidRDefault="00000000">
            <w:pPr>
              <w:jc w:val="right"/>
            </w:pPr>
            <w:r>
              <w:t>一般消息响了就会醒</w:t>
            </w:r>
          </w:p>
        </w:tc>
        <w:tc>
          <w:tcPr>
            <w:tcW w:w="720" w:type="dxa"/>
          </w:tcPr>
          <w:p w14:paraId="711CED24" w14:textId="77777777" w:rsidR="00636026" w:rsidRDefault="00000000">
            <w:r>
              <w:rPr>
                <w:noProof/>
              </w:rPr>
              <w:drawing>
                <wp:inline distT="0" distB="0" distL="0" distR="0" wp14:anchorId="6D0B3467" wp14:editId="61E63EA3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AAD90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E07A921" w14:textId="77777777">
        <w:trPr>
          <w:jc w:val="right"/>
        </w:trPr>
        <w:tc>
          <w:tcPr>
            <w:tcW w:w="4320" w:type="dxa"/>
            <w:vAlign w:val="center"/>
          </w:tcPr>
          <w:p w14:paraId="1FD13612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偶尔是可以，还要学习呀</w:t>
            </w:r>
          </w:p>
          <w:p w14:paraId="38141254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荔枝爱睡觉：睡到自然醒</w:t>
            </w:r>
          </w:p>
        </w:tc>
        <w:tc>
          <w:tcPr>
            <w:tcW w:w="720" w:type="dxa"/>
          </w:tcPr>
          <w:p w14:paraId="750FE66C" w14:textId="77777777" w:rsidR="00636026" w:rsidRDefault="00000000">
            <w:r>
              <w:rPr>
                <w:noProof/>
              </w:rPr>
              <w:drawing>
                <wp:inline distT="0" distB="0" distL="0" distR="0" wp14:anchorId="58FDF0B8" wp14:editId="2108A633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04669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1E07407" w14:textId="77777777">
        <w:tc>
          <w:tcPr>
            <w:tcW w:w="720" w:type="dxa"/>
          </w:tcPr>
          <w:p w14:paraId="4AC9E184" w14:textId="77777777" w:rsidR="00636026" w:rsidRDefault="00000000">
            <w:r>
              <w:rPr>
                <w:noProof/>
              </w:rPr>
              <w:drawing>
                <wp:inline distT="0" distB="0" distL="0" distR="0" wp14:anchorId="63DCC6D2" wp14:editId="27C44D64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DD67B6" w14:textId="77777777" w:rsidR="00636026" w:rsidRDefault="00000000">
            <w:r>
              <w:t>好的呢</w:t>
            </w:r>
          </w:p>
        </w:tc>
      </w:tr>
    </w:tbl>
    <w:p w14:paraId="4AD0124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56CE4CE" w14:textId="77777777">
        <w:tc>
          <w:tcPr>
            <w:tcW w:w="720" w:type="dxa"/>
          </w:tcPr>
          <w:p w14:paraId="2B58F5B2" w14:textId="77777777" w:rsidR="00636026" w:rsidRDefault="00000000">
            <w:r>
              <w:rPr>
                <w:noProof/>
              </w:rPr>
              <w:drawing>
                <wp:inline distT="0" distB="0" distL="0" distR="0" wp14:anchorId="30D9CCC5" wp14:editId="2E917A6F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D67C58" w14:textId="77777777" w:rsidR="00636026" w:rsidRDefault="00000000">
            <w:r>
              <w:t>学习什么</w:t>
            </w:r>
          </w:p>
        </w:tc>
      </w:tr>
    </w:tbl>
    <w:p w14:paraId="4D928C7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CA3325F" w14:textId="77777777">
        <w:trPr>
          <w:jc w:val="right"/>
        </w:trPr>
        <w:tc>
          <w:tcPr>
            <w:tcW w:w="4320" w:type="dxa"/>
            <w:vAlign w:val="center"/>
          </w:tcPr>
          <w:p w14:paraId="0A22FAE9" w14:textId="77777777" w:rsidR="00636026" w:rsidRDefault="00000000">
            <w:pPr>
              <w:jc w:val="right"/>
            </w:pPr>
            <w:r>
              <w:t>学习怎么聊天</w:t>
            </w:r>
          </w:p>
        </w:tc>
        <w:tc>
          <w:tcPr>
            <w:tcW w:w="720" w:type="dxa"/>
          </w:tcPr>
          <w:p w14:paraId="7B007C08" w14:textId="77777777" w:rsidR="00636026" w:rsidRDefault="00000000">
            <w:r>
              <w:rPr>
                <w:noProof/>
              </w:rPr>
              <w:drawing>
                <wp:inline distT="0" distB="0" distL="0" distR="0" wp14:anchorId="1E12B823" wp14:editId="4F2ED8F3">
                  <wp:extent cx="457200" cy="457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03CE7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DFC641C" w14:textId="77777777">
        <w:tc>
          <w:tcPr>
            <w:tcW w:w="720" w:type="dxa"/>
          </w:tcPr>
          <w:p w14:paraId="7EBD5450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5345D1FF" wp14:editId="3895F6CF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587E91" w14:textId="77777777" w:rsidR="00636026" w:rsidRDefault="00000000">
            <w:r>
              <w:t>哈哈哈</w:t>
            </w:r>
          </w:p>
        </w:tc>
      </w:tr>
    </w:tbl>
    <w:p w14:paraId="76993B1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6B3DFA3" w14:textId="77777777">
        <w:tc>
          <w:tcPr>
            <w:tcW w:w="720" w:type="dxa"/>
          </w:tcPr>
          <w:p w14:paraId="6F7C0484" w14:textId="77777777" w:rsidR="00636026" w:rsidRDefault="00000000">
            <w:r>
              <w:rPr>
                <w:noProof/>
              </w:rPr>
              <w:drawing>
                <wp:inline distT="0" distB="0" distL="0" distR="0" wp14:anchorId="6C2A2E80" wp14:editId="2946D365">
                  <wp:extent cx="457200" cy="457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C63A36" w14:textId="77777777" w:rsidR="00636026" w:rsidRDefault="00000000">
            <w:r>
              <w:t>好的呢</w:t>
            </w:r>
          </w:p>
        </w:tc>
      </w:tr>
    </w:tbl>
    <w:p w14:paraId="1D976EFF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77D11D7" w14:textId="77777777">
        <w:tc>
          <w:tcPr>
            <w:tcW w:w="720" w:type="dxa"/>
          </w:tcPr>
          <w:p w14:paraId="5589ED00" w14:textId="77777777" w:rsidR="00636026" w:rsidRDefault="00000000">
            <w:r>
              <w:rPr>
                <w:noProof/>
              </w:rPr>
              <w:drawing>
                <wp:inline distT="0" distB="0" distL="0" distR="0" wp14:anchorId="1D289CF0" wp14:editId="3A197576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55F3F7" w14:textId="77777777" w:rsidR="00636026" w:rsidRDefault="00000000">
            <w:r>
              <w:t>学会了教我</w:t>
            </w:r>
          </w:p>
        </w:tc>
      </w:tr>
    </w:tbl>
    <w:p w14:paraId="0422270C" w14:textId="77777777" w:rsidR="00636026" w:rsidRDefault="00636026"/>
    <w:p w14:paraId="2D40A4D8" w14:textId="77777777" w:rsidR="00636026" w:rsidRDefault="00000000">
      <w:pPr>
        <w:jc w:val="center"/>
      </w:pPr>
      <w:r>
        <w:t>2023-10-22 00:04:24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C70B190" w14:textId="77777777">
        <w:trPr>
          <w:jc w:val="right"/>
        </w:trPr>
        <w:tc>
          <w:tcPr>
            <w:tcW w:w="4320" w:type="dxa"/>
            <w:vAlign w:val="center"/>
          </w:tcPr>
          <w:p w14:paraId="2400AFC3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不也全是，学习编程嘛，东西更新太快了</w:t>
            </w:r>
          </w:p>
        </w:tc>
        <w:tc>
          <w:tcPr>
            <w:tcW w:w="720" w:type="dxa"/>
          </w:tcPr>
          <w:p w14:paraId="496395A5" w14:textId="77777777" w:rsidR="00636026" w:rsidRDefault="00000000">
            <w:r>
              <w:rPr>
                <w:noProof/>
              </w:rPr>
              <w:drawing>
                <wp:inline distT="0" distB="0" distL="0" distR="0" wp14:anchorId="7DBBF446" wp14:editId="2E971B6A">
                  <wp:extent cx="457200" cy="457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893E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110311D" w14:textId="77777777">
        <w:trPr>
          <w:jc w:val="right"/>
        </w:trPr>
        <w:tc>
          <w:tcPr>
            <w:tcW w:w="4320" w:type="dxa"/>
            <w:vAlign w:val="center"/>
          </w:tcPr>
          <w:p w14:paraId="132E5C9C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6038041" wp14:editId="7F5C3A24">
                  <wp:extent cx="2070340" cy="1828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ae25ad7e1d80100c0cc2554400cecab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34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4A38AC9" w14:textId="77777777" w:rsidR="00636026" w:rsidRDefault="00000000">
            <w:r>
              <w:rPr>
                <w:noProof/>
              </w:rPr>
              <w:drawing>
                <wp:inline distT="0" distB="0" distL="0" distR="0" wp14:anchorId="102F7316" wp14:editId="075EDE26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8F530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3629CE6" w14:textId="77777777">
        <w:trPr>
          <w:jc w:val="right"/>
        </w:trPr>
        <w:tc>
          <w:tcPr>
            <w:tcW w:w="4320" w:type="dxa"/>
            <w:vAlign w:val="center"/>
          </w:tcPr>
          <w:p w14:paraId="1522E923" w14:textId="77777777" w:rsidR="00636026" w:rsidRDefault="00000000">
            <w:pPr>
              <w:jc w:val="right"/>
            </w:pPr>
            <w:r>
              <w:t>目前就这点东西</w:t>
            </w:r>
          </w:p>
        </w:tc>
        <w:tc>
          <w:tcPr>
            <w:tcW w:w="720" w:type="dxa"/>
          </w:tcPr>
          <w:p w14:paraId="7756AE1E" w14:textId="77777777" w:rsidR="00636026" w:rsidRDefault="00000000">
            <w:r>
              <w:rPr>
                <w:noProof/>
              </w:rPr>
              <w:drawing>
                <wp:inline distT="0" distB="0" distL="0" distR="0" wp14:anchorId="5D7D1266" wp14:editId="2237AE8B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A01E5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E17E2BD" w14:textId="77777777">
        <w:tc>
          <w:tcPr>
            <w:tcW w:w="720" w:type="dxa"/>
          </w:tcPr>
          <w:p w14:paraId="2B97559B" w14:textId="77777777" w:rsidR="00636026" w:rsidRDefault="00000000">
            <w:r>
              <w:rPr>
                <w:noProof/>
              </w:rPr>
              <w:drawing>
                <wp:inline distT="0" distB="0" distL="0" distR="0" wp14:anchorId="4D2FDC05" wp14:editId="40187745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BBE39D" w14:textId="77777777" w:rsidR="00636026" w:rsidRDefault="00000000">
            <w:r>
              <w:t>看不懂看不懂</w:t>
            </w:r>
          </w:p>
        </w:tc>
      </w:tr>
    </w:tbl>
    <w:p w14:paraId="65624B4B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6C0A915" w14:textId="77777777">
        <w:tc>
          <w:tcPr>
            <w:tcW w:w="720" w:type="dxa"/>
          </w:tcPr>
          <w:p w14:paraId="06EF65E6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05A4688A" wp14:editId="0F4B1AC7">
                  <wp:extent cx="457200" cy="457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24E061" w14:textId="77777777" w:rsidR="00636026" w:rsidRDefault="00000000">
            <w:r>
              <w:t>哈哈哈</w:t>
            </w:r>
          </w:p>
        </w:tc>
      </w:tr>
    </w:tbl>
    <w:p w14:paraId="282334D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60E8DFC" w14:textId="77777777">
        <w:trPr>
          <w:jc w:val="right"/>
        </w:trPr>
        <w:tc>
          <w:tcPr>
            <w:tcW w:w="4320" w:type="dxa"/>
            <w:vAlign w:val="center"/>
          </w:tcPr>
          <w:p w14:paraId="69ADF384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不是一直在叫你吗，只是我也不怎么会吧</w:t>
            </w:r>
          </w:p>
          <w:p w14:paraId="5163F4A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荔枝爱睡觉：学会了教我</w:t>
            </w:r>
          </w:p>
        </w:tc>
        <w:tc>
          <w:tcPr>
            <w:tcW w:w="720" w:type="dxa"/>
          </w:tcPr>
          <w:p w14:paraId="02ACB0FD" w14:textId="77777777" w:rsidR="00636026" w:rsidRDefault="00000000">
            <w:r>
              <w:rPr>
                <w:noProof/>
              </w:rPr>
              <w:drawing>
                <wp:inline distT="0" distB="0" distL="0" distR="0" wp14:anchorId="4F4EF0F3" wp14:editId="227E7E02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9DF9A" w14:textId="77777777" w:rsidR="00636026" w:rsidRDefault="00636026"/>
    <w:p w14:paraId="63B40CBB" w14:textId="77777777" w:rsidR="00636026" w:rsidRDefault="00000000">
      <w:pPr>
        <w:jc w:val="center"/>
      </w:pPr>
      <w:r>
        <w:t>2023-10-22 00:10:02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CA9D329" w14:textId="77777777">
        <w:tc>
          <w:tcPr>
            <w:tcW w:w="720" w:type="dxa"/>
          </w:tcPr>
          <w:p w14:paraId="0D595075" w14:textId="77777777" w:rsidR="00636026" w:rsidRDefault="00000000">
            <w:r>
              <w:rPr>
                <w:noProof/>
              </w:rPr>
              <w:drawing>
                <wp:inline distT="0" distB="0" distL="0" distR="0" wp14:anchorId="69B4E37F" wp14:editId="5B8877FF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7048E9" w14:textId="77777777" w:rsidR="00636026" w:rsidRDefault="00000000">
            <w:r>
              <w:t>哈哈</w:t>
            </w:r>
          </w:p>
        </w:tc>
      </w:tr>
    </w:tbl>
    <w:p w14:paraId="6A168E6E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257E95E" w14:textId="77777777">
        <w:tc>
          <w:tcPr>
            <w:tcW w:w="720" w:type="dxa"/>
          </w:tcPr>
          <w:p w14:paraId="7E62F730" w14:textId="77777777" w:rsidR="00636026" w:rsidRDefault="00000000">
            <w:r>
              <w:rPr>
                <w:noProof/>
              </w:rPr>
              <w:drawing>
                <wp:inline distT="0" distB="0" distL="0" distR="0" wp14:anchorId="1D704AF4" wp14:editId="77F839E5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B1D57D" w14:textId="77777777" w:rsidR="00636026" w:rsidRDefault="00000000">
            <w:r>
              <w:t>没关系</w:t>
            </w:r>
          </w:p>
        </w:tc>
      </w:tr>
    </w:tbl>
    <w:p w14:paraId="01A05D2C" w14:textId="77777777" w:rsidR="00636026" w:rsidRDefault="00636026"/>
    <w:p w14:paraId="0022FFF0" w14:textId="77777777" w:rsidR="00636026" w:rsidRDefault="00000000">
      <w:pPr>
        <w:jc w:val="center"/>
      </w:pPr>
      <w:r>
        <w:t>2023-10-22 00:16:15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24084DF" w14:textId="77777777">
        <w:trPr>
          <w:jc w:val="right"/>
        </w:trPr>
        <w:tc>
          <w:tcPr>
            <w:tcW w:w="4320" w:type="dxa"/>
            <w:vAlign w:val="center"/>
          </w:tcPr>
          <w:p w14:paraId="59C13EF8" w14:textId="77777777" w:rsidR="00636026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6599A44A" w14:textId="77777777" w:rsidR="00636026" w:rsidRDefault="00000000">
            <w:r>
              <w:rPr>
                <w:noProof/>
              </w:rPr>
              <w:drawing>
                <wp:inline distT="0" distB="0" distL="0" distR="0" wp14:anchorId="08D1FC6F" wp14:editId="7ACDD3B6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63EA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548C779" w14:textId="77777777">
        <w:tc>
          <w:tcPr>
            <w:tcW w:w="720" w:type="dxa"/>
          </w:tcPr>
          <w:p w14:paraId="0C0D2AEA" w14:textId="77777777" w:rsidR="00636026" w:rsidRDefault="00000000">
            <w:r>
              <w:rPr>
                <w:noProof/>
              </w:rPr>
              <w:drawing>
                <wp:inline distT="0" distB="0" distL="0" distR="0" wp14:anchorId="453FDF75" wp14:editId="3E6C6C89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33FB9E" w14:textId="77777777" w:rsidR="00636026" w:rsidRDefault="00000000">
            <w:r>
              <w:t>早点睡了</w:t>
            </w:r>
          </w:p>
        </w:tc>
      </w:tr>
    </w:tbl>
    <w:p w14:paraId="2419362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7F170A5" w14:textId="77777777">
        <w:trPr>
          <w:jc w:val="right"/>
        </w:trPr>
        <w:tc>
          <w:tcPr>
            <w:tcW w:w="4320" w:type="dxa"/>
            <w:vAlign w:val="center"/>
          </w:tcPr>
          <w:p w14:paraId="763FAE7D" w14:textId="77777777" w:rsidR="00636026" w:rsidRDefault="00000000">
            <w:pPr>
              <w:jc w:val="right"/>
            </w:pPr>
            <w:r>
              <w:t>真要睡觉了</w:t>
            </w:r>
          </w:p>
        </w:tc>
        <w:tc>
          <w:tcPr>
            <w:tcW w:w="720" w:type="dxa"/>
          </w:tcPr>
          <w:p w14:paraId="0415EB53" w14:textId="77777777" w:rsidR="00636026" w:rsidRDefault="00000000">
            <w:r>
              <w:rPr>
                <w:noProof/>
              </w:rPr>
              <w:drawing>
                <wp:inline distT="0" distB="0" distL="0" distR="0" wp14:anchorId="608CA639" wp14:editId="0ED1CC79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B4B3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DE4D295" w14:textId="77777777">
        <w:tc>
          <w:tcPr>
            <w:tcW w:w="720" w:type="dxa"/>
          </w:tcPr>
          <w:p w14:paraId="6900B486" w14:textId="77777777" w:rsidR="00636026" w:rsidRDefault="00000000">
            <w:r>
              <w:rPr>
                <w:noProof/>
              </w:rPr>
              <w:drawing>
                <wp:inline distT="0" distB="0" distL="0" distR="0" wp14:anchorId="219E09C9" wp14:editId="46EA36F7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1A6014" w14:textId="77777777" w:rsidR="00636026" w:rsidRDefault="00000000">
            <w:r>
              <w:t>晚安</w:t>
            </w:r>
          </w:p>
        </w:tc>
      </w:tr>
    </w:tbl>
    <w:p w14:paraId="6E6F6682" w14:textId="77777777" w:rsidR="00636026" w:rsidRDefault="00636026"/>
    <w:p w14:paraId="42BC74E6" w14:textId="77777777" w:rsidR="00636026" w:rsidRDefault="00000000">
      <w:pPr>
        <w:jc w:val="center"/>
      </w:pPr>
      <w:r>
        <w:lastRenderedPageBreak/>
        <w:t>2023-10-24 01:32:36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37C6D15" w14:textId="77777777">
        <w:trPr>
          <w:jc w:val="right"/>
        </w:trPr>
        <w:tc>
          <w:tcPr>
            <w:tcW w:w="4320" w:type="dxa"/>
            <w:vAlign w:val="center"/>
          </w:tcPr>
          <w:p w14:paraId="52DD7624" w14:textId="77777777" w:rsidR="00636026" w:rsidRDefault="00000000">
            <w:pPr>
              <w:jc w:val="right"/>
            </w:pPr>
            <w:r>
              <w:t>一点睡意都没有</w:t>
            </w:r>
            <w:r>
              <w:t>😣</w:t>
            </w:r>
          </w:p>
        </w:tc>
        <w:tc>
          <w:tcPr>
            <w:tcW w:w="720" w:type="dxa"/>
          </w:tcPr>
          <w:p w14:paraId="150A3413" w14:textId="77777777" w:rsidR="00636026" w:rsidRDefault="00000000">
            <w:r>
              <w:rPr>
                <w:noProof/>
              </w:rPr>
              <w:drawing>
                <wp:inline distT="0" distB="0" distL="0" distR="0" wp14:anchorId="224B7E7E" wp14:editId="45407CAB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1909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B1E10A6" w14:textId="77777777">
        <w:trPr>
          <w:jc w:val="right"/>
        </w:trPr>
        <w:tc>
          <w:tcPr>
            <w:tcW w:w="4320" w:type="dxa"/>
            <w:vAlign w:val="center"/>
          </w:tcPr>
          <w:p w14:paraId="7AC532D7" w14:textId="77777777" w:rsidR="00636026" w:rsidRDefault="00000000">
            <w:pPr>
              <w:jc w:val="right"/>
            </w:pPr>
            <w:r>
              <w:t>你睡了么</w:t>
            </w:r>
          </w:p>
        </w:tc>
        <w:tc>
          <w:tcPr>
            <w:tcW w:w="720" w:type="dxa"/>
          </w:tcPr>
          <w:p w14:paraId="7A3C6C92" w14:textId="77777777" w:rsidR="00636026" w:rsidRDefault="00000000">
            <w:r>
              <w:rPr>
                <w:noProof/>
              </w:rPr>
              <w:drawing>
                <wp:inline distT="0" distB="0" distL="0" distR="0" wp14:anchorId="55FB7E3E" wp14:editId="2C26ED5C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1BAFF" w14:textId="77777777" w:rsidR="00636026" w:rsidRDefault="00636026"/>
    <w:p w14:paraId="651FAADE" w14:textId="77777777" w:rsidR="00636026" w:rsidRDefault="00000000">
      <w:pPr>
        <w:jc w:val="center"/>
      </w:pPr>
      <w:r>
        <w:t>2023-10-24 07:47:25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AABCEB2" w14:textId="77777777">
        <w:tc>
          <w:tcPr>
            <w:tcW w:w="720" w:type="dxa"/>
          </w:tcPr>
          <w:p w14:paraId="0AEAE583" w14:textId="77777777" w:rsidR="00636026" w:rsidRDefault="00000000">
            <w:r>
              <w:rPr>
                <w:noProof/>
              </w:rPr>
              <w:drawing>
                <wp:inline distT="0" distB="0" distL="0" distR="0" wp14:anchorId="6C6CBE48" wp14:editId="22CCC486">
                  <wp:extent cx="457200" cy="457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73846A" w14:textId="77777777" w:rsidR="00636026" w:rsidRDefault="00000000">
            <w:r>
              <w:t>那么晚</w:t>
            </w:r>
          </w:p>
        </w:tc>
      </w:tr>
    </w:tbl>
    <w:p w14:paraId="4C2543A0" w14:textId="77777777" w:rsidR="00636026" w:rsidRDefault="00636026"/>
    <w:p w14:paraId="4CA03D79" w14:textId="77777777" w:rsidR="00636026" w:rsidRDefault="00000000">
      <w:pPr>
        <w:jc w:val="center"/>
      </w:pPr>
      <w:r>
        <w:t>2023-10-24 08:06:24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3156C82" w14:textId="77777777">
        <w:trPr>
          <w:jc w:val="right"/>
        </w:trPr>
        <w:tc>
          <w:tcPr>
            <w:tcW w:w="4320" w:type="dxa"/>
            <w:vAlign w:val="center"/>
          </w:tcPr>
          <w:p w14:paraId="3A631776" w14:textId="77777777" w:rsidR="00636026" w:rsidRDefault="00000000">
            <w:pPr>
              <w:jc w:val="right"/>
            </w:pPr>
            <w:r>
              <w:t>对啊</w:t>
            </w:r>
          </w:p>
        </w:tc>
        <w:tc>
          <w:tcPr>
            <w:tcW w:w="720" w:type="dxa"/>
          </w:tcPr>
          <w:p w14:paraId="0687CECE" w14:textId="77777777" w:rsidR="00636026" w:rsidRDefault="00000000">
            <w:r>
              <w:rPr>
                <w:noProof/>
              </w:rPr>
              <w:drawing>
                <wp:inline distT="0" distB="0" distL="0" distR="0" wp14:anchorId="249BFF9B" wp14:editId="0FA99642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08F7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6F5C4AE" w14:textId="77777777">
        <w:trPr>
          <w:jc w:val="right"/>
        </w:trPr>
        <w:tc>
          <w:tcPr>
            <w:tcW w:w="4320" w:type="dxa"/>
            <w:vAlign w:val="center"/>
          </w:tcPr>
          <w:p w14:paraId="32BDAD9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没有听你讲睡前故事，</w:t>
            </w:r>
          </w:p>
        </w:tc>
        <w:tc>
          <w:tcPr>
            <w:tcW w:w="720" w:type="dxa"/>
          </w:tcPr>
          <w:p w14:paraId="31B85085" w14:textId="77777777" w:rsidR="00636026" w:rsidRDefault="00000000">
            <w:r>
              <w:rPr>
                <w:noProof/>
              </w:rPr>
              <w:drawing>
                <wp:inline distT="0" distB="0" distL="0" distR="0" wp14:anchorId="77F6173F" wp14:editId="36E6D1B6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6E9D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6A7236A" w14:textId="77777777">
        <w:trPr>
          <w:jc w:val="right"/>
        </w:trPr>
        <w:tc>
          <w:tcPr>
            <w:tcW w:w="4320" w:type="dxa"/>
            <w:vAlign w:val="center"/>
          </w:tcPr>
          <w:p w14:paraId="5BC540B5" w14:textId="77777777" w:rsidR="00636026" w:rsidRDefault="00000000">
            <w:pPr>
              <w:jc w:val="right"/>
            </w:pPr>
            <w:r>
              <w:t>一整晚都没睡下去</w:t>
            </w:r>
          </w:p>
        </w:tc>
        <w:tc>
          <w:tcPr>
            <w:tcW w:w="720" w:type="dxa"/>
          </w:tcPr>
          <w:p w14:paraId="39503FAA" w14:textId="77777777" w:rsidR="00636026" w:rsidRDefault="00000000">
            <w:r>
              <w:rPr>
                <w:noProof/>
              </w:rPr>
              <w:drawing>
                <wp:inline distT="0" distB="0" distL="0" distR="0" wp14:anchorId="5007F67A" wp14:editId="5C878B79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67E5C" w14:textId="77777777" w:rsidR="00636026" w:rsidRDefault="00636026"/>
    <w:p w14:paraId="452A7BFE" w14:textId="77777777" w:rsidR="00636026" w:rsidRDefault="00000000">
      <w:pPr>
        <w:jc w:val="center"/>
      </w:pPr>
      <w:r>
        <w:t>2023-10-24 09:46:15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0FCF499" w14:textId="77777777">
        <w:tc>
          <w:tcPr>
            <w:tcW w:w="720" w:type="dxa"/>
          </w:tcPr>
          <w:p w14:paraId="09E3A0AF" w14:textId="77777777" w:rsidR="00636026" w:rsidRDefault="00000000">
            <w:r>
              <w:rPr>
                <w:noProof/>
              </w:rPr>
              <w:drawing>
                <wp:inline distT="0" distB="0" distL="0" distR="0" wp14:anchorId="56FE8309" wp14:editId="7CF5E78D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981224" w14:textId="77777777" w:rsidR="00636026" w:rsidRDefault="00000000">
            <w:r>
              <w:t>【表情包】</w:t>
            </w:r>
          </w:p>
        </w:tc>
      </w:tr>
    </w:tbl>
    <w:p w14:paraId="334085C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B9465F9" w14:textId="77777777">
        <w:tc>
          <w:tcPr>
            <w:tcW w:w="720" w:type="dxa"/>
          </w:tcPr>
          <w:p w14:paraId="4D59B275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00C11306" wp14:editId="0A0377F8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201A0F" w14:textId="77777777" w:rsidR="00636026" w:rsidRDefault="00000000">
            <w:r>
              <w:t>肯定一倒头就睡着了</w:t>
            </w:r>
          </w:p>
        </w:tc>
      </w:tr>
    </w:tbl>
    <w:p w14:paraId="4718E7F5" w14:textId="77777777" w:rsidR="00636026" w:rsidRDefault="00636026"/>
    <w:p w14:paraId="21878E6D" w14:textId="77777777" w:rsidR="00636026" w:rsidRDefault="00000000">
      <w:pPr>
        <w:jc w:val="center"/>
      </w:pPr>
      <w:r>
        <w:t>2023-10-24 11:20:46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B89191B" w14:textId="77777777">
        <w:trPr>
          <w:jc w:val="right"/>
        </w:trPr>
        <w:tc>
          <w:tcPr>
            <w:tcW w:w="4320" w:type="dxa"/>
            <w:vAlign w:val="center"/>
          </w:tcPr>
          <w:p w14:paraId="686FBF11" w14:textId="77777777" w:rsidR="00636026" w:rsidRDefault="00000000">
            <w:pPr>
              <w:jc w:val="right"/>
            </w:pPr>
            <w:r>
              <w:t>没有</w:t>
            </w:r>
          </w:p>
        </w:tc>
        <w:tc>
          <w:tcPr>
            <w:tcW w:w="720" w:type="dxa"/>
          </w:tcPr>
          <w:p w14:paraId="2201D65B" w14:textId="77777777" w:rsidR="00636026" w:rsidRDefault="00000000">
            <w:r>
              <w:rPr>
                <w:noProof/>
              </w:rPr>
              <w:drawing>
                <wp:inline distT="0" distB="0" distL="0" distR="0" wp14:anchorId="421E0DB5" wp14:editId="1600A8F8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4F58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474830E" w14:textId="77777777">
        <w:trPr>
          <w:jc w:val="right"/>
        </w:trPr>
        <w:tc>
          <w:tcPr>
            <w:tcW w:w="4320" w:type="dxa"/>
            <w:vAlign w:val="center"/>
          </w:tcPr>
          <w:p w14:paraId="0E9D0CC6" w14:textId="77777777" w:rsidR="00636026" w:rsidRDefault="00000000">
            <w:pPr>
              <w:jc w:val="right"/>
            </w:pPr>
            <w:r>
              <w:t>被蚊子</w:t>
            </w:r>
            <w:r>
              <w:t>🦟</w:t>
            </w:r>
            <w:r>
              <w:t>亲了</w:t>
            </w:r>
          </w:p>
        </w:tc>
        <w:tc>
          <w:tcPr>
            <w:tcW w:w="720" w:type="dxa"/>
          </w:tcPr>
          <w:p w14:paraId="39FFC6A5" w14:textId="77777777" w:rsidR="00636026" w:rsidRDefault="00000000">
            <w:r>
              <w:rPr>
                <w:noProof/>
              </w:rPr>
              <w:drawing>
                <wp:inline distT="0" distB="0" distL="0" distR="0" wp14:anchorId="325EE38C" wp14:editId="7D4C4733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48522" w14:textId="77777777" w:rsidR="00636026" w:rsidRDefault="00636026"/>
    <w:p w14:paraId="0804230D" w14:textId="77777777" w:rsidR="00636026" w:rsidRDefault="00000000">
      <w:pPr>
        <w:jc w:val="center"/>
      </w:pPr>
      <w:r>
        <w:t>2023-10-24 11:55:46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9416C91" w14:textId="77777777">
        <w:tc>
          <w:tcPr>
            <w:tcW w:w="720" w:type="dxa"/>
          </w:tcPr>
          <w:p w14:paraId="21C157F5" w14:textId="77777777" w:rsidR="00636026" w:rsidRDefault="00000000">
            <w:r>
              <w:rPr>
                <w:noProof/>
              </w:rPr>
              <w:drawing>
                <wp:inline distT="0" distB="0" distL="0" distR="0" wp14:anchorId="72546B75" wp14:editId="2BAB5221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580841" w14:textId="77777777" w:rsidR="00636026" w:rsidRDefault="00000000">
            <w:r>
              <w:t>哇塞</w:t>
            </w:r>
          </w:p>
        </w:tc>
      </w:tr>
    </w:tbl>
    <w:p w14:paraId="5DEEF767" w14:textId="77777777" w:rsidR="00636026" w:rsidRDefault="00636026"/>
    <w:p w14:paraId="339606A8" w14:textId="77777777" w:rsidR="00636026" w:rsidRDefault="00000000">
      <w:pPr>
        <w:jc w:val="center"/>
      </w:pPr>
      <w:r>
        <w:t>2023-10-24 12:28:48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F5EE762" w14:textId="77777777">
        <w:trPr>
          <w:jc w:val="right"/>
        </w:trPr>
        <w:tc>
          <w:tcPr>
            <w:tcW w:w="4320" w:type="dxa"/>
            <w:vAlign w:val="center"/>
          </w:tcPr>
          <w:p w14:paraId="1D8A2583" w14:textId="77777777" w:rsidR="00636026" w:rsidRDefault="00000000">
            <w:pPr>
              <w:jc w:val="right"/>
            </w:pPr>
            <w:r>
              <w:t>那么高兴？</w:t>
            </w:r>
          </w:p>
        </w:tc>
        <w:tc>
          <w:tcPr>
            <w:tcW w:w="720" w:type="dxa"/>
          </w:tcPr>
          <w:p w14:paraId="57CDDB32" w14:textId="77777777" w:rsidR="00636026" w:rsidRDefault="00000000">
            <w:r>
              <w:rPr>
                <w:noProof/>
              </w:rPr>
              <w:drawing>
                <wp:inline distT="0" distB="0" distL="0" distR="0" wp14:anchorId="667A81BF" wp14:editId="04D05A5A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F426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584826E" w14:textId="77777777">
        <w:trPr>
          <w:jc w:val="right"/>
        </w:trPr>
        <w:tc>
          <w:tcPr>
            <w:tcW w:w="4320" w:type="dxa"/>
            <w:vAlign w:val="center"/>
          </w:tcPr>
          <w:p w14:paraId="7E02BB1C" w14:textId="77777777" w:rsidR="00636026" w:rsidRDefault="00000000">
            <w:pPr>
              <w:jc w:val="right"/>
            </w:pPr>
            <w:r>
              <w:t>你跟它们一伙的吧</w:t>
            </w:r>
          </w:p>
        </w:tc>
        <w:tc>
          <w:tcPr>
            <w:tcW w:w="720" w:type="dxa"/>
          </w:tcPr>
          <w:p w14:paraId="49D117A2" w14:textId="77777777" w:rsidR="00636026" w:rsidRDefault="00000000">
            <w:r>
              <w:rPr>
                <w:noProof/>
              </w:rPr>
              <w:drawing>
                <wp:inline distT="0" distB="0" distL="0" distR="0" wp14:anchorId="4826D9A1" wp14:editId="1577D267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CBB5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A70185C" w14:textId="77777777">
        <w:trPr>
          <w:jc w:val="right"/>
        </w:trPr>
        <w:tc>
          <w:tcPr>
            <w:tcW w:w="4320" w:type="dxa"/>
            <w:vAlign w:val="center"/>
          </w:tcPr>
          <w:p w14:paraId="6CFB920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比人还精，会钻被窝进去吸</w:t>
            </w:r>
          </w:p>
        </w:tc>
        <w:tc>
          <w:tcPr>
            <w:tcW w:w="720" w:type="dxa"/>
          </w:tcPr>
          <w:p w14:paraId="0A1D2062" w14:textId="77777777" w:rsidR="00636026" w:rsidRDefault="00000000">
            <w:r>
              <w:rPr>
                <w:noProof/>
              </w:rPr>
              <w:drawing>
                <wp:inline distT="0" distB="0" distL="0" distR="0" wp14:anchorId="30CF75E3" wp14:editId="21EA4F59">
                  <wp:extent cx="457200" cy="457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3433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DF2CAD1" w14:textId="77777777">
        <w:trPr>
          <w:jc w:val="right"/>
        </w:trPr>
        <w:tc>
          <w:tcPr>
            <w:tcW w:w="4320" w:type="dxa"/>
            <w:vAlign w:val="center"/>
          </w:tcPr>
          <w:p w14:paraId="5016348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被子盖过头，还进得来，</w:t>
            </w:r>
          </w:p>
        </w:tc>
        <w:tc>
          <w:tcPr>
            <w:tcW w:w="720" w:type="dxa"/>
          </w:tcPr>
          <w:p w14:paraId="7EE9E493" w14:textId="77777777" w:rsidR="00636026" w:rsidRDefault="00000000">
            <w:r>
              <w:rPr>
                <w:noProof/>
              </w:rPr>
              <w:drawing>
                <wp:inline distT="0" distB="0" distL="0" distR="0" wp14:anchorId="34F2C08E" wp14:editId="5FD1DC67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BB80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7AB3CAF" w14:textId="77777777">
        <w:trPr>
          <w:jc w:val="right"/>
        </w:trPr>
        <w:tc>
          <w:tcPr>
            <w:tcW w:w="4320" w:type="dxa"/>
            <w:vAlign w:val="center"/>
          </w:tcPr>
          <w:p w14:paraId="57AFA102" w14:textId="77777777" w:rsidR="00636026" w:rsidRDefault="00000000">
            <w:pPr>
              <w:jc w:val="right"/>
            </w:pPr>
            <w:r>
              <w:lastRenderedPageBreak/>
              <w:t>又热又气，</w:t>
            </w:r>
            <w:r>
              <w:t>5.12</w:t>
            </w:r>
            <w:r>
              <w:t>才睡下去</w:t>
            </w:r>
          </w:p>
        </w:tc>
        <w:tc>
          <w:tcPr>
            <w:tcW w:w="720" w:type="dxa"/>
          </w:tcPr>
          <w:p w14:paraId="07C0B9F9" w14:textId="77777777" w:rsidR="00636026" w:rsidRDefault="00000000">
            <w:r>
              <w:rPr>
                <w:noProof/>
              </w:rPr>
              <w:drawing>
                <wp:inline distT="0" distB="0" distL="0" distR="0" wp14:anchorId="11014CF0" wp14:editId="79F14DC7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3B407" w14:textId="77777777" w:rsidR="00636026" w:rsidRDefault="00636026"/>
    <w:p w14:paraId="735E620E" w14:textId="77777777" w:rsidR="00636026" w:rsidRDefault="00000000">
      <w:pPr>
        <w:jc w:val="center"/>
      </w:pPr>
      <w:r>
        <w:t>2023-10-24 21:37:21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A1FFF55" w14:textId="77777777">
        <w:tc>
          <w:tcPr>
            <w:tcW w:w="720" w:type="dxa"/>
          </w:tcPr>
          <w:p w14:paraId="06E4BA69" w14:textId="77777777" w:rsidR="00636026" w:rsidRDefault="00000000">
            <w:r>
              <w:rPr>
                <w:noProof/>
              </w:rPr>
              <w:drawing>
                <wp:inline distT="0" distB="0" distL="0" distR="0" wp14:anchorId="3941CD25" wp14:editId="2C67D60A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D0036C" w14:textId="77777777" w:rsidR="00636026" w:rsidRDefault="00000000">
            <w:r>
              <w:t>乱说</w:t>
            </w:r>
          </w:p>
        </w:tc>
      </w:tr>
    </w:tbl>
    <w:p w14:paraId="78932316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4C67EF6" w14:textId="77777777">
        <w:tc>
          <w:tcPr>
            <w:tcW w:w="720" w:type="dxa"/>
          </w:tcPr>
          <w:p w14:paraId="3FB60093" w14:textId="77777777" w:rsidR="00636026" w:rsidRDefault="00000000">
            <w:r>
              <w:rPr>
                <w:noProof/>
              </w:rPr>
              <w:drawing>
                <wp:inline distT="0" distB="0" distL="0" distR="0" wp14:anchorId="268B100E" wp14:editId="3FF3BB6F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40CB5D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都说蚊子都咬那种长得好看的</w:t>
            </w:r>
          </w:p>
        </w:tc>
      </w:tr>
    </w:tbl>
    <w:p w14:paraId="4E01647B" w14:textId="77777777" w:rsidR="00636026" w:rsidRDefault="00636026">
      <w:pPr>
        <w:rPr>
          <w:lang w:eastAsia="zh-CN"/>
        </w:rPr>
      </w:pPr>
    </w:p>
    <w:p w14:paraId="2678969B" w14:textId="77777777" w:rsidR="00636026" w:rsidRDefault="00000000">
      <w:pPr>
        <w:jc w:val="center"/>
      </w:pPr>
      <w:r>
        <w:t>2023-10-24 21:43:54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6B63A5A" w14:textId="77777777">
        <w:trPr>
          <w:jc w:val="right"/>
        </w:trPr>
        <w:tc>
          <w:tcPr>
            <w:tcW w:w="4320" w:type="dxa"/>
            <w:vAlign w:val="center"/>
          </w:tcPr>
          <w:p w14:paraId="7B367C9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被咬过那种人长得好看吗？</w:t>
            </w:r>
          </w:p>
        </w:tc>
        <w:tc>
          <w:tcPr>
            <w:tcW w:w="720" w:type="dxa"/>
          </w:tcPr>
          <w:p w14:paraId="7455B2B8" w14:textId="77777777" w:rsidR="00636026" w:rsidRDefault="00000000">
            <w:r>
              <w:rPr>
                <w:noProof/>
              </w:rPr>
              <w:drawing>
                <wp:inline distT="0" distB="0" distL="0" distR="0" wp14:anchorId="046A5CB5" wp14:editId="7F7334E3">
                  <wp:extent cx="457200" cy="457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94BC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9DA007D" w14:textId="77777777">
        <w:tc>
          <w:tcPr>
            <w:tcW w:w="720" w:type="dxa"/>
          </w:tcPr>
          <w:p w14:paraId="7C0C5319" w14:textId="77777777" w:rsidR="00636026" w:rsidRDefault="00000000">
            <w:r>
              <w:rPr>
                <w:noProof/>
              </w:rPr>
              <w:drawing>
                <wp:inline distT="0" distB="0" distL="0" distR="0" wp14:anchorId="01C0DDF5" wp14:editId="5F0FAC49">
                  <wp:extent cx="457200" cy="457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DCEF6C" w14:textId="77777777" w:rsidR="00636026" w:rsidRDefault="00000000">
            <w:r>
              <w:t>哈哈哈</w:t>
            </w:r>
          </w:p>
        </w:tc>
      </w:tr>
    </w:tbl>
    <w:p w14:paraId="1B5197CD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F41CCBF" w14:textId="77777777">
        <w:tc>
          <w:tcPr>
            <w:tcW w:w="720" w:type="dxa"/>
          </w:tcPr>
          <w:p w14:paraId="24394587" w14:textId="77777777" w:rsidR="00636026" w:rsidRDefault="00000000">
            <w:r>
              <w:rPr>
                <w:noProof/>
              </w:rPr>
              <w:drawing>
                <wp:inline distT="0" distB="0" distL="0" distR="0" wp14:anchorId="775153C5" wp14:editId="0607A8F4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2D0C68" w14:textId="77777777" w:rsidR="00636026" w:rsidRDefault="00000000">
            <w:r>
              <w:t>咬好看的人</w:t>
            </w:r>
          </w:p>
        </w:tc>
      </w:tr>
    </w:tbl>
    <w:p w14:paraId="6A58827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CC5230B" w14:textId="77777777">
        <w:trPr>
          <w:jc w:val="right"/>
        </w:trPr>
        <w:tc>
          <w:tcPr>
            <w:tcW w:w="4320" w:type="dxa"/>
            <w:vAlign w:val="center"/>
          </w:tcPr>
          <w:p w14:paraId="60930412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哦，以为你说人跟蚊子一样，长着尖嘴狂亲我</w:t>
            </w:r>
          </w:p>
        </w:tc>
        <w:tc>
          <w:tcPr>
            <w:tcW w:w="720" w:type="dxa"/>
          </w:tcPr>
          <w:p w14:paraId="031020C0" w14:textId="77777777" w:rsidR="00636026" w:rsidRDefault="00000000">
            <w:r>
              <w:rPr>
                <w:noProof/>
              </w:rPr>
              <w:drawing>
                <wp:inline distT="0" distB="0" distL="0" distR="0" wp14:anchorId="6EE939D5" wp14:editId="045C8C21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E26C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1636ED2" w14:textId="77777777">
        <w:trPr>
          <w:jc w:val="right"/>
        </w:trPr>
        <w:tc>
          <w:tcPr>
            <w:tcW w:w="4320" w:type="dxa"/>
            <w:vAlign w:val="center"/>
          </w:tcPr>
          <w:p w14:paraId="52837418" w14:textId="77777777" w:rsidR="00636026" w:rsidRDefault="00000000">
            <w:pPr>
              <w:jc w:val="right"/>
            </w:pPr>
            <w:r>
              <w:t>还好看，那我想不通</w:t>
            </w:r>
          </w:p>
        </w:tc>
        <w:tc>
          <w:tcPr>
            <w:tcW w:w="720" w:type="dxa"/>
          </w:tcPr>
          <w:p w14:paraId="18098C98" w14:textId="77777777" w:rsidR="00636026" w:rsidRDefault="00000000">
            <w:r>
              <w:rPr>
                <w:noProof/>
              </w:rPr>
              <w:drawing>
                <wp:inline distT="0" distB="0" distL="0" distR="0" wp14:anchorId="6D788941" wp14:editId="44367674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F52B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FDE98D6" w14:textId="77777777">
        <w:tc>
          <w:tcPr>
            <w:tcW w:w="720" w:type="dxa"/>
          </w:tcPr>
          <w:p w14:paraId="6134396C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786B1315" wp14:editId="3EC80FC1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8BDE5E" w14:textId="77777777" w:rsidR="00636026" w:rsidRDefault="00000000">
            <w:r>
              <w:t>哈哈哈哈</w:t>
            </w:r>
          </w:p>
        </w:tc>
      </w:tr>
    </w:tbl>
    <w:p w14:paraId="099A17A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565856C" w14:textId="77777777">
        <w:tc>
          <w:tcPr>
            <w:tcW w:w="720" w:type="dxa"/>
          </w:tcPr>
          <w:p w14:paraId="778AD15C" w14:textId="77777777" w:rsidR="00636026" w:rsidRDefault="00000000">
            <w:r>
              <w:rPr>
                <w:noProof/>
              </w:rPr>
              <w:drawing>
                <wp:inline distT="0" distB="0" distL="0" distR="0" wp14:anchorId="1C113429" wp14:editId="5B0AC297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8EB940" w14:textId="77777777" w:rsidR="00636026" w:rsidRDefault="00000000">
            <w:r>
              <w:t>真的</w:t>
            </w:r>
          </w:p>
        </w:tc>
      </w:tr>
    </w:tbl>
    <w:p w14:paraId="12BC4A6B" w14:textId="77777777" w:rsidR="00636026" w:rsidRDefault="00636026"/>
    <w:p w14:paraId="5C7F979A" w14:textId="77777777" w:rsidR="00636026" w:rsidRDefault="00000000">
      <w:pPr>
        <w:jc w:val="center"/>
      </w:pPr>
      <w:r>
        <w:t>2023-10-24 21:50:17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84EAD25" w14:textId="77777777">
        <w:trPr>
          <w:jc w:val="right"/>
        </w:trPr>
        <w:tc>
          <w:tcPr>
            <w:tcW w:w="4320" w:type="dxa"/>
            <w:vAlign w:val="center"/>
          </w:tcPr>
          <w:p w14:paraId="25E7D9A5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那你是经常被蚊子咬喽</w:t>
            </w:r>
          </w:p>
          <w:p w14:paraId="4A955B98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荔枝爱睡觉：咬好看的人</w:t>
            </w:r>
          </w:p>
        </w:tc>
        <w:tc>
          <w:tcPr>
            <w:tcW w:w="720" w:type="dxa"/>
          </w:tcPr>
          <w:p w14:paraId="5EE7A916" w14:textId="77777777" w:rsidR="00636026" w:rsidRDefault="00000000">
            <w:r>
              <w:rPr>
                <w:noProof/>
              </w:rPr>
              <w:drawing>
                <wp:inline distT="0" distB="0" distL="0" distR="0" wp14:anchorId="46D7EF73" wp14:editId="6509EB63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563D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B338877" w14:textId="77777777">
        <w:tc>
          <w:tcPr>
            <w:tcW w:w="720" w:type="dxa"/>
          </w:tcPr>
          <w:p w14:paraId="4FE34109" w14:textId="77777777" w:rsidR="00636026" w:rsidRDefault="00000000">
            <w:r>
              <w:rPr>
                <w:noProof/>
              </w:rPr>
              <w:drawing>
                <wp:inline distT="0" distB="0" distL="0" distR="0" wp14:anchorId="48982249" wp14:editId="0F6824E3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42D6B3" w14:textId="77777777" w:rsidR="00636026" w:rsidRDefault="00000000">
            <w:r>
              <w:t>被发现了</w:t>
            </w:r>
          </w:p>
        </w:tc>
      </w:tr>
    </w:tbl>
    <w:p w14:paraId="5307053C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A3A2EB1" w14:textId="77777777">
        <w:trPr>
          <w:jc w:val="right"/>
        </w:trPr>
        <w:tc>
          <w:tcPr>
            <w:tcW w:w="4320" w:type="dxa"/>
            <w:vAlign w:val="center"/>
          </w:tcPr>
          <w:p w14:paraId="4F60BDFD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那我也愿意变成蚊子咬你</w:t>
            </w:r>
          </w:p>
        </w:tc>
        <w:tc>
          <w:tcPr>
            <w:tcW w:w="720" w:type="dxa"/>
          </w:tcPr>
          <w:p w14:paraId="4D658207" w14:textId="77777777" w:rsidR="00636026" w:rsidRDefault="00000000">
            <w:r>
              <w:rPr>
                <w:noProof/>
              </w:rPr>
              <w:drawing>
                <wp:inline distT="0" distB="0" distL="0" distR="0" wp14:anchorId="295BCE31" wp14:editId="4201EA58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E289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C10DC2E" w14:textId="77777777">
        <w:tc>
          <w:tcPr>
            <w:tcW w:w="720" w:type="dxa"/>
          </w:tcPr>
          <w:p w14:paraId="610754EF" w14:textId="77777777" w:rsidR="00636026" w:rsidRDefault="00000000">
            <w:r>
              <w:rPr>
                <w:noProof/>
              </w:rPr>
              <w:drawing>
                <wp:inline distT="0" distB="0" distL="0" distR="0" wp14:anchorId="5E8802D1" wp14:editId="22E0E564">
                  <wp:extent cx="457200" cy="457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52443D" w14:textId="77777777" w:rsidR="00636026" w:rsidRDefault="00000000">
            <w:r>
              <w:t>【表情包】</w:t>
            </w:r>
          </w:p>
        </w:tc>
      </w:tr>
    </w:tbl>
    <w:p w14:paraId="2DDBD30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A2C4FBC" w14:textId="77777777">
        <w:tc>
          <w:tcPr>
            <w:tcW w:w="720" w:type="dxa"/>
          </w:tcPr>
          <w:p w14:paraId="653AEF22" w14:textId="77777777" w:rsidR="00636026" w:rsidRDefault="00000000">
            <w:r>
              <w:rPr>
                <w:noProof/>
              </w:rPr>
              <w:drawing>
                <wp:inline distT="0" distB="0" distL="0" distR="0" wp14:anchorId="28CD0286" wp14:editId="5BE6964F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F4CB69" w14:textId="77777777" w:rsidR="00636026" w:rsidRDefault="00000000">
            <w:r>
              <w:t>【表情包】</w:t>
            </w:r>
          </w:p>
        </w:tc>
      </w:tr>
    </w:tbl>
    <w:p w14:paraId="40FBE24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A2166DB" w14:textId="77777777">
        <w:trPr>
          <w:jc w:val="right"/>
        </w:trPr>
        <w:tc>
          <w:tcPr>
            <w:tcW w:w="4320" w:type="dxa"/>
            <w:vAlign w:val="center"/>
          </w:tcPr>
          <w:p w14:paraId="1A245E64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被我发现了吗</w:t>
            </w:r>
          </w:p>
          <w:p w14:paraId="0045D655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荔枝爱睡觉：被发现了</w:t>
            </w:r>
          </w:p>
        </w:tc>
        <w:tc>
          <w:tcPr>
            <w:tcW w:w="720" w:type="dxa"/>
          </w:tcPr>
          <w:p w14:paraId="123C309B" w14:textId="77777777" w:rsidR="00636026" w:rsidRDefault="00000000">
            <w:r>
              <w:rPr>
                <w:noProof/>
              </w:rPr>
              <w:drawing>
                <wp:inline distT="0" distB="0" distL="0" distR="0" wp14:anchorId="3821476A" wp14:editId="6FBD8ADE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39869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DEE37CB" w14:textId="77777777">
        <w:tc>
          <w:tcPr>
            <w:tcW w:w="720" w:type="dxa"/>
          </w:tcPr>
          <w:p w14:paraId="13AAD0AF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55854CED" wp14:editId="75E4F7B0">
                  <wp:extent cx="457200" cy="457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148991" w14:textId="77777777" w:rsidR="00636026" w:rsidRDefault="00000000">
            <w:r>
              <w:t>对的</w:t>
            </w:r>
          </w:p>
        </w:tc>
      </w:tr>
    </w:tbl>
    <w:p w14:paraId="36DF68D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1B4EB6B" w14:textId="77777777">
        <w:trPr>
          <w:jc w:val="right"/>
        </w:trPr>
        <w:tc>
          <w:tcPr>
            <w:tcW w:w="4320" w:type="dxa"/>
            <w:vAlign w:val="center"/>
          </w:tcPr>
          <w:p w14:paraId="33C526B8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晚上关灯睡觉的，它们又怎么看见你长得好不好看嘛</w:t>
            </w:r>
          </w:p>
        </w:tc>
        <w:tc>
          <w:tcPr>
            <w:tcW w:w="720" w:type="dxa"/>
          </w:tcPr>
          <w:p w14:paraId="2D6B1FEF" w14:textId="77777777" w:rsidR="00636026" w:rsidRDefault="00000000">
            <w:r>
              <w:rPr>
                <w:noProof/>
              </w:rPr>
              <w:drawing>
                <wp:inline distT="0" distB="0" distL="0" distR="0" wp14:anchorId="6BFF01BD" wp14:editId="30F29198">
                  <wp:extent cx="457200" cy="457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8285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782F7CB" w14:textId="77777777">
        <w:tc>
          <w:tcPr>
            <w:tcW w:w="720" w:type="dxa"/>
          </w:tcPr>
          <w:p w14:paraId="77EF40A1" w14:textId="77777777" w:rsidR="00636026" w:rsidRDefault="00000000">
            <w:r>
              <w:rPr>
                <w:noProof/>
              </w:rPr>
              <w:drawing>
                <wp:inline distT="0" distB="0" distL="0" distR="0" wp14:anchorId="64C83747" wp14:editId="6FFD8E6F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8F60D7" w14:textId="77777777" w:rsidR="00636026" w:rsidRDefault="00000000">
            <w:r>
              <w:t>但是我都是白天被咬</w:t>
            </w:r>
          </w:p>
        </w:tc>
      </w:tr>
    </w:tbl>
    <w:p w14:paraId="4668D880" w14:textId="77777777" w:rsidR="00636026" w:rsidRDefault="00636026"/>
    <w:p w14:paraId="3F46715B" w14:textId="77777777" w:rsidR="00636026" w:rsidRDefault="00000000">
      <w:pPr>
        <w:jc w:val="center"/>
      </w:pPr>
      <w:r>
        <w:t>2023-10-24 21:55:31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EE80CBE" w14:textId="77777777">
        <w:trPr>
          <w:jc w:val="right"/>
        </w:trPr>
        <w:tc>
          <w:tcPr>
            <w:tcW w:w="4320" w:type="dxa"/>
            <w:vAlign w:val="center"/>
          </w:tcPr>
          <w:p w14:paraId="0C777525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白天咬你干嘛，在市区的</w:t>
            </w:r>
          </w:p>
        </w:tc>
        <w:tc>
          <w:tcPr>
            <w:tcW w:w="720" w:type="dxa"/>
          </w:tcPr>
          <w:p w14:paraId="5DD5D20C" w14:textId="77777777" w:rsidR="00636026" w:rsidRDefault="00000000">
            <w:r>
              <w:rPr>
                <w:noProof/>
              </w:rPr>
              <w:drawing>
                <wp:inline distT="0" distB="0" distL="0" distR="0" wp14:anchorId="6D4E2AE3" wp14:editId="6AD03C53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DD4ED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0DADEF7" w14:textId="77777777">
        <w:tc>
          <w:tcPr>
            <w:tcW w:w="720" w:type="dxa"/>
          </w:tcPr>
          <w:p w14:paraId="7A1E6455" w14:textId="77777777" w:rsidR="00636026" w:rsidRDefault="00000000">
            <w:r>
              <w:rPr>
                <w:noProof/>
              </w:rPr>
              <w:drawing>
                <wp:inline distT="0" distB="0" distL="0" distR="0" wp14:anchorId="51A731B7" wp14:editId="162B132C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FC01B8" w14:textId="77777777" w:rsidR="00636026" w:rsidRDefault="00000000">
            <w:r>
              <w:t>走路的时候</w:t>
            </w:r>
          </w:p>
        </w:tc>
      </w:tr>
    </w:tbl>
    <w:p w14:paraId="57A86B9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D339CA4" w14:textId="77777777">
        <w:trPr>
          <w:jc w:val="right"/>
        </w:trPr>
        <w:tc>
          <w:tcPr>
            <w:tcW w:w="4320" w:type="dxa"/>
            <w:vAlign w:val="center"/>
          </w:tcPr>
          <w:p w14:paraId="73347318" w14:textId="77777777" w:rsidR="00636026" w:rsidRDefault="00000000">
            <w:pPr>
              <w:jc w:val="right"/>
            </w:pPr>
            <w:r>
              <w:t>除非进林子</w:t>
            </w:r>
          </w:p>
        </w:tc>
        <w:tc>
          <w:tcPr>
            <w:tcW w:w="720" w:type="dxa"/>
          </w:tcPr>
          <w:p w14:paraId="3E30477F" w14:textId="77777777" w:rsidR="00636026" w:rsidRDefault="00000000">
            <w:r>
              <w:rPr>
                <w:noProof/>
              </w:rPr>
              <w:drawing>
                <wp:inline distT="0" distB="0" distL="0" distR="0" wp14:anchorId="0D8B42B9" wp14:editId="328B6E7A">
                  <wp:extent cx="457200" cy="4572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D20B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965B65B" w14:textId="77777777">
        <w:tc>
          <w:tcPr>
            <w:tcW w:w="720" w:type="dxa"/>
          </w:tcPr>
          <w:p w14:paraId="32ABC300" w14:textId="77777777" w:rsidR="00636026" w:rsidRDefault="00000000">
            <w:r>
              <w:rPr>
                <w:noProof/>
              </w:rPr>
              <w:drawing>
                <wp:inline distT="0" distB="0" distL="0" distR="0" wp14:anchorId="2A1A0BCC" wp14:editId="444363E8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64A049" w14:textId="77777777" w:rsidR="00636026" w:rsidRDefault="00000000">
            <w:r>
              <w:t>哈哈哈</w:t>
            </w:r>
          </w:p>
        </w:tc>
      </w:tr>
    </w:tbl>
    <w:p w14:paraId="7E11B6D8" w14:textId="77777777" w:rsidR="00636026" w:rsidRDefault="00636026"/>
    <w:p w14:paraId="08A081FF" w14:textId="77777777" w:rsidR="00636026" w:rsidRDefault="00000000">
      <w:pPr>
        <w:jc w:val="center"/>
      </w:pPr>
      <w:r>
        <w:t>2023-10-24 22:18:42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B311D22" w14:textId="77777777">
        <w:trPr>
          <w:jc w:val="right"/>
        </w:trPr>
        <w:tc>
          <w:tcPr>
            <w:tcW w:w="4320" w:type="dxa"/>
            <w:vAlign w:val="center"/>
          </w:tcPr>
          <w:p w14:paraId="10A7BB21" w14:textId="77777777" w:rsidR="00636026" w:rsidRDefault="00000000">
            <w:pPr>
              <w:jc w:val="right"/>
            </w:pPr>
            <w:r>
              <w:t>走路的时候？</w:t>
            </w:r>
          </w:p>
        </w:tc>
        <w:tc>
          <w:tcPr>
            <w:tcW w:w="720" w:type="dxa"/>
          </w:tcPr>
          <w:p w14:paraId="0DC289E7" w14:textId="77777777" w:rsidR="00636026" w:rsidRDefault="00000000">
            <w:r>
              <w:rPr>
                <w:noProof/>
              </w:rPr>
              <w:drawing>
                <wp:inline distT="0" distB="0" distL="0" distR="0" wp14:anchorId="685C8A1B" wp14:editId="412B0AF2">
                  <wp:extent cx="457200" cy="457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7A6B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F15F15D" w14:textId="77777777">
        <w:trPr>
          <w:jc w:val="right"/>
        </w:trPr>
        <w:tc>
          <w:tcPr>
            <w:tcW w:w="4320" w:type="dxa"/>
            <w:vAlign w:val="center"/>
          </w:tcPr>
          <w:p w14:paraId="4003ED5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你走那么快，它能追的上你吗</w:t>
            </w:r>
          </w:p>
        </w:tc>
        <w:tc>
          <w:tcPr>
            <w:tcW w:w="720" w:type="dxa"/>
          </w:tcPr>
          <w:p w14:paraId="71B4C5D2" w14:textId="77777777" w:rsidR="00636026" w:rsidRDefault="00000000">
            <w:r>
              <w:rPr>
                <w:noProof/>
              </w:rPr>
              <w:drawing>
                <wp:inline distT="0" distB="0" distL="0" distR="0" wp14:anchorId="2B4FB74A" wp14:editId="2C374F67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622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AE12C06" w14:textId="77777777">
        <w:trPr>
          <w:jc w:val="right"/>
        </w:trPr>
        <w:tc>
          <w:tcPr>
            <w:tcW w:w="4320" w:type="dxa"/>
            <w:vAlign w:val="center"/>
          </w:tcPr>
          <w:p w14:paraId="7997B5E1" w14:textId="77777777" w:rsidR="00636026" w:rsidRDefault="00000000">
            <w:pPr>
              <w:jc w:val="right"/>
            </w:pPr>
            <w:r>
              <w:t>不会吧</w:t>
            </w:r>
          </w:p>
        </w:tc>
        <w:tc>
          <w:tcPr>
            <w:tcW w:w="720" w:type="dxa"/>
          </w:tcPr>
          <w:p w14:paraId="4C2963A9" w14:textId="77777777" w:rsidR="00636026" w:rsidRDefault="00000000">
            <w:r>
              <w:rPr>
                <w:noProof/>
              </w:rPr>
              <w:drawing>
                <wp:inline distT="0" distB="0" distL="0" distR="0" wp14:anchorId="60EDDAC3" wp14:editId="1FEE5B76">
                  <wp:extent cx="457200" cy="4572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2D604" w14:textId="77777777" w:rsidR="00636026" w:rsidRDefault="00636026"/>
    <w:p w14:paraId="79B950C2" w14:textId="77777777" w:rsidR="00636026" w:rsidRDefault="00000000">
      <w:pPr>
        <w:jc w:val="center"/>
      </w:pPr>
      <w:r>
        <w:t>2023-10-24 22:24:59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3581EF7" w14:textId="77777777">
        <w:tc>
          <w:tcPr>
            <w:tcW w:w="720" w:type="dxa"/>
          </w:tcPr>
          <w:p w14:paraId="555C259A" w14:textId="77777777" w:rsidR="00636026" w:rsidRDefault="00000000">
            <w:r>
              <w:rPr>
                <w:noProof/>
              </w:rPr>
              <w:drawing>
                <wp:inline distT="0" distB="0" distL="0" distR="0" wp14:anchorId="16377192" wp14:editId="680CAE40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1B59FD" w14:textId="77777777" w:rsidR="00636026" w:rsidRDefault="00000000">
            <w:r>
              <w:t>哈哈哈</w:t>
            </w:r>
          </w:p>
        </w:tc>
      </w:tr>
    </w:tbl>
    <w:p w14:paraId="16A8E4B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9A200F7" w14:textId="77777777">
        <w:tc>
          <w:tcPr>
            <w:tcW w:w="720" w:type="dxa"/>
          </w:tcPr>
          <w:p w14:paraId="685A109F" w14:textId="77777777" w:rsidR="00636026" w:rsidRDefault="00000000">
            <w:r>
              <w:rPr>
                <w:noProof/>
              </w:rPr>
              <w:drawing>
                <wp:inline distT="0" distB="0" distL="0" distR="0" wp14:anchorId="4985C0A4" wp14:editId="2B3C22EE">
                  <wp:extent cx="457200" cy="4572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3C980C" w14:textId="77777777" w:rsidR="00636026" w:rsidRDefault="00000000">
            <w:r>
              <w:t>有一次我跟我朋友走路</w:t>
            </w:r>
          </w:p>
        </w:tc>
      </w:tr>
    </w:tbl>
    <w:p w14:paraId="670BE03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947968D" w14:textId="77777777">
        <w:tc>
          <w:tcPr>
            <w:tcW w:w="720" w:type="dxa"/>
          </w:tcPr>
          <w:p w14:paraId="4DA4972F" w14:textId="77777777" w:rsidR="00636026" w:rsidRDefault="00000000">
            <w:r>
              <w:rPr>
                <w:noProof/>
              </w:rPr>
              <w:drawing>
                <wp:inline distT="0" distB="0" distL="0" distR="0" wp14:anchorId="3D14C5A6" wp14:editId="60EF4C31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48C8AE" w14:textId="77777777" w:rsidR="00636026" w:rsidRDefault="00000000">
            <w:r>
              <w:t>那个蚊子一直咬我</w:t>
            </w:r>
          </w:p>
        </w:tc>
      </w:tr>
    </w:tbl>
    <w:p w14:paraId="1A6762D0" w14:textId="77777777" w:rsidR="00636026" w:rsidRDefault="00636026"/>
    <w:p w14:paraId="0B4672E6" w14:textId="77777777" w:rsidR="00636026" w:rsidRDefault="00000000">
      <w:pPr>
        <w:jc w:val="center"/>
      </w:pPr>
      <w:r>
        <w:t>2023-10-24 22:31:53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9E9B82B" w14:textId="77777777">
        <w:trPr>
          <w:jc w:val="right"/>
        </w:trPr>
        <w:tc>
          <w:tcPr>
            <w:tcW w:w="4320" w:type="dxa"/>
            <w:vAlign w:val="center"/>
          </w:tcPr>
          <w:p w14:paraId="28B290E9" w14:textId="77777777" w:rsidR="00636026" w:rsidRDefault="00000000">
            <w:pPr>
              <w:jc w:val="right"/>
            </w:pPr>
            <w:r>
              <w:t>纠缠你不放吗</w:t>
            </w:r>
          </w:p>
        </w:tc>
        <w:tc>
          <w:tcPr>
            <w:tcW w:w="720" w:type="dxa"/>
          </w:tcPr>
          <w:p w14:paraId="656E0CB0" w14:textId="77777777" w:rsidR="00636026" w:rsidRDefault="00000000">
            <w:r>
              <w:rPr>
                <w:noProof/>
              </w:rPr>
              <w:drawing>
                <wp:inline distT="0" distB="0" distL="0" distR="0" wp14:anchorId="574ADA4D" wp14:editId="6DA5A864">
                  <wp:extent cx="457200" cy="457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B299B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A0CCD89" w14:textId="77777777">
        <w:tc>
          <w:tcPr>
            <w:tcW w:w="720" w:type="dxa"/>
          </w:tcPr>
          <w:p w14:paraId="2C87ECF0" w14:textId="77777777" w:rsidR="00636026" w:rsidRDefault="00000000">
            <w:r>
              <w:rPr>
                <w:noProof/>
              </w:rPr>
              <w:drawing>
                <wp:inline distT="0" distB="0" distL="0" distR="0" wp14:anchorId="0739FE2A" wp14:editId="56D85238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996D8E" w14:textId="77777777" w:rsidR="00636026" w:rsidRDefault="00000000">
            <w:r>
              <w:t>哈哈哈</w:t>
            </w:r>
          </w:p>
        </w:tc>
      </w:tr>
    </w:tbl>
    <w:p w14:paraId="7835B87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0AF43ED" w14:textId="77777777">
        <w:tc>
          <w:tcPr>
            <w:tcW w:w="720" w:type="dxa"/>
          </w:tcPr>
          <w:p w14:paraId="3FF19F51" w14:textId="77777777" w:rsidR="00636026" w:rsidRDefault="00000000">
            <w:r>
              <w:rPr>
                <w:noProof/>
              </w:rPr>
              <w:drawing>
                <wp:inline distT="0" distB="0" distL="0" distR="0" wp14:anchorId="43D71AB1" wp14:editId="2E27C4CE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79BF5E" w14:textId="77777777" w:rsidR="00636026" w:rsidRDefault="00000000">
            <w:r>
              <w:t>很多</w:t>
            </w:r>
          </w:p>
        </w:tc>
      </w:tr>
    </w:tbl>
    <w:p w14:paraId="3ECDBF94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BB1C127" w14:textId="77777777">
        <w:trPr>
          <w:jc w:val="right"/>
        </w:trPr>
        <w:tc>
          <w:tcPr>
            <w:tcW w:w="4320" w:type="dxa"/>
            <w:vAlign w:val="center"/>
          </w:tcPr>
          <w:p w14:paraId="763B5A7E" w14:textId="77777777" w:rsidR="00636026" w:rsidRDefault="00000000">
            <w:pPr>
              <w:jc w:val="right"/>
            </w:pPr>
            <w:r>
              <w:lastRenderedPageBreak/>
              <w:t>他们喜欢你吧</w:t>
            </w:r>
          </w:p>
        </w:tc>
        <w:tc>
          <w:tcPr>
            <w:tcW w:w="720" w:type="dxa"/>
          </w:tcPr>
          <w:p w14:paraId="5E0B89C9" w14:textId="77777777" w:rsidR="00636026" w:rsidRDefault="00000000">
            <w:r>
              <w:rPr>
                <w:noProof/>
              </w:rPr>
              <w:drawing>
                <wp:inline distT="0" distB="0" distL="0" distR="0" wp14:anchorId="46B5D7C5" wp14:editId="49237E9A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BECE7" w14:textId="77777777" w:rsidR="00636026" w:rsidRDefault="00636026"/>
    <w:p w14:paraId="14CC3DF3" w14:textId="77777777" w:rsidR="00636026" w:rsidRDefault="00000000">
      <w:pPr>
        <w:jc w:val="center"/>
      </w:pPr>
      <w:r>
        <w:t>2023-10-24 22:42:31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650D402" w14:textId="77777777">
        <w:tc>
          <w:tcPr>
            <w:tcW w:w="720" w:type="dxa"/>
          </w:tcPr>
          <w:p w14:paraId="7A7159A2" w14:textId="77777777" w:rsidR="00636026" w:rsidRDefault="00000000">
            <w:r>
              <w:rPr>
                <w:noProof/>
              </w:rPr>
              <w:drawing>
                <wp:inline distT="0" distB="0" distL="0" distR="0" wp14:anchorId="71BCB235" wp14:editId="6F0D9A68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888B31" w14:textId="77777777" w:rsidR="00636026" w:rsidRDefault="00000000">
            <w:r>
              <w:t>是这样的</w:t>
            </w:r>
          </w:p>
        </w:tc>
      </w:tr>
    </w:tbl>
    <w:p w14:paraId="55E2183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E5396C0" w14:textId="77777777">
        <w:trPr>
          <w:jc w:val="right"/>
        </w:trPr>
        <w:tc>
          <w:tcPr>
            <w:tcW w:w="4320" w:type="dxa"/>
            <w:vAlign w:val="center"/>
          </w:tcPr>
          <w:p w14:paraId="5DC78E08" w14:textId="77777777" w:rsidR="00636026" w:rsidRDefault="00000000">
            <w:pPr>
              <w:jc w:val="right"/>
            </w:pPr>
            <w:r>
              <w:t>去</w:t>
            </w:r>
          </w:p>
        </w:tc>
        <w:tc>
          <w:tcPr>
            <w:tcW w:w="720" w:type="dxa"/>
          </w:tcPr>
          <w:p w14:paraId="4BA0AE82" w14:textId="77777777" w:rsidR="00636026" w:rsidRDefault="00000000">
            <w:r>
              <w:rPr>
                <w:noProof/>
              </w:rPr>
              <w:drawing>
                <wp:inline distT="0" distB="0" distL="0" distR="0" wp14:anchorId="77E96B0F" wp14:editId="50BD1236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B48A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8ACC012" w14:textId="77777777">
        <w:trPr>
          <w:jc w:val="right"/>
        </w:trPr>
        <w:tc>
          <w:tcPr>
            <w:tcW w:w="4320" w:type="dxa"/>
            <w:vAlign w:val="center"/>
          </w:tcPr>
          <w:p w14:paraId="6CAFD150" w14:textId="77777777" w:rsidR="00636026" w:rsidRDefault="00000000">
            <w:pPr>
              <w:jc w:val="right"/>
            </w:pPr>
            <w:r>
              <w:t>给我要回去</w:t>
            </w:r>
          </w:p>
        </w:tc>
        <w:tc>
          <w:tcPr>
            <w:tcW w:w="720" w:type="dxa"/>
          </w:tcPr>
          <w:p w14:paraId="2FFDDA4E" w14:textId="77777777" w:rsidR="00636026" w:rsidRDefault="00000000">
            <w:r>
              <w:rPr>
                <w:noProof/>
              </w:rPr>
              <w:drawing>
                <wp:inline distT="0" distB="0" distL="0" distR="0" wp14:anchorId="007093E3" wp14:editId="79E61F03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1554B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1DBC9A1" w14:textId="77777777">
        <w:tc>
          <w:tcPr>
            <w:tcW w:w="720" w:type="dxa"/>
          </w:tcPr>
          <w:p w14:paraId="09420786" w14:textId="77777777" w:rsidR="00636026" w:rsidRDefault="00000000">
            <w:r>
              <w:rPr>
                <w:noProof/>
              </w:rPr>
              <w:drawing>
                <wp:inline distT="0" distB="0" distL="0" distR="0" wp14:anchorId="0C40B519" wp14:editId="29703A9A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275B06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你怎么跟我朋友说的一模一样的</w:t>
            </w:r>
          </w:p>
        </w:tc>
      </w:tr>
    </w:tbl>
    <w:p w14:paraId="37D2CDCD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2F6C237" w14:textId="77777777">
        <w:trPr>
          <w:jc w:val="right"/>
        </w:trPr>
        <w:tc>
          <w:tcPr>
            <w:tcW w:w="4320" w:type="dxa"/>
            <w:vAlign w:val="center"/>
          </w:tcPr>
          <w:p w14:paraId="2D2E00AC" w14:textId="77777777" w:rsidR="00636026" w:rsidRDefault="00000000">
            <w:pPr>
              <w:jc w:val="right"/>
            </w:pPr>
            <w:r>
              <w:t>么</w:t>
            </w:r>
          </w:p>
        </w:tc>
        <w:tc>
          <w:tcPr>
            <w:tcW w:w="720" w:type="dxa"/>
          </w:tcPr>
          <w:p w14:paraId="58DCA019" w14:textId="77777777" w:rsidR="00636026" w:rsidRDefault="00000000">
            <w:r>
              <w:rPr>
                <w:noProof/>
              </w:rPr>
              <w:drawing>
                <wp:inline distT="0" distB="0" distL="0" distR="0" wp14:anchorId="5184FA77" wp14:editId="75897CDF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5775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9936D12" w14:textId="77777777">
        <w:trPr>
          <w:jc w:val="right"/>
        </w:trPr>
        <w:tc>
          <w:tcPr>
            <w:tcW w:w="4320" w:type="dxa"/>
            <w:vAlign w:val="center"/>
          </w:tcPr>
          <w:p w14:paraId="6E41449C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意思你同时聊很多个朋友</w:t>
            </w:r>
          </w:p>
        </w:tc>
        <w:tc>
          <w:tcPr>
            <w:tcW w:w="720" w:type="dxa"/>
          </w:tcPr>
          <w:p w14:paraId="58F2116D" w14:textId="77777777" w:rsidR="00636026" w:rsidRDefault="00000000">
            <w:r>
              <w:rPr>
                <w:noProof/>
              </w:rPr>
              <w:drawing>
                <wp:inline distT="0" distB="0" distL="0" distR="0" wp14:anchorId="36886874" wp14:editId="2A1C0448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C29A7" w14:textId="77777777" w:rsidR="00636026" w:rsidRDefault="00636026"/>
    <w:p w14:paraId="3E66A48A" w14:textId="77777777" w:rsidR="00636026" w:rsidRDefault="00000000">
      <w:pPr>
        <w:jc w:val="center"/>
      </w:pPr>
      <w:r>
        <w:t>2023-10-24 22:47:46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F78CDED" w14:textId="77777777">
        <w:tc>
          <w:tcPr>
            <w:tcW w:w="720" w:type="dxa"/>
          </w:tcPr>
          <w:p w14:paraId="02C316CE" w14:textId="77777777" w:rsidR="00636026" w:rsidRDefault="00000000">
            <w:r>
              <w:rPr>
                <w:noProof/>
              </w:rPr>
              <w:drawing>
                <wp:inline distT="0" distB="0" distL="0" distR="0" wp14:anchorId="0FDD0557" wp14:editId="2D22A383">
                  <wp:extent cx="457200" cy="457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4E9A0E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那天我们一起走的朋友说的</w:t>
            </w:r>
          </w:p>
        </w:tc>
      </w:tr>
    </w:tbl>
    <w:p w14:paraId="2880C87A" w14:textId="77777777" w:rsidR="00636026" w:rsidRDefault="00636026">
      <w:pPr>
        <w:rPr>
          <w:lang w:eastAsia="zh-CN"/>
        </w:rPr>
      </w:pPr>
    </w:p>
    <w:p w14:paraId="6F97BFD1" w14:textId="77777777" w:rsidR="00636026" w:rsidRDefault="00000000">
      <w:pPr>
        <w:jc w:val="center"/>
      </w:pPr>
      <w:r>
        <w:t>2023-10-24 23:35:26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EBBFA6B" w14:textId="77777777">
        <w:trPr>
          <w:jc w:val="right"/>
        </w:trPr>
        <w:tc>
          <w:tcPr>
            <w:tcW w:w="4320" w:type="dxa"/>
            <w:vAlign w:val="center"/>
          </w:tcPr>
          <w:p w14:paraId="2BA6AA6A" w14:textId="77777777" w:rsidR="00636026" w:rsidRDefault="00000000">
            <w:pPr>
              <w:jc w:val="right"/>
            </w:pPr>
            <w:r>
              <w:lastRenderedPageBreak/>
              <w:t>嗯可以的</w:t>
            </w:r>
          </w:p>
        </w:tc>
        <w:tc>
          <w:tcPr>
            <w:tcW w:w="720" w:type="dxa"/>
          </w:tcPr>
          <w:p w14:paraId="33E47728" w14:textId="77777777" w:rsidR="00636026" w:rsidRDefault="00000000">
            <w:r>
              <w:rPr>
                <w:noProof/>
              </w:rPr>
              <w:drawing>
                <wp:inline distT="0" distB="0" distL="0" distR="0" wp14:anchorId="24E7A851" wp14:editId="6630E917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C03F" w14:textId="77777777" w:rsidR="00636026" w:rsidRDefault="00636026"/>
    <w:p w14:paraId="6F1627DF" w14:textId="77777777" w:rsidR="00636026" w:rsidRDefault="00000000">
      <w:pPr>
        <w:jc w:val="center"/>
      </w:pPr>
      <w:r>
        <w:t>2023-10-25 12:54:26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C437FFB" w14:textId="77777777">
        <w:tc>
          <w:tcPr>
            <w:tcW w:w="720" w:type="dxa"/>
          </w:tcPr>
          <w:p w14:paraId="400480EF" w14:textId="77777777" w:rsidR="00636026" w:rsidRDefault="00000000">
            <w:r>
              <w:rPr>
                <w:noProof/>
              </w:rPr>
              <w:drawing>
                <wp:inline distT="0" distB="0" distL="0" distR="0" wp14:anchorId="7D6B0400" wp14:editId="0D855C61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D33276" w14:textId="77777777" w:rsidR="00636026" w:rsidRDefault="00000000">
            <w:r>
              <w:t>【表情包】</w:t>
            </w:r>
          </w:p>
        </w:tc>
      </w:tr>
    </w:tbl>
    <w:p w14:paraId="549192FA" w14:textId="77777777" w:rsidR="00636026" w:rsidRDefault="00636026"/>
    <w:p w14:paraId="6FC07601" w14:textId="77777777" w:rsidR="00636026" w:rsidRDefault="00000000">
      <w:pPr>
        <w:jc w:val="center"/>
      </w:pPr>
      <w:r>
        <w:t>2023-10-25 17:46:13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4DF42C9" w14:textId="77777777">
        <w:trPr>
          <w:jc w:val="right"/>
        </w:trPr>
        <w:tc>
          <w:tcPr>
            <w:tcW w:w="4320" w:type="dxa"/>
            <w:vAlign w:val="center"/>
          </w:tcPr>
          <w:p w14:paraId="457C07DD" w14:textId="77777777" w:rsidR="00636026" w:rsidRDefault="00000000">
            <w:pPr>
              <w:jc w:val="right"/>
            </w:pPr>
            <w:r>
              <w:t>别，你要干嘛</w:t>
            </w:r>
          </w:p>
        </w:tc>
        <w:tc>
          <w:tcPr>
            <w:tcW w:w="720" w:type="dxa"/>
          </w:tcPr>
          <w:p w14:paraId="42467ABB" w14:textId="77777777" w:rsidR="00636026" w:rsidRDefault="00000000">
            <w:r>
              <w:rPr>
                <w:noProof/>
              </w:rPr>
              <w:drawing>
                <wp:inline distT="0" distB="0" distL="0" distR="0" wp14:anchorId="5035A9C3" wp14:editId="35BE8458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CD3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3F1941C" w14:textId="77777777">
        <w:trPr>
          <w:jc w:val="right"/>
        </w:trPr>
        <w:tc>
          <w:tcPr>
            <w:tcW w:w="4320" w:type="dxa"/>
            <w:vAlign w:val="center"/>
          </w:tcPr>
          <w:p w14:paraId="59FBB484" w14:textId="77777777" w:rsidR="00636026" w:rsidRDefault="00000000">
            <w:pPr>
              <w:jc w:val="right"/>
            </w:pPr>
            <w:r>
              <w:t>大街上便便？憋住</w:t>
            </w:r>
          </w:p>
        </w:tc>
        <w:tc>
          <w:tcPr>
            <w:tcW w:w="720" w:type="dxa"/>
          </w:tcPr>
          <w:p w14:paraId="2849027F" w14:textId="77777777" w:rsidR="00636026" w:rsidRDefault="00000000">
            <w:r>
              <w:rPr>
                <w:noProof/>
              </w:rPr>
              <w:drawing>
                <wp:inline distT="0" distB="0" distL="0" distR="0" wp14:anchorId="68E7EA06" wp14:editId="2409E204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C513" w14:textId="77777777" w:rsidR="00636026" w:rsidRDefault="00636026"/>
    <w:p w14:paraId="655427A4" w14:textId="77777777" w:rsidR="00636026" w:rsidRDefault="00000000">
      <w:pPr>
        <w:jc w:val="center"/>
      </w:pPr>
      <w:r>
        <w:t>2023-10-25 18:34:17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E8F8247" w14:textId="77777777">
        <w:tc>
          <w:tcPr>
            <w:tcW w:w="720" w:type="dxa"/>
          </w:tcPr>
          <w:p w14:paraId="6881B231" w14:textId="77777777" w:rsidR="00636026" w:rsidRDefault="00000000">
            <w:r>
              <w:rPr>
                <w:noProof/>
              </w:rPr>
              <w:drawing>
                <wp:inline distT="0" distB="0" distL="0" distR="0" wp14:anchorId="2A307445" wp14:editId="1FE9331D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9DE60E" w14:textId="77777777" w:rsidR="00636026" w:rsidRDefault="00000000">
            <w:r>
              <w:t>什么玩意</w:t>
            </w:r>
          </w:p>
        </w:tc>
      </w:tr>
    </w:tbl>
    <w:p w14:paraId="3285937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3CB0FD5" w14:textId="77777777">
        <w:tc>
          <w:tcPr>
            <w:tcW w:w="720" w:type="dxa"/>
          </w:tcPr>
          <w:p w14:paraId="497631FD" w14:textId="77777777" w:rsidR="00636026" w:rsidRDefault="00000000">
            <w:r>
              <w:rPr>
                <w:noProof/>
              </w:rPr>
              <w:drawing>
                <wp:inline distT="0" distB="0" distL="0" distR="0" wp14:anchorId="505AB447" wp14:editId="42C2F257">
                  <wp:extent cx="457200" cy="457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688BE1" w14:textId="77777777" w:rsidR="00636026" w:rsidRDefault="00000000">
            <w:r>
              <w:t>【表情包】</w:t>
            </w:r>
          </w:p>
        </w:tc>
      </w:tr>
    </w:tbl>
    <w:p w14:paraId="202B10BC" w14:textId="77777777" w:rsidR="00636026" w:rsidRDefault="00636026"/>
    <w:p w14:paraId="2F2DB22C" w14:textId="77777777" w:rsidR="00636026" w:rsidRDefault="00000000">
      <w:pPr>
        <w:jc w:val="center"/>
      </w:pPr>
      <w:r>
        <w:t>2023-10-25 19:11:10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52060F6" w14:textId="77777777">
        <w:trPr>
          <w:jc w:val="right"/>
        </w:trPr>
        <w:tc>
          <w:tcPr>
            <w:tcW w:w="4320" w:type="dxa"/>
            <w:vAlign w:val="center"/>
          </w:tcPr>
          <w:p w14:paraId="07190C78" w14:textId="77777777" w:rsidR="00636026" w:rsidRDefault="00000000">
            <w:pPr>
              <w:jc w:val="right"/>
            </w:pPr>
            <w:r>
              <w:t>没事了</w:t>
            </w:r>
          </w:p>
        </w:tc>
        <w:tc>
          <w:tcPr>
            <w:tcW w:w="720" w:type="dxa"/>
          </w:tcPr>
          <w:p w14:paraId="66FFF9D5" w14:textId="77777777" w:rsidR="00636026" w:rsidRDefault="00000000">
            <w:r>
              <w:rPr>
                <w:noProof/>
              </w:rPr>
              <w:drawing>
                <wp:inline distT="0" distB="0" distL="0" distR="0" wp14:anchorId="4BD7D8AF" wp14:editId="32A08CB0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46527" w14:textId="77777777" w:rsidR="00636026" w:rsidRDefault="00636026"/>
    <w:p w14:paraId="63197450" w14:textId="77777777" w:rsidR="00636026" w:rsidRDefault="00000000">
      <w:pPr>
        <w:jc w:val="center"/>
      </w:pPr>
      <w:r>
        <w:t>2023-10-25 19:32:07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788197A" w14:textId="77777777">
        <w:tc>
          <w:tcPr>
            <w:tcW w:w="720" w:type="dxa"/>
          </w:tcPr>
          <w:p w14:paraId="62901786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544210FB" wp14:editId="05924D3F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E35030" w14:textId="77777777" w:rsidR="00636026" w:rsidRDefault="00000000">
            <w:r>
              <w:t>【表情包】</w:t>
            </w:r>
          </w:p>
        </w:tc>
      </w:tr>
    </w:tbl>
    <w:p w14:paraId="4B464791" w14:textId="77777777" w:rsidR="00636026" w:rsidRDefault="00636026"/>
    <w:p w14:paraId="6234753E" w14:textId="77777777" w:rsidR="00636026" w:rsidRDefault="00000000">
      <w:pPr>
        <w:jc w:val="center"/>
      </w:pPr>
      <w:r>
        <w:t>2023-11-25 20:38:27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21113FB" w14:textId="77777777">
        <w:trPr>
          <w:jc w:val="right"/>
        </w:trPr>
        <w:tc>
          <w:tcPr>
            <w:tcW w:w="4320" w:type="dxa"/>
            <w:vAlign w:val="center"/>
          </w:tcPr>
          <w:p w14:paraId="1182B720" w14:textId="77777777" w:rsidR="00636026" w:rsidRDefault="00000000">
            <w:pPr>
              <w:jc w:val="right"/>
            </w:pPr>
            <w:r>
              <w:t>你有借助学贷款？</w:t>
            </w:r>
          </w:p>
        </w:tc>
        <w:tc>
          <w:tcPr>
            <w:tcW w:w="720" w:type="dxa"/>
          </w:tcPr>
          <w:p w14:paraId="5EB7F3CE" w14:textId="77777777" w:rsidR="00636026" w:rsidRDefault="00000000">
            <w:r>
              <w:rPr>
                <w:noProof/>
              </w:rPr>
              <w:drawing>
                <wp:inline distT="0" distB="0" distL="0" distR="0" wp14:anchorId="58AA181E" wp14:editId="106C1383">
                  <wp:extent cx="457200" cy="457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85E7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F77A2EE" w14:textId="77777777">
        <w:tc>
          <w:tcPr>
            <w:tcW w:w="720" w:type="dxa"/>
          </w:tcPr>
          <w:p w14:paraId="318D1D14" w14:textId="77777777" w:rsidR="00636026" w:rsidRDefault="00000000">
            <w:r>
              <w:rPr>
                <w:noProof/>
              </w:rPr>
              <w:drawing>
                <wp:inline distT="0" distB="0" distL="0" distR="0" wp14:anchorId="1D354F8D" wp14:editId="2139883A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A148EF" w14:textId="77777777" w:rsidR="00636026" w:rsidRDefault="00000000">
            <w:r>
              <w:t>有呀</w:t>
            </w:r>
          </w:p>
        </w:tc>
      </w:tr>
    </w:tbl>
    <w:p w14:paraId="2BB287D0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1383553" w14:textId="77777777">
        <w:trPr>
          <w:jc w:val="right"/>
        </w:trPr>
        <w:tc>
          <w:tcPr>
            <w:tcW w:w="4320" w:type="dxa"/>
            <w:vAlign w:val="center"/>
          </w:tcPr>
          <w:p w14:paraId="7B10FA12" w14:textId="77777777" w:rsidR="00636026" w:rsidRDefault="00000000">
            <w:pPr>
              <w:jc w:val="right"/>
            </w:pPr>
            <w:r>
              <w:t>你还了吗</w:t>
            </w:r>
          </w:p>
        </w:tc>
        <w:tc>
          <w:tcPr>
            <w:tcW w:w="720" w:type="dxa"/>
          </w:tcPr>
          <w:p w14:paraId="555677A1" w14:textId="77777777" w:rsidR="00636026" w:rsidRDefault="00000000">
            <w:r>
              <w:rPr>
                <w:noProof/>
              </w:rPr>
              <w:drawing>
                <wp:inline distT="0" distB="0" distL="0" distR="0" wp14:anchorId="372BCECB" wp14:editId="26A924A7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2A93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DB9780F" w14:textId="77777777">
        <w:tc>
          <w:tcPr>
            <w:tcW w:w="720" w:type="dxa"/>
          </w:tcPr>
          <w:p w14:paraId="28016FFB" w14:textId="77777777" w:rsidR="00636026" w:rsidRDefault="00000000">
            <w:r>
              <w:rPr>
                <w:noProof/>
              </w:rPr>
              <w:drawing>
                <wp:inline distT="0" distB="0" distL="0" distR="0" wp14:anchorId="41EFEB84" wp14:editId="2C2B006B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31A5FB" w14:textId="77777777" w:rsidR="00636026" w:rsidRDefault="00000000">
            <w:r>
              <w:t>我借的不多</w:t>
            </w:r>
          </w:p>
        </w:tc>
      </w:tr>
    </w:tbl>
    <w:p w14:paraId="0F3FA42E" w14:textId="77777777" w:rsidR="00636026" w:rsidRDefault="00636026"/>
    <w:p w14:paraId="178A2C31" w14:textId="77777777" w:rsidR="00636026" w:rsidRDefault="00000000">
      <w:pPr>
        <w:jc w:val="center"/>
      </w:pPr>
      <w:r>
        <w:t>2023-11-25 20:45:57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9F59889" w14:textId="77777777">
        <w:trPr>
          <w:jc w:val="right"/>
        </w:trPr>
        <w:tc>
          <w:tcPr>
            <w:tcW w:w="4320" w:type="dxa"/>
            <w:vAlign w:val="center"/>
          </w:tcPr>
          <w:p w14:paraId="2ACDFF1C" w14:textId="77777777" w:rsidR="00636026" w:rsidRDefault="00000000">
            <w:pPr>
              <w:jc w:val="right"/>
            </w:pPr>
            <w:r>
              <w:t>好可以</w:t>
            </w:r>
          </w:p>
        </w:tc>
        <w:tc>
          <w:tcPr>
            <w:tcW w:w="720" w:type="dxa"/>
          </w:tcPr>
          <w:p w14:paraId="3BC0AE90" w14:textId="77777777" w:rsidR="00636026" w:rsidRDefault="00000000">
            <w:r>
              <w:rPr>
                <w:noProof/>
              </w:rPr>
              <w:drawing>
                <wp:inline distT="0" distB="0" distL="0" distR="0" wp14:anchorId="08BBDE11" wp14:editId="2A42F9CF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9B1E4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3E89D58" w14:textId="77777777">
        <w:tc>
          <w:tcPr>
            <w:tcW w:w="720" w:type="dxa"/>
          </w:tcPr>
          <w:p w14:paraId="595A1D71" w14:textId="77777777" w:rsidR="00636026" w:rsidRDefault="00000000">
            <w:r>
              <w:rPr>
                <w:noProof/>
              </w:rPr>
              <w:drawing>
                <wp:inline distT="0" distB="0" distL="0" distR="0" wp14:anchorId="6676468D" wp14:editId="627D6C95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2858EE" w14:textId="77777777" w:rsidR="00636026" w:rsidRDefault="00000000">
            <w:r>
              <w:t>怎么了吗？</w:t>
            </w:r>
          </w:p>
        </w:tc>
      </w:tr>
    </w:tbl>
    <w:p w14:paraId="7DE90E9C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E5D861A" w14:textId="77777777">
        <w:trPr>
          <w:jc w:val="right"/>
        </w:trPr>
        <w:tc>
          <w:tcPr>
            <w:tcW w:w="4320" w:type="dxa"/>
            <w:vAlign w:val="center"/>
          </w:tcPr>
          <w:p w14:paraId="70E2681C" w14:textId="77777777" w:rsidR="00636026" w:rsidRDefault="00000000">
            <w:pPr>
              <w:jc w:val="right"/>
            </w:pPr>
            <w:r>
              <w:t>也没有什么</w:t>
            </w:r>
          </w:p>
        </w:tc>
        <w:tc>
          <w:tcPr>
            <w:tcW w:w="720" w:type="dxa"/>
          </w:tcPr>
          <w:p w14:paraId="38C0FAAD" w14:textId="77777777" w:rsidR="00636026" w:rsidRDefault="00000000">
            <w:r>
              <w:rPr>
                <w:noProof/>
              </w:rPr>
              <w:drawing>
                <wp:inline distT="0" distB="0" distL="0" distR="0" wp14:anchorId="00BB7669" wp14:editId="32BA4B4C">
                  <wp:extent cx="457200" cy="457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E89A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55C22E0" w14:textId="77777777">
        <w:trPr>
          <w:jc w:val="right"/>
        </w:trPr>
        <w:tc>
          <w:tcPr>
            <w:tcW w:w="4320" w:type="dxa"/>
            <w:vAlign w:val="center"/>
          </w:tcPr>
          <w:p w14:paraId="0E24CA2E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你是在那个支付宝账号上还还是官网上呢</w:t>
            </w:r>
          </w:p>
        </w:tc>
        <w:tc>
          <w:tcPr>
            <w:tcW w:w="720" w:type="dxa"/>
          </w:tcPr>
          <w:p w14:paraId="346D04C1" w14:textId="77777777" w:rsidR="00636026" w:rsidRDefault="00000000">
            <w:r>
              <w:rPr>
                <w:noProof/>
              </w:rPr>
              <w:drawing>
                <wp:inline distT="0" distB="0" distL="0" distR="0" wp14:anchorId="2FE78272" wp14:editId="5F841A9A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2BF2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B1C4CB6" w14:textId="77777777">
        <w:trPr>
          <w:jc w:val="right"/>
        </w:trPr>
        <w:tc>
          <w:tcPr>
            <w:tcW w:w="4320" w:type="dxa"/>
            <w:vAlign w:val="center"/>
          </w:tcPr>
          <w:p w14:paraId="465BCB2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合同上的写的支付宝账号</w:t>
            </w:r>
          </w:p>
          <w:p w14:paraId="4A8C7EEA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：你是在那个支付宝账号上还还是官网上呢</w:t>
            </w:r>
          </w:p>
        </w:tc>
        <w:tc>
          <w:tcPr>
            <w:tcW w:w="720" w:type="dxa"/>
          </w:tcPr>
          <w:p w14:paraId="0AEDAD41" w14:textId="77777777" w:rsidR="00636026" w:rsidRDefault="00000000">
            <w:r>
              <w:rPr>
                <w:noProof/>
              </w:rPr>
              <w:drawing>
                <wp:inline distT="0" distB="0" distL="0" distR="0" wp14:anchorId="69FD7D91" wp14:editId="3CC71053">
                  <wp:extent cx="457200" cy="4572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7C180" w14:textId="77777777" w:rsidR="00636026" w:rsidRDefault="00636026"/>
    <w:p w14:paraId="0F872E1C" w14:textId="77777777" w:rsidR="00636026" w:rsidRDefault="00000000">
      <w:pPr>
        <w:jc w:val="center"/>
      </w:pPr>
      <w:r>
        <w:t>2023-11-25 20:54:51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5929607" w14:textId="77777777">
        <w:tc>
          <w:tcPr>
            <w:tcW w:w="720" w:type="dxa"/>
          </w:tcPr>
          <w:p w14:paraId="50009D25" w14:textId="77777777" w:rsidR="00636026" w:rsidRDefault="00000000">
            <w:r>
              <w:rPr>
                <w:noProof/>
              </w:rPr>
              <w:drawing>
                <wp:inline distT="0" distB="0" distL="0" distR="0" wp14:anchorId="3BCA022A" wp14:editId="4FC1E012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997E64" w14:textId="77777777" w:rsidR="00636026" w:rsidRDefault="00000000">
            <w:r>
              <w:t>支付宝也可以还呀</w:t>
            </w:r>
          </w:p>
        </w:tc>
      </w:tr>
    </w:tbl>
    <w:p w14:paraId="339239E6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D361E8C" w14:textId="77777777">
        <w:tc>
          <w:tcPr>
            <w:tcW w:w="720" w:type="dxa"/>
          </w:tcPr>
          <w:p w14:paraId="0BC3FE9B" w14:textId="77777777" w:rsidR="00636026" w:rsidRDefault="00000000">
            <w:r>
              <w:rPr>
                <w:noProof/>
              </w:rPr>
              <w:drawing>
                <wp:inline distT="0" distB="0" distL="0" distR="0" wp14:anchorId="5BBDF212" wp14:editId="20FC8D15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0B2FCF" w14:textId="77777777" w:rsidR="00636026" w:rsidRDefault="00000000">
            <w:r>
              <w:t>你是开始还了吗？</w:t>
            </w:r>
          </w:p>
        </w:tc>
      </w:tr>
    </w:tbl>
    <w:p w14:paraId="603EAE8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880F83F" w14:textId="77777777">
        <w:trPr>
          <w:jc w:val="right"/>
        </w:trPr>
        <w:tc>
          <w:tcPr>
            <w:tcW w:w="4320" w:type="dxa"/>
            <w:vAlign w:val="center"/>
          </w:tcPr>
          <w:p w14:paraId="5FBB8BA6" w14:textId="77777777" w:rsidR="00636026" w:rsidRDefault="00000000">
            <w:pPr>
              <w:jc w:val="right"/>
            </w:pPr>
            <w:r>
              <w:t>有那个意思</w:t>
            </w:r>
          </w:p>
        </w:tc>
        <w:tc>
          <w:tcPr>
            <w:tcW w:w="720" w:type="dxa"/>
          </w:tcPr>
          <w:p w14:paraId="38E94821" w14:textId="77777777" w:rsidR="00636026" w:rsidRDefault="00000000">
            <w:r>
              <w:rPr>
                <w:noProof/>
              </w:rPr>
              <w:drawing>
                <wp:inline distT="0" distB="0" distL="0" distR="0" wp14:anchorId="13BD31BA" wp14:editId="5C2970E7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0760F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F474D8D" w14:textId="77777777">
        <w:tc>
          <w:tcPr>
            <w:tcW w:w="720" w:type="dxa"/>
          </w:tcPr>
          <w:p w14:paraId="107DE9E1" w14:textId="77777777" w:rsidR="00636026" w:rsidRDefault="00000000">
            <w:r>
              <w:rPr>
                <w:noProof/>
              </w:rPr>
              <w:drawing>
                <wp:inline distT="0" distB="0" distL="0" distR="0" wp14:anchorId="3CDD40EF" wp14:editId="0F10E3B3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821AB4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现在都开始还了，真不错</w:t>
            </w:r>
          </w:p>
        </w:tc>
      </w:tr>
    </w:tbl>
    <w:p w14:paraId="0D76CBC1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2FBF2D4" w14:textId="77777777">
        <w:trPr>
          <w:jc w:val="right"/>
        </w:trPr>
        <w:tc>
          <w:tcPr>
            <w:tcW w:w="4320" w:type="dxa"/>
            <w:vAlign w:val="center"/>
          </w:tcPr>
          <w:p w14:paraId="21736110" w14:textId="77777777" w:rsidR="00636026" w:rsidRDefault="00000000">
            <w:pPr>
              <w:jc w:val="right"/>
            </w:pPr>
            <w:r>
              <w:t>但没有还那么钱</w:t>
            </w:r>
          </w:p>
        </w:tc>
        <w:tc>
          <w:tcPr>
            <w:tcW w:w="720" w:type="dxa"/>
          </w:tcPr>
          <w:p w14:paraId="625F7442" w14:textId="77777777" w:rsidR="00636026" w:rsidRDefault="00000000">
            <w:r>
              <w:rPr>
                <w:noProof/>
              </w:rPr>
              <w:drawing>
                <wp:inline distT="0" distB="0" distL="0" distR="0" wp14:anchorId="15FBF976" wp14:editId="7E9DD684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F633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684328A" w14:textId="77777777">
        <w:trPr>
          <w:jc w:val="right"/>
        </w:trPr>
        <w:tc>
          <w:tcPr>
            <w:tcW w:w="4320" w:type="dxa"/>
            <w:vAlign w:val="center"/>
          </w:tcPr>
          <w:p w14:paraId="7BAF0C27" w14:textId="77777777" w:rsidR="00636026" w:rsidRDefault="00000000">
            <w:pPr>
              <w:jc w:val="right"/>
            </w:pPr>
            <w:r>
              <w:t>多</w:t>
            </w:r>
          </w:p>
        </w:tc>
        <w:tc>
          <w:tcPr>
            <w:tcW w:w="720" w:type="dxa"/>
          </w:tcPr>
          <w:p w14:paraId="057221B8" w14:textId="77777777" w:rsidR="00636026" w:rsidRDefault="00000000">
            <w:r>
              <w:rPr>
                <w:noProof/>
              </w:rPr>
              <w:drawing>
                <wp:inline distT="0" distB="0" distL="0" distR="0" wp14:anchorId="083B7E11" wp14:editId="6D600C3E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8F6F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FE8CFFE" w14:textId="77777777">
        <w:tc>
          <w:tcPr>
            <w:tcW w:w="720" w:type="dxa"/>
          </w:tcPr>
          <w:p w14:paraId="6FF24ABF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18C29DF6" wp14:editId="7D32AE85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2A6EC8" w14:textId="77777777" w:rsidR="00636026" w:rsidRDefault="00000000">
            <w:r>
              <w:t>那你贷了多少呀？</w:t>
            </w:r>
          </w:p>
        </w:tc>
      </w:tr>
    </w:tbl>
    <w:p w14:paraId="417FF4E0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43F3848" w14:textId="77777777">
        <w:trPr>
          <w:jc w:val="right"/>
        </w:trPr>
        <w:tc>
          <w:tcPr>
            <w:tcW w:w="4320" w:type="dxa"/>
            <w:vAlign w:val="center"/>
          </w:tcPr>
          <w:p w14:paraId="64E218A7" w14:textId="77777777" w:rsidR="00636026" w:rsidRDefault="00000000">
            <w:pPr>
              <w:jc w:val="right"/>
            </w:pPr>
            <w:r>
              <w:t>就一点</w:t>
            </w:r>
          </w:p>
        </w:tc>
        <w:tc>
          <w:tcPr>
            <w:tcW w:w="720" w:type="dxa"/>
          </w:tcPr>
          <w:p w14:paraId="50D8B25B" w14:textId="77777777" w:rsidR="00636026" w:rsidRDefault="00000000">
            <w:r>
              <w:rPr>
                <w:noProof/>
              </w:rPr>
              <w:drawing>
                <wp:inline distT="0" distB="0" distL="0" distR="0" wp14:anchorId="1C5E2173" wp14:editId="6235F970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EF93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20CC815" w14:textId="77777777">
        <w:trPr>
          <w:jc w:val="right"/>
        </w:trPr>
        <w:tc>
          <w:tcPr>
            <w:tcW w:w="4320" w:type="dxa"/>
            <w:vAlign w:val="center"/>
          </w:tcPr>
          <w:p w14:paraId="5E8BDC18" w14:textId="77777777" w:rsidR="00636026" w:rsidRDefault="00000000">
            <w:pPr>
              <w:jc w:val="right"/>
            </w:pPr>
            <w:r>
              <w:t>3</w:t>
            </w:r>
            <w:r>
              <w:t>万</w:t>
            </w:r>
          </w:p>
        </w:tc>
        <w:tc>
          <w:tcPr>
            <w:tcW w:w="720" w:type="dxa"/>
          </w:tcPr>
          <w:p w14:paraId="36875D23" w14:textId="77777777" w:rsidR="00636026" w:rsidRDefault="00000000">
            <w:r>
              <w:rPr>
                <w:noProof/>
              </w:rPr>
              <w:drawing>
                <wp:inline distT="0" distB="0" distL="0" distR="0" wp14:anchorId="4BAF3486" wp14:editId="1B7ED5AB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4823B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A2D0476" w14:textId="77777777">
        <w:tc>
          <w:tcPr>
            <w:tcW w:w="720" w:type="dxa"/>
          </w:tcPr>
          <w:p w14:paraId="0DE4D88C" w14:textId="77777777" w:rsidR="00636026" w:rsidRDefault="00000000">
            <w:r>
              <w:rPr>
                <w:noProof/>
              </w:rPr>
              <w:drawing>
                <wp:inline distT="0" distB="0" distL="0" distR="0" wp14:anchorId="6BD7C48E" wp14:editId="4F9C67B5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542570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确实也就一点，没有关系</w:t>
            </w:r>
          </w:p>
        </w:tc>
      </w:tr>
    </w:tbl>
    <w:p w14:paraId="2C112DB6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859E1A3" w14:textId="77777777">
        <w:tc>
          <w:tcPr>
            <w:tcW w:w="720" w:type="dxa"/>
          </w:tcPr>
          <w:p w14:paraId="2A1368EC" w14:textId="77777777" w:rsidR="00636026" w:rsidRDefault="00000000">
            <w:r>
              <w:rPr>
                <w:noProof/>
              </w:rPr>
              <w:drawing>
                <wp:inline distT="0" distB="0" distL="0" distR="0" wp14:anchorId="3E4368CA" wp14:editId="3B17E5A6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ACFC5A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我相信你一出学校肯定就能还了</w:t>
            </w:r>
          </w:p>
        </w:tc>
      </w:tr>
    </w:tbl>
    <w:p w14:paraId="4B31F4FE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9F1471E" w14:textId="77777777">
        <w:trPr>
          <w:jc w:val="right"/>
        </w:trPr>
        <w:tc>
          <w:tcPr>
            <w:tcW w:w="4320" w:type="dxa"/>
            <w:vAlign w:val="center"/>
          </w:tcPr>
          <w:p w14:paraId="569098C0" w14:textId="77777777" w:rsidR="00636026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0440EDD9" w14:textId="77777777" w:rsidR="00636026" w:rsidRDefault="00000000">
            <w:r>
              <w:rPr>
                <w:noProof/>
              </w:rPr>
              <w:drawing>
                <wp:inline distT="0" distB="0" distL="0" distR="0" wp14:anchorId="1ED1EA19" wp14:editId="760E7DEC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226F6" w14:textId="77777777" w:rsidR="00636026" w:rsidRDefault="00636026"/>
    <w:p w14:paraId="2CDD75C6" w14:textId="77777777" w:rsidR="00636026" w:rsidRDefault="00000000">
      <w:pPr>
        <w:jc w:val="center"/>
      </w:pPr>
      <w:r>
        <w:t>2023-11-25 21:00:07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5D8B3DD" w14:textId="77777777">
        <w:trPr>
          <w:jc w:val="right"/>
        </w:trPr>
        <w:tc>
          <w:tcPr>
            <w:tcW w:w="4320" w:type="dxa"/>
            <w:vAlign w:val="center"/>
          </w:tcPr>
          <w:p w14:paraId="46FBEE9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这不得先有工作才能还上吗</w:t>
            </w:r>
          </w:p>
        </w:tc>
        <w:tc>
          <w:tcPr>
            <w:tcW w:w="720" w:type="dxa"/>
          </w:tcPr>
          <w:p w14:paraId="49FC0F03" w14:textId="77777777" w:rsidR="00636026" w:rsidRDefault="00000000">
            <w:r>
              <w:rPr>
                <w:noProof/>
              </w:rPr>
              <w:drawing>
                <wp:inline distT="0" distB="0" distL="0" distR="0" wp14:anchorId="2501B375" wp14:editId="4D4E588F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913F4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51A4F99" w14:textId="77777777">
        <w:tc>
          <w:tcPr>
            <w:tcW w:w="720" w:type="dxa"/>
          </w:tcPr>
          <w:p w14:paraId="50FF5C58" w14:textId="77777777" w:rsidR="00636026" w:rsidRDefault="00000000">
            <w:r>
              <w:rPr>
                <w:noProof/>
              </w:rPr>
              <w:drawing>
                <wp:inline distT="0" distB="0" distL="0" distR="0" wp14:anchorId="51A8439C" wp14:editId="3F369376">
                  <wp:extent cx="457200" cy="457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867A9A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那你出来那肯定也就工作了呀</w:t>
            </w:r>
          </w:p>
        </w:tc>
      </w:tr>
    </w:tbl>
    <w:p w14:paraId="2D6C588E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D366410" w14:textId="77777777">
        <w:trPr>
          <w:jc w:val="right"/>
        </w:trPr>
        <w:tc>
          <w:tcPr>
            <w:tcW w:w="4320" w:type="dxa"/>
            <w:vAlign w:val="center"/>
          </w:tcPr>
          <w:p w14:paraId="308E0D5D" w14:textId="77777777" w:rsidR="00636026" w:rsidRDefault="00000000">
            <w:pPr>
              <w:jc w:val="right"/>
            </w:pPr>
            <w:r>
              <w:lastRenderedPageBreak/>
              <w:t>嗯运气好吧</w:t>
            </w:r>
          </w:p>
        </w:tc>
        <w:tc>
          <w:tcPr>
            <w:tcW w:w="720" w:type="dxa"/>
          </w:tcPr>
          <w:p w14:paraId="54A37117" w14:textId="77777777" w:rsidR="00636026" w:rsidRDefault="00000000">
            <w:r>
              <w:rPr>
                <w:noProof/>
              </w:rPr>
              <w:drawing>
                <wp:inline distT="0" distB="0" distL="0" distR="0" wp14:anchorId="2BC3DCE7" wp14:editId="13FE44E4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97215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7F03B07" w14:textId="77777777">
        <w:tc>
          <w:tcPr>
            <w:tcW w:w="720" w:type="dxa"/>
          </w:tcPr>
          <w:p w14:paraId="618A7947" w14:textId="77777777" w:rsidR="00636026" w:rsidRDefault="00000000">
            <w:r>
              <w:rPr>
                <w:noProof/>
              </w:rPr>
              <w:drawing>
                <wp:inline distT="0" distB="0" distL="0" distR="0" wp14:anchorId="1CA5906F" wp14:editId="16A2AF3E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5B76FB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那你啥时候出来实习呀？</w:t>
            </w:r>
          </w:p>
        </w:tc>
      </w:tr>
    </w:tbl>
    <w:p w14:paraId="261525BB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57B358F" w14:textId="77777777">
        <w:trPr>
          <w:jc w:val="right"/>
        </w:trPr>
        <w:tc>
          <w:tcPr>
            <w:tcW w:w="4320" w:type="dxa"/>
            <w:vAlign w:val="center"/>
          </w:tcPr>
          <w:p w14:paraId="14553487" w14:textId="77777777" w:rsidR="00636026" w:rsidRDefault="00000000">
            <w:pPr>
              <w:jc w:val="right"/>
            </w:pPr>
            <w:r>
              <w:t>好像跟您说过</w:t>
            </w:r>
          </w:p>
        </w:tc>
        <w:tc>
          <w:tcPr>
            <w:tcW w:w="720" w:type="dxa"/>
          </w:tcPr>
          <w:p w14:paraId="23CCDE5C" w14:textId="77777777" w:rsidR="00636026" w:rsidRDefault="00000000">
            <w:r>
              <w:rPr>
                <w:noProof/>
              </w:rPr>
              <w:drawing>
                <wp:inline distT="0" distB="0" distL="0" distR="0" wp14:anchorId="7A29AAD9" wp14:editId="2B8C320E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26306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717D159" w14:textId="77777777">
        <w:tc>
          <w:tcPr>
            <w:tcW w:w="720" w:type="dxa"/>
          </w:tcPr>
          <w:p w14:paraId="565DC03C" w14:textId="77777777" w:rsidR="00636026" w:rsidRDefault="00000000">
            <w:r>
              <w:rPr>
                <w:noProof/>
              </w:rPr>
              <w:drawing>
                <wp:inline distT="0" distB="0" distL="0" distR="0" wp14:anchorId="3C691A3A" wp14:editId="2720066D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A49C94" w14:textId="77777777" w:rsidR="00636026" w:rsidRDefault="00000000">
            <w:r>
              <w:t>【表情包】</w:t>
            </w:r>
          </w:p>
        </w:tc>
      </w:tr>
    </w:tbl>
    <w:p w14:paraId="67C73FA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285B49F" w14:textId="77777777">
        <w:tc>
          <w:tcPr>
            <w:tcW w:w="720" w:type="dxa"/>
          </w:tcPr>
          <w:p w14:paraId="61E1373D" w14:textId="77777777" w:rsidR="00636026" w:rsidRDefault="00000000">
            <w:r>
              <w:rPr>
                <w:noProof/>
              </w:rPr>
              <w:drawing>
                <wp:inline distT="0" distB="0" distL="0" distR="0" wp14:anchorId="12A357E5" wp14:editId="1F6FACEF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111600" w14:textId="77777777" w:rsidR="00636026" w:rsidRDefault="00000000">
            <w:r>
              <w:t>【表情包】</w:t>
            </w:r>
          </w:p>
        </w:tc>
      </w:tr>
    </w:tbl>
    <w:p w14:paraId="3E6F2190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C859ECC" w14:textId="77777777">
        <w:trPr>
          <w:jc w:val="right"/>
        </w:trPr>
        <w:tc>
          <w:tcPr>
            <w:tcW w:w="4320" w:type="dxa"/>
            <w:vAlign w:val="center"/>
          </w:tcPr>
          <w:p w14:paraId="48675712" w14:textId="77777777" w:rsidR="00636026" w:rsidRDefault="00000000">
            <w:pPr>
              <w:jc w:val="right"/>
            </w:pPr>
            <w:r>
              <w:t>去年暑假呀</w:t>
            </w:r>
          </w:p>
        </w:tc>
        <w:tc>
          <w:tcPr>
            <w:tcW w:w="720" w:type="dxa"/>
          </w:tcPr>
          <w:p w14:paraId="3F842B80" w14:textId="77777777" w:rsidR="00636026" w:rsidRDefault="00000000">
            <w:r>
              <w:rPr>
                <w:noProof/>
              </w:rPr>
              <w:drawing>
                <wp:inline distT="0" distB="0" distL="0" distR="0" wp14:anchorId="1A49FDE8" wp14:editId="239E5FC9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9D505" w14:textId="77777777" w:rsidR="00636026" w:rsidRDefault="00636026"/>
    <w:p w14:paraId="08DE03A7" w14:textId="77777777" w:rsidR="00636026" w:rsidRDefault="00000000">
      <w:pPr>
        <w:jc w:val="center"/>
      </w:pPr>
      <w:r>
        <w:t>2023-11-25 21:05:09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293F936" w14:textId="77777777">
        <w:trPr>
          <w:jc w:val="right"/>
        </w:trPr>
        <w:tc>
          <w:tcPr>
            <w:tcW w:w="4320" w:type="dxa"/>
            <w:vAlign w:val="center"/>
          </w:tcPr>
          <w:p w14:paraId="483EC12F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在软件园做了两个月，上课就回去了</w:t>
            </w:r>
          </w:p>
        </w:tc>
        <w:tc>
          <w:tcPr>
            <w:tcW w:w="720" w:type="dxa"/>
          </w:tcPr>
          <w:p w14:paraId="2A8605A9" w14:textId="77777777" w:rsidR="00636026" w:rsidRDefault="00000000">
            <w:r>
              <w:rPr>
                <w:noProof/>
              </w:rPr>
              <w:drawing>
                <wp:inline distT="0" distB="0" distL="0" distR="0" wp14:anchorId="0DCD65D5" wp14:editId="1BC85E9E">
                  <wp:extent cx="457200" cy="4572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CC7E2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E1F0DD9" w14:textId="77777777">
        <w:tc>
          <w:tcPr>
            <w:tcW w:w="720" w:type="dxa"/>
          </w:tcPr>
          <w:p w14:paraId="0D0FBF63" w14:textId="77777777" w:rsidR="00636026" w:rsidRDefault="00000000">
            <w:r>
              <w:rPr>
                <w:noProof/>
              </w:rPr>
              <w:drawing>
                <wp:inline distT="0" distB="0" distL="0" distR="0" wp14:anchorId="70E29CC0" wp14:editId="40A46B49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2DF50F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不好意思，我这个记性</w:t>
            </w:r>
          </w:p>
        </w:tc>
      </w:tr>
    </w:tbl>
    <w:p w14:paraId="38633006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D40E3DC" w14:textId="77777777">
        <w:tc>
          <w:tcPr>
            <w:tcW w:w="720" w:type="dxa"/>
          </w:tcPr>
          <w:p w14:paraId="50362920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7EB49AF8" wp14:editId="71AA18EC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D48D63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那你们什么时候放假呢？</w:t>
            </w:r>
          </w:p>
        </w:tc>
      </w:tr>
    </w:tbl>
    <w:p w14:paraId="5D72410B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B45BA87" w14:textId="77777777">
        <w:trPr>
          <w:jc w:val="right"/>
        </w:trPr>
        <w:tc>
          <w:tcPr>
            <w:tcW w:w="4320" w:type="dxa"/>
            <w:vAlign w:val="center"/>
          </w:tcPr>
          <w:p w14:paraId="03361FD6" w14:textId="77777777" w:rsidR="00636026" w:rsidRDefault="00000000">
            <w:pPr>
              <w:jc w:val="right"/>
            </w:pPr>
            <w:r>
              <w:t>2022.7.1</w:t>
            </w:r>
            <w:r>
              <w:t>去的</w:t>
            </w:r>
          </w:p>
        </w:tc>
        <w:tc>
          <w:tcPr>
            <w:tcW w:w="720" w:type="dxa"/>
          </w:tcPr>
          <w:p w14:paraId="4E700A3E" w14:textId="77777777" w:rsidR="00636026" w:rsidRDefault="00000000">
            <w:r>
              <w:rPr>
                <w:noProof/>
              </w:rPr>
              <w:drawing>
                <wp:inline distT="0" distB="0" distL="0" distR="0" wp14:anchorId="258B0741" wp14:editId="61A20348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19AE4" w14:textId="77777777" w:rsidR="00636026" w:rsidRDefault="00636026"/>
    <w:p w14:paraId="27701278" w14:textId="77777777" w:rsidR="00636026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B28B3F4" w14:textId="77777777">
        <w:trPr>
          <w:jc w:val="right"/>
        </w:trPr>
        <w:tc>
          <w:tcPr>
            <w:tcW w:w="4320" w:type="dxa"/>
            <w:vAlign w:val="center"/>
          </w:tcPr>
          <w:p w14:paraId="11813FF7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放假就不知道了，感觉每天都放假</w:t>
            </w:r>
          </w:p>
        </w:tc>
        <w:tc>
          <w:tcPr>
            <w:tcW w:w="720" w:type="dxa"/>
          </w:tcPr>
          <w:p w14:paraId="267FAD51" w14:textId="77777777" w:rsidR="00636026" w:rsidRDefault="00000000">
            <w:r>
              <w:rPr>
                <w:noProof/>
              </w:rPr>
              <w:drawing>
                <wp:inline distT="0" distB="0" distL="0" distR="0" wp14:anchorId="1F64C39D" wp14:editId="77B12B6F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C3B9B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99F4937" w14:textId="77777777">
        <w:tc>
          <w:tcPr>
            <w:tcW w:w="720" w:type="dxa"/>
          </w:tcPr>
          <w:p w14:paraId="25D78A58" w14:textId="77777777" w:rsidR="00636026" w:rsidRDefault="00000000">
            <w:r>
              <w:rPr>
                <w:noProof/>
              </w:rPr>
              <w:drawing>
                <wp:inline distT="0" distB="0" distL="0" distR="0" wp14:anchorId="62DC3383" wp14:editId="34B121E6">
                  <wp:extent cx="457200" cy="4572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E30E0F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你现在都没有课了吗？</w:t>
            </w:r>
          </w:p>
        </w:tc>
      </w:tr>
    </w:tbl>
    <w:p w14:paraId="0EC88ED0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AF3C5CA" w14:textId="77777777">
        <w:trPr>
          <w:jc w:val="right"/>
        </w:trPr>
        <w:tc>
          <w:tcPr>
            <w:tcW w:w="4320" w:type="dxa"/>
            <w:vAlign w:val="center"/>
          </w:tcPr>
          <w:p w14:paraId="3F1B6E25" w14:textId="77777777" w:rsidR="00636026" w:rsidRDefault="00000000">
            <w:pPr>
              <w:jc w:val="right"/>
            </w:pPr>
            <w:r>
              <w:t>你是谁？</w:t>
            </w:r>
          </w:p>
        </w:tc>
        <w:tc>
          <w:tcPr>
            <w:tcW w:w="720" w:type="dxa"/>
          </w:tcPr>
          <w:p w14:paraId="1A5D5E35" w14:textId="77777777" w:rsidR="00636026" w:rsidRDefault="00000000">
            <w:r>
              <w:rPr>
                <w:noProof/>
              </w:rPr>
              <w:drawing>
                <wp:inline distT="0" distB="0" distL="0" distR="0" wp14:anchorId="0A6E5152" wp14:editId="45326552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78224" w14:textId="77777777" w:rsidR="00636026" w:rsidRDefault="00636026"/>
    <w:p w14:paraId="66487BEA" w14:textId="77777777" w:rsidR="00636026" w:rsidRDefault="00000000">
      <w:pPr>
        <w:jc w:val="center"/>
      </w:pPr>
      <w:r>
        <w:t>2023-11-25 21:10:17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5ACB84D" w14:textId="77777777">
        <w:tc>
          <w:tcPr>
            <w:tcW w:w="720" w:type="dxa"/>
          </w:tcPr>
          <w:p w14:paraId="05C69BE0" w14:textId="77777777" w:rsidR="00636026" w:rsidRDefault="00000000">
            <w:r>
              <w:rPr>
                <w:noProof/>
              </w:rPr>
              <w:drawing>
                <wp:inline distT="0" distB="0" distL="0" distR="0" wp14:anchorId="3965CCE9" wp14:editId="1172E37C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568803" w14:textId="77777777" w:rsidR="00636026" w:rsidRDefault="00000000">
            <w:r>
              <w:t>【表情包】</w:t>
            </w:r>
          </w:p>
        </w:tc>
      </w:tr>
    </w:tbl>
    <w:p w14:paraId="6E273A5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E2B626C" w14:textId="77777777">
        <w:tc>
          <w:tcPr>
            <w:tcW w:w="720" w:type="dxa"/>
          </w:tcPr>
          <w:p w14:paraId="71F4EED1" w14:textId="77777777" w:rsidR="00636026" w:rsidRDefault="00000000">
            <w:r>
              <w:rPr>
                <w:noProof/>
              </w:rPr>
              <w:drawing>
                <wp:inline distT="0" distB="0" distL="0" distR="0" wp14:anchorId="7F8DC18B" wp14:editId="7C46E5DB">
                  <wp:extent cx="457200" cy="4572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7ACD86" w14:textId="77777777" w:rsidR="00636026" w:rsidRDefault="00000000">
            <w:r>
              <w:t>【表情包】</w:t>
            </w:r>
          </w:p>
        </w:tc>
      </w:tr>
    </w:tbl>
    <w:p w14:paraId="116BB3C9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D5DF41E" w14:textId="77777777">
        <w:tc>
          <w:tcPr>
            <w:tcW w:w="720" w:type="dxa"/>
          </w:tcPr>
          <w:p w14:paraId="6BDCE4E2" w14:textId="77777777" w:rsidR="00636026" w:rsidRDefault="00000000">
            <w:r>
              <w:rPr>
                <w:noProof/>
              </w:rPr>
              <w:drawing>
                <wp:inline distT="0" distB="0" distL="0" distR="0" wp14:anchorId="46ED0635" wp14:editId="0E13FEA4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459B27" w14:textId="77777777" w:rsidR="00636026" w:rsidRDefault="00000000">
            <w:r>
              <w:t>哈哈哈</w:t>
            </w:r>
          </w:p>
        </w:tc>
      </w:tr>
    </w:tbl>
    <w:p w14:paraId="286B11A5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9AA3BDC" w14:textId="77777777">
        <w:tc>
          <w:tcPr>
            <w:tcW w:w="720" w:type="dxa"/>
          </w:tcPr>
          <w:p w14:paraId="2E90AC40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301C95D2" wp14:editId="53AC74A0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2CEDC3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我一直以为你还在学校</w:t>
            </w:r>
          </w:p>
        </w:tc>
      </w:tr>
    </w:tbl>
    <w:p w14:paraId="12C76807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1DD6B8D" w14:textId="77777777">
        <w:tc>
          <w:tcPr>
            <w:tcW w:w="720" w:type="dxa"/>
          </w:tcPr>
          <w:p w14:paraId="06EE86D3" w14:textId="77777777" w:rsidR="00636026" w:rsidRDefault="00000000">
            <w:r>
              <w:rPr>
                <w:noProof/>
              </w:rPr>
              <w:drawing>
                <wp:inline distT="0" distB="0" distL="0" distR="0" wp14:anchorId="1A030814" wp14:editId="0159949A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B6FB90" w14:textId="77777777" w:rsidR="00636026" w:rsidRDefault="00000000">
            <w:r>
              <w:t>完了，今天逛街逛傻了</w:t>
            </w:r>
          </w:p>
        </w:tc>
      </w:tr>
    </w:tbl>
    <w:p w14:paraId="7673C87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4467BF1" w14:textId="77777777">
        <w:trPr>
          <w:jc w:val="right"/>
        </w:trPr>
        <w:tc>
          <w:tcPr>
            <w:tcW w:w="4320" w:type="dxa"/>
            <w:vAlign w:val="center"/>
          </w:tcPr>
          <w:p w14:paraId="52DDE7E0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我就赖了三个月麻</w:t>
            </w:r>
          </w:p>
          <w:p w14:paraId="26155F35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荔枝爱睡觉：我一直以为你还在学校</w:t>
            </w:r>
          </w:p>
        </w:tc>
        <w:tc>
          <w:tcPr>
            <w:tcW w:w="720" w:type="dxa"/>
          </w:tcPr>
          <w:p w14:paraId="1CF23E23" w14:textId="77777777" w:rsidR="00636026" w:rsidRDefault="00000000">
            <w:r>
              <w:rPr>
                <w:noProof/>
              </w:rPr>
              <w:drawing>
                <wp:inline distT="0" distB="0" distL="0" distR="0" wp14:anchorId="64A6874C" wp14:editId="63A16705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D7B0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76D9174" w14:textId="77777777">
        <w:trPr>
          <w:jc w:val="right"/>
        </w:trPr>
        <w:tc>
          <w:tcPr>
            <w:tcW w:w="4320" w:type="dxa"/>
            <w:vAlign w:val="center"/>
          </w:tcPr>
          <w:p w14:paraId="7334C6E0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有点</w:t>
            </w:r>
          </w:p>
          <w:p w14:paraId="4ABE86C5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荔枝爱睡觉：完了，今天逛街逛傻了</w:t>
            </w:r>
          </w:p>
        </w:tc>
        <w:tc>
          <w:tcPr>
            <w:tcW w:w="720" w:type="dxa"/>
          </w:tcPr>
          <w:p w14:paraId="0A45161A" w14:textId="77777777" w:rsidR="00636026" w:rsidRDefault="00000000">
            <w:r>
              <w:rPr>
                <w:noProof/>
              </w:rPr>
              <w:drawing>
                <wp:inline distT="0" distB="0" distL="0" distR="0" wp14:anchorId="41FA0C26" wp14:editId="30B0E5C6">
                  <wp:extent cx="457200" cy="4572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1D6D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3E4E978" w14:textId="77777777">
        <w:trPr>
          <w:jc w:val="right"/>
        </w:trPr>
        <w:tc>
          <w:tcPr>
            <w:tcW w:w="4320" w:type="dxa"/>
            <w:vAlign w:val="center"/>
          </w:tcPr>
          <w:p w14:paraId="674C162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有人陪逛街挺好的</w:t>
            </w:r>
          </w:p>
          <w:p w14:paraId="6CFAAF68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荔枝爱睡觉：完了，今天逛街逛傻了</w:t>
            </w:r>
          </w:p>
        </w:tc>
        <w:tc>
          <w:tcPr>
            <w:tcW w:w="720" w:type="dxa"/>
          </w:tcPr>
          <w:p w14:paraId="68280F6E" w14:textId="77777777" w:rsidR="00636026" w:rsidRDefault="00000000">
            <w:r>
              <w:rPr>
                <w:noProof/>
              </w:rPr>
              <w:drawing>
                <wp:inline distT="0" distB="0" distL="0" distR="0" wp14:anchorId="0D6B99DA" wp14:editId="73F9E728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D79C2" w14:textId="77777777" w:rsidR="00636026" w:rsidRDefault="00636026"/>
    <w:p w14:paraId="4E94E729" w14:textId="77777777" w:rsidR="00636026" w:rsidRDefault="00000000">
      <w:pPr>
        <w:jc w:val="center"/>
      </w:pPr>
      <w:r>
        <w:t>2023-11-25 21:17:59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2205A00" w14:textId="77777777">
        <w:tc>
          <w:tcPr>
            <w:tcW w:w="720" w:type="dxa"/>
          </w:tcPr>
          <w:p w14:paraId="4174E803" w14:textId="77777777" w:rsidR="00636026" w:rsidRDefault="00000000">
            <w:r>
              <w:rPr>
                <w:noProof/>
              </w:rPr>
              <w:drawing>
                <wp:inline distT="0" distB="0" distL="0" distR="0" wp14:anchorId="5525D4C1" wp14:editId="275FC742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F585F2" w14:textId="77777777" w:rsidR="00636026" w:rsidRDefault="00000000">
            <w:r>
              <w:t>逛都逛麻了</w:t>
            </w:r>
          </w:p>
        </w:tc>
      </w:tr>
    </w:tbl>
    <w:p w14:paraId="1E29779C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DF5580E" w14:textId="77777777">
        <w:trPr>
          <w:jc w:val="right"/>
        </w:trPr>
        <w:tc>
          <w:tcPr>
            <w:tcW w:w="4320" w:type="dxa"/>
            <w:vAlign w:val="center"/>
          </w:tcPr>
          <w:p w14:paraId="37DE6BB2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东西拿不动，没人帮忙拿我可以提点</w:t>
            </w:r>
          </w:p>
        </w:tc>
        <w:tc>
          <w:tcPr>
            <w:tcW w:w="720" w:type="dxa"/>
          </w:tcPr>
          <w:p w14:paraId="6AD66533" w14:textId="77777777" w:rsidR="00636026" w:rsidRDefault="00000000">
            <w:r>
              <w:rPr>
                <w:noProof/>
              </w:rPr>
              <w:drawing>
                <wp:inline distT="0" distB="0" distL="0" distR="0" wp14:anchorId="206BEBF8" wp14:editId="67485D63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FD4C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C103E35" w14:textId="77777777">
        <w:tc>
          <w:tcPr>
            <w:tcW w:w="720" w:type="dxa"/>
          </w:tcPr>
          <w:p w14:paraId="13D17E0E" w14:textId="77777777" w:rsidR="00636026" w:rsidRDefault="00000000">
            <w:r>
              <w:rPr>
                <w:noProof/>
              </w:rPr>
              <w:drawing>
                <wp:inline distT="0" distB="0" distL="0" distR="0" wp14:anchorId="5E338611" wp14:editId="79AB119D">
                  <wp:extent cx="457200" cy="457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DD8A51" w14:textId="77777777" w:rsidR="00636026" w:rsidRDefault="00000000">
            <w:r>
              <w:t>那你来提呀</w:t>
            </w:r>
          </w:p>
        </w:tc>
      </w:tr>
    </w:tbl>
    <w:p w14:paraId="762F6FF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CFD9B1B" w14:textId="77777777">
        <w:trPr>
          <w:jc w:val="right"/>
        </w:trPr>
        <w:tc>
          <w:tcPr>
            <w:tcW w:w="4320" w:type="dxa"/>
            <w:vAlign w:val="center"/>
          </w:tcPr>
          <w:p w14:paraId="14E7221C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其实，我这几天也刚逛了几个城市</w:t>
            </w:r>
          </w:p>
          <w:p w14:paraId="02145BD3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荔枝爱睡觉：逛都逛麻了</w:t>
            </w:r>
          </w:p>
        </w:tc>
        <w:tc>
          <w:tcPr>
            <w:tcW w:w="720" w:type="dxa"/>
          </w:tcPr>
          <w:p w14:paraId="62136459" w14:textId="77777777" w:rsidR="00636026" w:rsidRDefault="00000000">
            <w:r>
              <w:rPr>
                <w:noProof/>
              </w:rPr>
              <w:drawing>
                <wp:inline distT="0" distB="0" distL="0" distR="0" wp14:anchorId="32CFB344" wp14:editId="651CFBA9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40D1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7C087C8" w14:textId="77777777">
        <w:trPr>
          <w:jc w:val="right"/>
        </w:trPr>
        <w:tc>
          <w:tcPr>
            <w:tcW w:w="4320" w:type="dxa"/>
            <w:vAlign w:val="center"/>
          </w:tcPr>
          <w:p w14:paraId="0FE6DA44" w14:textId="77777777" w:rsidR="00636026" w:rsidRDefault="00000000">
            <w:pPr>
              <w:jc w:val="right"/>
            </w:pPr>
            <w:r>
              <w:t>走得挺累的</w:t>
            </w:r>
          </w:p>
        </w:tc>
        <w:tc>
          <w:tcPr>
            <w:tcW w:w="720" w:type="dxa"/>
          </w:tcPr>
          <w:p w14:paraId="26500AF1" w14:textId="77777777" w:rsidR="00636026" w:rsidRDefault="00000000">
            <w:r>
              <w:rPr>
                <w:noProof/>
              </w:rPr>
              <w:drawing>
                <wp:inline distT="0" distB="0" distL="0" distR="0" wp14:anchorId="23EF78EF" wp14:editId="34FF29F0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5E164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B23119F" w14:textId="77777777">
        <w:tc>
          <w:tcPr>
            <w:tcW w:w="720" w:type="dxa"/>
          </w:tcPr>
          <w:p w14:paraId="28449C16" w14:textId="77777777" w:rsidR="00636026" w:rsidRDefault="00000000">
            <w:r>
              <w:rPr>
                <w:noProof/>
              </w:rPr>
              <w:drawing>
                <wp:inline distT="0" distB="0" distL="0" distR="0" wp14:anchorId="3BF8B01C" wp14:editId="4E88E66E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24BAE7" w14:textId="77777777" w:rsidR="00636026" w:rsidRDefault="00000000">
            <w:r>
              <w:t>你都去哪里了呀？</w:t>
            </w:r>
          </w:p>
        </w:tc>
      </w:tr>
    </w:tbl>
    <w:p w14:paraId="0B67FB93" w14:textId="77777777" w:rsidR="00636026" w:rsidRDefault="00636026"/>
    <w:p w14:paraId="2F2ADECA" w14:textId="77777777" w:rsidR="00636026" w:rsidRDefault="00000000">
      <w:pPr>
        <w:jc w:val="center"/>
      </w:pPr>
      <w:r>
        <w:t>2023-11-25 21:23:24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11036FD" w14:textId="77777777">
        <w:trPr>
          <w:jc w:val="right"/>
        </w:trPr>
        <w:tc>
          <w:tcPr>
            <w:tcW w:w="4320" w:type="dxa"/>
            <w:vAlign w:val="center"/>
          </w:tcPr>
          <w:p w14:paraId="1AB1C18E" w14:textId="77777777" w:rsidR="00636026" w:rsidRDefault="00000000">
            <w:pPr>
              <w:jc w:val="right"/>
            </w:pPr>
            <w:r>
              <w:t>上海和周边成市</w:t>
            </w:r>
          </w:p>
        </w:tc>
        <w:tc>
          <w:tcPr>
            <w:tcW w:w="720" w:type="dxa"/>
          </w:tcPr>
          <w:p w14:paraId="305B13B8" w14:textId="77777777" w:rsidR="00636026" w:rsidRDefault="00000000">
            <w:r>
              <w:rPr>
                <w:noProof/>
              </w:rPr>
              <w:drawing>
                <wp:inline distT="0" distB="0" distL="0" distR="0" wp14:anchorId="74FCF601" wp14:editId="277681B8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A43C7" w14:textId="77777777" w:rsidR="00636026" w:rsidRDefault="00636026"/>
    <w:p w14:paraId="48A70827" w14:textId="77777777" w:rsidR="00636026" w:rsidRDefault="00000000">
      <w:pPr>
        <w:jc w:val="center"/>
      </w:pPr>
      <w:r>
        <w:t>2023-11-25 21:30:55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5E1D8D9" w14:textId="77777777">
        <w:tc>
          <w:tcPr>
            <w:tcW w:w="720" w:type="dxa"/>
          </w:tcPr>
          <w:p w14:paraId="4AF0985C" w14:textId="77777777" w:rsidR="00636026" w:rsidRDefault="00000000">
            <w:r>
              <w:rPr>
                <w:noProof/>
              </w:rPr>
              <w:drawing>
                <wp:inline distT="0" distB="0" distL="0" distR="0" wp14:anchorId="085B4557" wp14:editId="307FD7C0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11D33F" w14:textId="77777777" w:rsidR="00636026" w:rsidRDefault="00000000">
            <w:r>
              <w:t>上海还是挺不错的</w:t>
            </w:r>
          </w:p>
        </w:tc>
      </w:tr>
    </w:tbl>
    <w:p w14:paraId="0448E92F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1B52F0C" w14:textId="77777777">
        <w:tc>
          <w:tcPr>
            <w:tcW w:w="720" w:type="dxa"/>
          </w:tcPr>
          <w:p w14:paraId="7C265636" w14:textId="77777777" w:rsidR="00636026" w:rsidRDefault="00000000">
            <w:r>
              <w:rPr>
                <w:noProof/>
              </w:rPr>
              <w:drawing>
                <wp:inline distT="0" distB="0" distL="0" distR="0" wp14:anchorId="33849C9E" wp14:editId="01793843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C640EA" w14:textId="77777777" w:rsidR="00636026" w:rsidRDefault="00000000">
            <w:r>
              <w:t>你是去玩吗</w:t>
            </w:r>
          </w:p>
        </w:tc>
      </w:tr>
    </w:tbl>
    <w:p w14:paraId="1EDA9144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FBB2DD1" w14:textId="77777777">
        <w:tc>
          <w:tcPr>
            <w:tcW w:w="720" w:type="dxa"/>
          </w:tcPr>
          <w:p w14:paraId="42039022" w14:textId="77777777" w:rsidR="00636026" w:rsidRDefault="00000000">
            <w:r>
              <w:rPr>
                <w:noProof/>
              </w:rPr>
              <w:drawing>
                <wp:inline distT="0" distB="0" distL="0" distR="0" wp14:anchorId="2270142B" wp14:editId="40C28772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BD3C33" w14:textId="77777777" w:rsidR="00636026" w:rsidRDefault="00000000">
            <w:r>
              <w:t>还是</w:t>
            </w:r>
          </w:p>
        </w:tc>
      </w:tr>
    </w:tbl>
    <w:p w14:paraId="4AD99B1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ECDB9BF" w14:textId="77777777">
        <w:trPr>
          <w:jc w:val="right"/>
        </w:trPr>
        <w:tc>
          <w:tcPr>
            <w:tcW w:w="4320" w:type="dxa"/>
            <w:vAlign w:val="center"/>
          </w:tcPr>
          <w:p w14:paraId="191FBE6A" w14:textId="77777777" w:rsidR="00636026" w:rsidRDefault="00000000">
            <w:pPr>
              <w:jc w:val="right"/>
            </w:pPr>
            <w:r>
              <w:t>不算玩</w:t>
            </w:r>
          </w:p>
        </w:tc>
        <w:tc>
          <w:tcPr>
            <w:tcW w:w="720" w:type="dxa"/>
          </w:tcPr>
          <w:p w14:paraId="71D8A20D" w14:textId="77777777" w:rsidR="00636026" w:rsidRDefault="00000000">
            <w:r>
              <w:rPr>
                <w:noProof/>
              </w:rPr>
              <w:drawing>
                <wp:inline distT="0" distB="0" distL="0" distR="0" wp14:anchorId="01D2ECE2" wp14:editId="13D64869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B92F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260E8ED" w14:textId="77777777">
        <w:trPr>
          <w:jc w:val="right"/>
        </w:trPr>
        <w:tc>
          <w:tcPr>
            <w:tcW w:w="4320" w:type="dxa"/>
            <w:vAlign w:val="center"/>
          </w:tcPr>
          <w:p w14:paraId="352167D1" w14:textId="77777777" w:rsidR="00636026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1EA4A15E" wp14:editId="2CCF46A0">
                  <wp:extent cx="2465798" cy="1828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3f7f0eac2a38ff34e8f1d73784e75ce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9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989A36" w14:textId="77777777" w:rsidR="00636026" w:rsidRDefault="00000000">
            <w:r>
              <w:rPr>
                <w:noProof/>
              </w:rPr>
              <w:drawing>
                <wp:inline distT="0" distB="0" distL="0" distR="0" wp14:anchorId="26D539CC" wp14:editId="5D17207F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4A7B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BCA685C" w14:textId="77777777">
        <w:trPr>
          <w:jc w:val="right"/>
        </w:trPr>
        <w:tc>
          <w:tcPr>
            <w:tcW w:w="4320" w:type="dxa"/>
            <w:vAlign w:val="center"/>
          </w:tcPr>
          <w:p w14:paraId="6B33B6C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他们小火车是和谐号</w:t>
            </w:r>
          </w:p>
          <w:p w14:paraId="39F6F3B0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荔枝爱睡觉：上海还是挺不错的</w:t>
            </w:r>
          </w:p>
        </w:tc>
        <w:tc>
          <w:tcPr>
            <w:tcW w:w="720" w:type="dxa"/>
          </w:tcPr>
          <w:p w14:paraId="51EF7E3A" w14:textId="77777777" w:rsidR="00636026" w:rsidRDefault="00000000">
            <w:r>
              <w:rPr>
                <w:noProof/>
              </w:rPr>
              <w:drawing>
                <wp:inline distT="0" distB="0" distL="0" distR="0" wp14:anchorId="5B469CB9" wp14:editId="3EF75753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283D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99BD84E" w14:textId="77777777">
        <w:trPr>
          <w:jc w:val="right"/>
        </w:trPr>
        <w:tc>
          <w:tcPr>
            <w:tcW w:w="4320" w:type="dxa"/>
            <w:vAlign w:val="center"/>
          </w:tcPr>
          <w:p w14:paraId="145890AC" w14:textId="77777777" w:rsidR="00636026" w:rsidRDefault="00000000">
            <w:pPr>
              <w:jc w:val="right"/>
            </w:pPr>
            <w:r>
              <w:t>进厂</w:t>
            </w:r>
          </w:p>
        </w:tc>
        <w:tc>
          <w:tcPr>
            <w:tcW w:w="720" w:type="dxa"/>
          </w:tcPr>
          <w:p w14:paraId="24B2C77D" w14:textId="77777777" w:rsidR="00636026" w:rsidRDefault="00000000">
            <w:r>
              <w:rPr>
                <w:noProof/>
              </w:rPr>
              <w:drawing>
                <wp:inline distT="0" distB="0" distL="0" distR="0" wp14:anchorId="31DDD721" wp14:editId="2692EDDF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616A1" w14:textId="77777777" w:rsidR="00636026" w:rsidRDefault="00636026"/>
    <w:p w14:paraId="4C5F06B7" w14:textId="77777777" w:rsidR="00636026" w:rsidRDefault="00000000">
      <w:pPr>
        <w:jc w:val="center"/>
      </w:pPr>
      <w:r>
        <w:t>2023-11-25 21:38:34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AC84637" w14:textId="77777777">
        <w:tc>
          <w:tcPr>
            <w:tcW w:w="720" w:type="dxa"/>
          </w:tcPr>
          <w:p w14:paraId="7491676E" w14:textId="77777777" w:rsidR="00636026" w:rsidRDefault="00000000">
            <w:r>
              <w:rPr>
                <w:noProof/>
              </w:rPr>
              <w:drawing>
                <wp:inline distT="0" distB="0" distL="0" distR="0" wp14:anchorId="6DBC5887" wp14:editId="6D9D2F0C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39D5B5" w14:textId="77777777" w:rsidR="00636026" w:rsidRDefault="00000000">
            <w:r>
              <w:t>可以的噢</w:t>
            </w:r>
          </w:p>
        </w:tc>
      </w:tr>
    </w:tbl>
    <w:p w14:paraId="403A6E11" w14:textId="77777777" w:rsidR="00636026" w:rsidRDefault="00636026"/>
    <w:p w14:paraId="1C9D63F6" w14:textId="77777777" w:rsidR="00636026" w:rsidRDefault="00000000">
      <w:pPr>
        <w:jc w:val="center"/>
      </w:pPr>
      <w:r>
        <w:t>2023-11-25 21:55:40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A085D2C" w14:textId="77777777">
        <w:trPr>
          <w:jc w:val="right"/>
        </w:trPr>
        <w:tc>
          <w:tcPr>
            <w:tcW w:w="4320" w:type="dxa"/>
            <w:vAlign w:val="center"/>
          </w:tcPr>
          <w:p w14:paraId="5D10896A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22D0E0" wp14:editId="4CB40268">
                  <wp:extent cx="2438400" cy="1828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90937e0c5dbe223321304c9453262e0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E74986C" w14:textId="77777777" w:rsidR="00636026" w:rsidRDefault="00000000">
            <w:r>
              <w:rPr>
                <w:noProof/>
              </w:rPr>
              <w:drawing>
                <wp:inline distT="0" distB="0" distL="0" distR="0" wp14:anchorId="30CD323D" wp14:editId="4B0D1B90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B371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CBB8FA8" w14:textId="77777777">
        <w:trPr>
          <w:jc w:val="right"/>
        </w:trPr>
        <w:tc>
          <w:tcPr>
            <w:tcW w:w="4320" w:type="dxa"/>
            <w:vAlign w:val="center"/>
          </w:tcPr>
          <w:p w14:paraId="73ACC8CA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这么大个化工厂饭有点淡了</w:t>
            </w:r>
          </w:p>
        </w:tc>
        <w:tc>
          <w:tcPr>
            <w:tcW w:w="720" w:type="dxa"/>
          </w:tcPr>
          <w:p w14:paraId="469FD502" w14:textId="77777777" w:rsidR="00636026" w:rsidRDefault="00000000">
            <w:r>
              <w:rPr>
                <w:noProof/>
              </w:rPr>
              <w:drawing>
                <wp:inline distT="0" distB="0" distL="0" distR="0" wp14:anchorId="50E72F24" wp14:editId="50084B06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30961" w14:textId="77777777" w:rsidR="00636026" w:rsidRDefault="00636026"/>
    <w:p w14:paraId="380BB710" w14:textId="77777777" w:rsidR="00636026" w:rsidRDefault="00000000">
      <w:pPr>
        <w:jc w:val="center"/>
      </w:pPr>
      <w:r>
        <w:t>2023-11-25 22:01:12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5D1CC8C" w14:textId="77777777">
        <w:tc>
          <w:tcPr>
            <w:tcW w:w="720" w:type="dxa"/>
          </w:tcPr>
          <w:p w14:paraId="347ABF13" w14:textId="77777777" w:rsidR="00636026" w:rsidRDefault="00000000">
            <w:r>
              <w:rPr>
                <w:noProof/>
              </w:rPr>
              <w:drawing>
                <wp:inline distT="0" distB="0" distL="0" distR="0" wp14:anchorId="693301F0" wp14:editId="64DE4F71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0102B5" w14:textId="77777777" w:rsidR="00636026" w:rsidRDefault="00000000">
            <w:r>
              <w:t>去上班了？</w:t>
            </w:r>
          </w:p>
        </w:tc>
      </w:tr>
    </w:tbl>
    <w:p w14:paraId="2CA0D4D4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E023BAA" w14:textId="77777777">
        <w:trPr>
          <w:jc w:val="right"/>
        </w:trPr>
        <w:tc>
          <w:tcPr>
            <w:tcW w:w="4320" w:type="dxa"/>
            <w:vAlign w:val="center"/>
          </w:tcPr>
          <w:p w14:paraId="311184CF" w14:textId="77777777" w:rsidR="00636026" w:rsidRDefault="00000000">
            <w:pPr>
              <w:jc w:val="right"/>
            </w:pPr>
            <w:r>
              <w:t>没有</w:t>
            </w:r>
          </w:p>
        </w:tc>
        <w:tc>
          <w:tcPr>
            <w:tcW w:w="720" w:type="dxa"/>
          </w:tcPr>
          <w:p w14:paraId="0820D118" w14:textId="77777777" w:rsidR="00636026" w:rsidRDefault="00000000">
            <w:r>
              <w:rPr>
                <w:noProof/>
              </w:rPr>
              <w:drawing>
                <wp:inline distT="0" distB="0" distL="0" distR="0" wp14:anchorId="3F9A9A89" wp14:editId="2927569B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7E09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D6A4B97" w14:textId="77777777">
        <w:trPr>
          <w:jc w:val="right"/>
        </w:trPr>
        <w:tc>
          <w:tcPr>
            <w:tcW w:w="4320" w:type="dxa"/>
            <w:vAlign w:val="center"/>
          </w:tcPr>
          <w:p w14:paraId="372F0599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进去查找流水线上发生一些事情的原因</w:t>
            </w:r>
          </w:p>
        </w:tc>
        <w:tc>
          <w:tcPr>
            <w:tcW w:w="720" w:type="dxa"/>
          </w:tcPr>
          <w:p w14:paraId="21F6A024" w14:textId="77777777" w:rsidR="00636026" w:rsidRDefault="00000000">
            <w:r>
              <w:rPr>
                <w:noProof/>
              </w:rPr>
              <w:drawing>
                <wp:inline distT="0" distB="0" distL="0" distR="0" wp14:anchorId="6532542B" wp14:editId="56D3E9FC">
                  <wp:extent cx="457200" cy="4572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2906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D234C5B" w14:textId="77777777">
        <w:trPr>
          <w:jc w:val="right"/>
        </w:trPr>
        <w:tc>
          <w:tcPr>
            <w:tcW w:w="4320" w:type="dxa"/>
            <w:vAlign w:val="center"/>
          </w:tcPr>
          <w:p w14:paraId="2BCADA99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AC445C3" wp14:editId="76B4FBD0">
                  <wp:extent cx="1371600" cy="1828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8481a4ef5fe56075a478bb250b8c55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030D9E1" w14:textId="77777777" w:rsidR="00636026" w:rsidRDefault="00000000">
            <w:r>
              <w:rPr>
                <w:noProof/>
              </w:rPr>
              <w:drawing>
                <wp:inline distT="0" distB="0" distL="0" distR="0" wp14:anchorId="182D60B0" wp14:editId="1FE2F8CF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4FAB4" w14:textId="77777777" w:rsidR="00636026" w:rsidRDefault="00636026"/>
    <w:p w14:paraId="71829558" w14:textId="77777777" w:rsidR="00636026" w:rsidRDefault="00000000">
      <w:pPr>
        <w:jc w:val="center"/>
      </w:pPr>
      <w:r>
        <w:t>2023-11-25 22:06:21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744E282" w14:textId="77777777">
        <w:trPr>
          <w:jc w:val="right"/>
        </w:trPr>
        <w:tc>
          <w:tcPr>
            <w:tcW w:w="4320" w:type="dxa"/>
            <w:vAlign w:val="center"/>
          </w:tcPr>
          <w:p w14:paraId="39A8358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在里面看见有一个鸟窝</w:t>
            </w:r>
          </w:p>
        </w:tc>
        <w:tc>
          <w:tcPr>
            <w:tcW w:w="720" w:type="dxa"/>
          </w:tcPr>
          <w:p w14:paraId="051A2688" w14:textId="77777777" w:rsidR="00636026" w:rsidRDefault="00000000">
            <w:r>
              <w:rPr>
                <w:noProof/>
              </w:rPr>
              <w:drawing>
                <wp:inline distT="0" distB="0" distL="0" distR="0" wp14:anchorId="616FF1DE" wp14:editId="1E9EB53B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26A6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2F6425C" w14:textId="77777777">
        <w:tc>
          <w:tcPr>
            <w:tcW w:w="720" w:type="dxa"/>
          </w:tcPr>
          <w:p w14:paraId="3FA978DE" w14:textId="77777777" w:rsidR="00636026" w:rsidRDefault="00000000">
            <w:r>
              <w:rPr>
                <w:noProof/>
              </w:rPr>
              <w:drawing>
                <wp:inline distT="0" distB="0" distL="0" distR="0" wp14:anchorId="499B5B45" wp14:editId="680940CD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8EA900" w14:textId="77777777" w:rsidR="00636026" w:rsidRDefault="00000000">
            <w:r>
              <w:t>原来如此</w:t>
            </w:r>
          </w:p>
        </w:tc>
      </w:tr>
    </w:tbl>
    <w:p w14:paraId="6C5CA9B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2D6F155" w14:textId="77777777">
        <w:tc>
          <w:tcPr>
            <w:tcW w:w="720" w:type="dxa"/>
          </w:tcPr>
          <w:p w14:paraId="39E70F9F" w14:textId="77777777" w:rsidR="00636026" w:rsidRDefault="00000000">
            <w:r>
              <w:rPr>
                <w:noProof/>
              </w:rPr>
              <w:drawing>
                <wp:inline distT="0" distB="0" distL="0" distR="0" wp14:anchorId="4607F767" wp14:editId="3AAAF8B8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4F0746" w14:textId="77777777" w:rsidR="00636026" w:rsidRDefault="00000000">
            <w:r>
              <w:t>有鸟嘛</w:t>
            </w:r>
          </w:p>
        </w:tc>
      </w:tr>
    </w:tbl>
    <w:p w14:paraId="2AF508B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E35E533" w14:textId="77777777">
        <w:trPr>
          <w:jc w:val="right"/>
        </w:trPr>
        <w:tc>
          <w:tcPr>
            <w:tcW w:w="4320" w:type="dxa"/>
            <w:vAlign w:val="center"/>
          </w:tcPr>
          <w:p w14:paraId="155D4A13" w14:textId="77777777" w:rsidR="00636026" w:rsidRDefault="00000000">
            <w:pPr>
              <w:jc w:val="right"/>
            </w:pPr>
            <w:r>
              <w:t>它们好像不在家</w:t>
            </w:r>
          </w:p>
        </w:tc>
        <w:tc>
          <w:tcPr>
            <w:tcW w:w="720" w:type="dxa"/>
          </w:tcPr>
          <w:p w14:paraId="36EF87B4" w14:textId="77777777" w:rsidR="00636026" w:rsidRDefault="00000000">
            <w:r>
              <w:rPr>
                <w:noProof/>
              </w:rPr>
              <w:drawing>
                <wp:inline distT="0" distB="0" distL="0" distR="0" wp14:anchorId="4C147D90" wp14:editId="4921EB88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6A315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C06B72F" w14:textId="77777777">
        <w:tc>
          <w:tcPr>
            <w:tcW w:w="720" w:type="dxa"/>
          </w:tcPr>
          <w:p w14:paraId="57CB1007" w14:textId="77777777" w:rsidR="00636026" w:rsidRDefault="00000000">
            <w:r>
              <w:rPr>
                <w:noProof/>
              </w:rPr>
              <w:drawing>
                <wp:inline distT="0" distB="0" distL="0" distR="0" wp14:anchorId="3555A1AA" wp14:editId="3127C7C2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32CD9D" w14:textId="77777777" w:rsidR="00636026" w:rsidRDefault="00000000">
            <w:r>
              <w:t>哈哈哈</w:t>
            </w:r>
          </w:p>
        </w:tc>
      </w:tr>
    </w:tbl>
    <w:p w14:paraId="38AE53ED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2AFCABB" w14:textId="77777777">
        <w:tc>
          <w:tcPr>
            <w:tcW w:w="720" w:type="dxa"/>
          </w:tcPr>
          <w:p w14:paraId="12D67A60" w14:textId="77777777" w:rsidR="00636026" w:rsidRDefault="00000000">
            <w:r>
              <w:rPr>
                <w:noProof/>
              </w:rPr>
              <w:drawing>
                <wp:inline distT="0" distB="0" distL="0" distR="0" wp14:anchorId="5E271E83" wp14:editId="1DCA7AE8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216F18" w14:textId="77777777" w:rsidR="00636026" w:rsidRDefault="00000000">
            <w:r>
              <w:t>出去觅食了</w:t>
            </w:r>
          </w:p>
        </w:tc>
      </w:tr>
    </w:tbl>
    <w:p w14:paraId="4D0127B2" w14:textId="77777777" w:rsidR="00636026" w:rsidRDefault="00636026"/>
    <w:p w14:paraId="405CC79B" w14:textId="77777777" w:rsidR="00636026" w:rsidRDefault="00000000">
      <w:pPr>
        <w:jc w:val="center"/>
      </w:pPr>
      <w:r>
        <w:t>2023-11-25 22:12:41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8ECE6F0" w14:textId="77777777">
        <w:trPr>
          <w:jc w:val="right"/>
        </w:trPr>
        <w:tc>
          <w:tcPr>
            <w:tcW w:w="4320" w:type="dxa"/>
            <w:vAlign w:val="center"/>
          </w:tcPr>
          <w:p w14:paraId="42626D62" w14:textId="77777777" w:rsidR="00636026" w:rsidRDefault="00000000">
            <w:pPr>
              <w:jc w:val="right"/>
            </w:pPr>
            <w:r>
              <w:t>不知道</w:t>
            </w:r>
          </w:p>
        </w:tc>
        <w:tc>
          <w:tcPr>
            <w:tcW w:w="720" w:type="dxa"/>
          </w:tcPr>
          <w:p w14:paraId="550B2DE7" w14:textId="77777777" w:rsidR="00636026" w:rsidRDefault="00000000">
            <w:r>
              <w:rPr>
                <w:noProof/>
              </w:rPr>
              <w:drawing>
                <wp:inline distT="0" distB="0" distL="0" distR="0" wp14:anchorId="7BD9DEA9" wp14:editId="703FE510">
                  <wp:extent cx="457200" cy="4572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44DD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4E1D04E" w14:textId="77777777">
        <w:trPr>
          <w:jc w:val="right"/>
        </w:trPr>
        <w:tc>
          <w:tcPr>
            <w:tcW w:w="4320" w:type="dxa"/>
            <w:vAlign w:val="center"/>
          </w:tcPr>
          <w:p w14:paraId="5A0C1ED4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看着鸟的大小应该是只有一只在住吧</w:t>
            </w:r>
          </w:p>
        </w:tc>
        <w:tc>
          <w:tcPr>
            <w:tcW w:w="720" w:type="dxa"/>
          </w:tcPr>
          <w:p w14:paraId="1E079B69" w14:textId="77777777" w:rsidR="00636026" w:rsidRDefault="00000000">
            <w:r>
              <w:rPr>
                <w:noProof/>
              </w:rPr>
              <w:drawing>
                <wp:inline distT="0" distB="0" distL="0" distR="0" wp14:anchorId="5E4397C3" wp14:editId="622204E8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10CEB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7F97297" w14:textId="77777777">
        <w:trPr>
          <w:jc w:val="right"/>
        </w:trPr>
        <w:tc>
          <w:tcPr>
            <w:tcW w:w="4320" w:type="dxa"/>
            <w:vAlign w:val="center"/>
          </w:tcPr>
          <w:p w14:paraId="715938E8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一两年后有可能才看得到它们一家子</w:t>
            </w:r>
          </w:p>
        </w:tc>
        <w:tc>
          <w:tcPr>
            <w:tcW w:w="720" w:type="dxa"/>
          </w:tcPr>
          <w:p w14:paraId="06E91C90" w14:textId="77777777" w:rsidR="00636026" w:rsidRDefault="00000000">
            <w:r>
              <w:rPr>
                <w:noProof/>
              </w:rPr>
              <w:drawing>
                <wp:inline distT="0" distB="0" distL="0" distR="0" wp14:anchorId="4E2315CB" wp14:editId="3307DA99">
                  <wp:extent cx="457200" cy="457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DE01F" w14:textId="77777777" w:rsidR="00636026" w:rsidRDefault="00636026"/>
    <w:p w14:paraId="647BFA39" w14:textId="77777777" w:rsidR="00636026" w:rsidRDefault="00000000">
      <w:pPr>
        <w:jc w:val="center"/>
      </w:pPr>
      <w:r>
        <w:t>2023-11-25 22:20:24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582BA67" w14:textId="77777777">
        <w:tc>
          <w:tcPr>
            <w:tcW w:w="720" w:type="dxa"/>
          </w:tcPr>
          <w:p w14:paraId="033B4B61" w14:textId="77777777" w:rsidR="00636026" w:rsidRDefault="00000000">
            <w:r>
              <w:rPr>
                <w:noProof/>
              </w:rPr>
              <w:drawing>
                <wp:inline distT="0" distB="0" distL="0" distR="0" wp14:anchorId="4F59EEDB" wp14:editId="482D2824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C78695" w14:textId="77777777" w:rsidR="00636026" w:rsidRDefault="00000000">
            <w:r>
              <w:t>从小家变大家</w:t>
            </w:r>
          </w:p>
        </w:tc>
      </w:tr>
    </w:tbl>
    <w:p w14:paraId="4335DBB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CB5F51C" w14:textId="77777777">
        <w:trPr>
          <w:jc w:val="right"/>
        </w:trPr>
        <w:tc>
          <w:tcPr>
            <w:tcW w:w="4320" w:type="dxa"/>
            <w:vAlign w:val="center"/>
          </w:tcPr>
          <w:p w14:paraId="043A83E0" w14:textId="77777777" w:rsidR="00636026" w:rsidRDefault="00000000">
            <w:pPr>
              <w:jc w:val="right"/>
            </w:pPr>
            <w:r>
              <w:lastRenderedPageBreak/>
              <w:t>嗯对</w:t>
            </w:r>
          </w:p>
        </w:tc>
        <w:tc>
          <w:tcPr>
            <w:tcW w:w="720" w:type="dxa"/>
          </w:tcPr>
          <w:p w14:paraId="53E1E90A" w14:textId="77777777" w:rsidR="00636026" w:rsidRDefault="00000000">
            <w:r>
              <w:rPr>
                <w:noProof/>
              </w:rPr>
              <w:drawing>
                <wp:inline distT="0" distB="0" distL="0" distR="0" wp14:anchorId="0769CC17" wp14:editId="00C74E20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8E9CC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162955B" w14:textId="77777777">
        <w:trPr>
          <w:jc w:val="right"/>
        </w:trPr>
        <w:tc>
          <w:tcPr>
            <w:tcW w:w="4320" w:type="dxa"/>
            <w:vAlign w:val="center"/>
          </w:tcPr>
          <w:p w14:paraId="1E7DFA8C" w14:textId="77777777" w:rsidR="00636026" w:rsidRDefault="00000000">
            <w:pPr>
              <w:jc w:val="right"/>
            </w:pPr>
            <w:r>
              <w:t>跟人差不多</w:t>
            </w:r>
          </w:p>
        </w:tc>
        <w:tc>
          <w:tcPr>
            <w:tcW w:w="720" w:type="dxa"/>
          </w:tcPr>
          <w:p w14:paraId="6201929E" w14:textId="77777777" w:rsidR="00636026" w:rsidRDefault="00000000">
            <w:r>
              <w:rPr>
                <w:noProof/>
              </w:rPr>
              <w:drawing>
                <wp:inline distT="0" distB="0" distL="0" distR="0" wp14:anchorId="790CC4D7" wp14:editId="79E8542E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8BBB7" w14:textId="77777777" w:rsidR="00636026" w:rsidRDefault="00636026"/>
    <w:p w14:paraId="60165ED4" w14:textId="77777777" w:rsidR="00636026" w:rsidRDefault="00000000">
      <w:pPr>
        <w:jc w:val="center"/>
      </w:pPr>
      <w:r>
        <w:t>2023-11-25 22:25:42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C46506C" w14:textId="77777777">
        <w:tc>
          <w:tcPr>
            <w:tcW w:w="720" w:type="dxa"/>
          </w:tcPr>
          <w:p w14:paraId="5540D4E3" w14:textId="77777777" w:rsidR="00636026" w:rsidRDefault="00000000">
            <w:r>
              <w:rPr>
                <w:noProof/>
              </w:rPr>
              <w:drawing>
                <wp:inline distT="0" distB="0" distL="0" distR="0" wp14:anchorId="60F259A0" wp14:editId="4C654523">
                  <wp:extent cx="457200" cy="457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33FB8E" w14:textId="77777777" w:rsidR="00636026" w:rsidRDefault="00000000">
            <w:r>
              <w:t>是的呢</w:t>
            </w:r>
          </w:p>
        </w:tc>
      </w:tr>
    </w:tbl>
    <w:p w14:paraId="6088374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8C4A678" w14:textId="77777777">
        <w:trPr>
          <w:jc w:val="right"/>
        </w:trPr>
        <w:tc>
          <w:tcPr>
            <w:tcW w:w="4320" w:type="dxa"/>
            <w:vAlign w:val="center"/>
          </w:tcPr>
          <w:p w14:paraId="64BD2B9B" w14:textId="77777777" w:rsidR="00636026" w:rsidRDefault="00000000">
            <w:pPr>
              <w:jc w:val="right"/>
            </w:pPr>
            <w:r>
              <w:t>可人感觉难多了</w:t>
            </w:r>
          </w:p>
        </w:tc>
        <w:tc>
          <w:tcPr>
            <w:tcW w:w="720" w:type="dxa"/>
          </w:tcPr>
          <w:p w14:paraId="483EB578" w14:textId="77777777" w:rsidR="00636026" w:rsidRDefault="00000000">
            <w:r>
              <w:rPr>
                <w:noProof/>
              </w:rPr>
              <w:drawing>
                <wp:inline distT="0" distB="0" distL="0" distR="0" wp14:anchorId="641A2CC6" wp14:editId="5B3498B2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31653" w14:textId="77777777" w:rsidR="00636026" w:rsidRDefault="00636026"/>
    <w:p w14:paraId="11EC21A2" w14:textId="77777777" w:rsidR="00636026" w:rsidRDefault="00000000">
      <w:pPr>
        <w:jc w:val="center"/>
      </w:pPr>
      <w:r>
        <w:t>2023-11-25 22:36:52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DC2ABBE" w14:textId="77777777">
        <w:tc>
          <w:tcPr>
            <w:tcW w:w="720" w:type="dxa"/>
          </w:tcPr>
          <w:p w14:paraId="2AD2EF29" w14:textId="77777777" w:rsidR="00636026" w:rsidRDefault="00000000">
            <w:r>
              <w:rPr>
                <w:noProof/>
              </w:rPr>
              <w:drawing>
                <wp:inline distT="0" distB="0" distL="0" distR="0" wp14:anchorId="0BD2CCAB" wp14:editId="31027418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2DD148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因为要考虑的东西太多了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60438A23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8760881" w14:textId="77777777">
        <w:trPr>
          <w:jc w:val="right"/>
        </w:trPr>
        <w:tc>
          <w:tcPr>
            <w:tcW w:w="4320" w:type="dxa"/>
            <w:vAlign w:val="center"/>
          </w:tcPr>
          <w:p w14:paraId="1A175322" w14:textId="77777777" w:rsidR="00636026" w:rsidRDefault="00000000">
            <w:pPr>
              <w:jc w:val="right"/>
            </w:pPr>
            <w:r>
              <w:t>对，是的</w:t>
            </w:r>
          </w:p>
        </w:tc>
        <w:tc>
          <w:tcPr>
            <w:tcW w:w="720" w:type="dxa"/>
          </w:tcPr>
          <w:p w14:paraId="0BDD00D8" w14:textId="77777777" w:rsidR="00636026" w:rsidRDefault="00000000">
            <w:r>
              <w:rPr>
                <w:noProof/>
              </w:rPr>
              <w:drawing>
                <wp:inline distT="0" distB="0" distL="0" distR="0" wp14:anchorId="462C8A7F" wp14:editId="35C9F272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112E2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E0752C6" w14:textId="77777777">
        <w:trPr>
          <w:jc w:val="right"/>
        </w:trPr>
        <w:tc>
          <w:tcPr>
            <w:tcW w:w="4320" w:type="dxa"/>
            <w:vAlign w:val="center"/>
          </w:tcPr>
          <w:p w14:paraId="2CAE2FA9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年前参加酒席，一靓女说代步必须</w:t>
            </w:r>
            <w:r>
              <w:rPr>
                <w:lang w:eastAsia="zh-CN"/>
              </w:rPr>
              <w:t>30</w:t>
            </w:r>
            <w:r>
              <w:rPr>
                <w:lang w:eastAsia="zh-CN"/>
              </w:rPr>
              <w:t>个以上</w:t>
            </w:r>
          </w:p>
        </w:tc>
        <w:tc>
          <w:tcPr>
            <w:tcW w:w="720" w:type="dxa"/>
          </w:tcPr>
          <w:p w14:paraId="31672BC8" w14:textId="77777777" w:rsidR="00636026" w:rsidRDefault="00000000">
            <w:r>
              <w:rPr>
                <w:noProof/>
              </w:rPr>
              <w:drawing>
                <wp:inline distT="0" distB="0" distL="0" distR="0" wp14:anchorId="1F66BDC2" wp14:editId="438A73BF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F5BD5" w14:textId="77777777" w:rsidR="00636026" w:rsidRDefault="00636026"/>
    <w:p w14:paraId="3472D56B" w14:textId="77777777" w:rsidR="00636026" w:rsidRDefault="00000000">
      <w:pPr>
        <w:jc w:val="center"/>
      </w:pPr>
      <w:r>
        <w:t>2023-11-25 22:44:40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12423F0" w14:textId="77777777">
        <w:tc>
          <w:tcPr>
            <w:tcW w:w="720" w:type="dxa"/>
          </w:tcPr>
          <w:p w14:paraId="347237F3" w14:textId="77777777" w:rsidR="00636026" w:rsidRDefault="00000000">
            <w:r>
              <w:rPr>
                <w:noProof/>
              </w:rPr>
              <w:drawing>
                <wp:inline distT="0" distB="0" distL="0" distR="0" wp14:anchorId="31875009" wp14:editId="2F164775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D92318" w14:textId="77777777" w:rsidR="00636026" w:rsidRDefault="00000000">
            <w:r>
              <w:t>啊</w:t>
            </w:r>
          </w:p>
        </w:tc>
      </w:tr>
    </w:tbl>
    <w:p w14:paraId="72838E51" w14:textId="77777777" w:rsidR="00636026" w:rsidRDefault="00636026"/>
    <w:p w14:paraId="3BF7BB5A" w14:textId="77777777" w:rsidR="00636026" w:rsidRDefault="00000000">
      <w:pPr>
        <w:jc w:val="center"/>
      </w:pPr>
      <w:r>
        <w:lastRenderedPageBreak/>
        <w:t>2023-11-25 22:52:05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F24AC31" w14:textId="77777777">
        <w:trPr>
          <w:jc w:val="right"/>
        </w:trPr>
        <w:tc>
          <w:tcPr>
            <w:tcW w:w="4320" w:type="dxa"/>
            <w:vAlign w:val="center"/>
          </w:tcPr>
          <w:p w14:paraId="29DB4456" w14:textId="77777777" w:rsidR="00636026" w:rsidRDefault="00000000">
            <w:pPr>
              <w:jc w:val="right"/>
            </w:pPr>
            <w:r>
              <w:t>好，睡觉了</w:t>
            </w:r>
          </w:p>
        </w:tc>
        <w:tc>
          <w:tcPr>
            <w:tcW w:w="720" w:type="dxa"/>
          </w:tcPr>
          <w:p w14:paraId="5BD96C82" w14:textId="77777777" w:rsidR="00636026" w:rsidRDefault="00000000">
            <w:r>
              <w:rPr>
                <w:noProof/>
              </w:rPr>
              <w:drawing>
                <wp:inline distT="0" distB="0" distL="0" distR="0" wp14:anchorId="04C01359" wp14:editId="57B2E784">
                  <wp:extent cx="457200" cy="457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E9C07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5A00007" w14:textId="77777777">
        <w:tc>
          <w:tcPr>
            <w:tcW w:w="720" w:type="dxa"/>
          </w:tcPr>
          <w:p w14:paraId="68E4BCA4" w14:textId="77777777" w:rsidR="00636026" w:rsidRDefault="00000000">
            <w:r>
              <w:rPr>
                <w:noProof/>
              </w:rPr>
              <w:drawing>
                <wp:inline distT="0" distB="0" distL="0" distR="0" wp14:anchorId="056896E9" wp14:editId="187227F6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25C269" w14:textId="77777777" w:rsidR="00636026" w:rsidRDefault="00000000">
            <w:r>
              <w:t>睡什么睡呀？</w:t>
            </w:r>
          </w:p>
        </w:tc>
      </w:tr>
    </w:tbl>
    <w:p w14:paraId="662DC3C3" w14:textId="77777777" w:rsidR="00636026" w:rsidRDefault="00636026"/>
    <w:p w14:paraId="04BC0B07" w14:textId="77777777" w:rsidR="00636026" w:rsidRDefault="00000000">
      <w:pPr>
        <w:jc w:val="center"/>
      </w:pPr>
      <w:r>
        <w:t>2023-11-25 23:00:54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A7A263B" w14:textId="77777777">
        <w:trPr>
          <w:jc w:val="right"/>
        </w:trPr>
        <w:tc>
          <w:tcPr>
            <w:tcW w:w="4320" w:type="dxa"/>
            <w:vAlign w:val="center"/>
          </w:tcPr>
          <w:p w14:paraId="3CFFB055" w14:textId="77777777" w:rsidR="00636026" w:rsidRDefault="00000000">
            <w:pPr>
              <w:jc w:val="right"/>
            </w:pPr>
            <w:r>
              <w:t>当然是一人睡了</w:t>
            </w:r>
            <w:r>
              <w:t xml:space="preserve"> </w:t>
            </w:r>
          </w:p>
        </w:tc>
        <w:tc>
          <w:tcPr>
            <w:tcW w:w="720" w:type="dxa"/>
          </w:tcPr>
          <w:p w14:paraId="381C8DD6" w14:textId="77777777" w:rsidR="00636026" w:rsidRDefault="00000000">
            <w:r>
              <w:rPr>
                <w:noProof/>
              </w:rPr>
              <w:drawing>
                <wp:inline distT="0" distB="0" distL="0" distR="0" wp14:anchorId="6E73CE7F" wp14:editId="6BC5DEF0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976F4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9B98154" w14:textId="77777777">
        <w:trPr>
          <w:jc w:val="right"/>
        </w:trPr>
        <w:tc>
          <w:tcPr>
            <w:tcW w:w="4320" w:type="dxa"/>
            <w:vAlign w:val="center"/>
          </w:tcPr>
          <w:p w14:paraId="1AF56076" w14:textId="77777777" w:rsidR="00636026" w:rsidRDefault="00000000">
            <w:pPr>
              <w:jc w:val="right"/>
            </w:pPr>
            <w:r>
              <w:t>你又不会跟我睡</w:t>
            </w:r>
            <w:r>
              <w:t xml:space="preserve"> </w:t>
            </w:r>
          </w:p>
        </w:tc>
        <w:tc>
          <w:tcPr>
            <w:tcW w:w="720" w:type="dxa"/>
          </w:tcPr>
          <w:p w14:paraId="52823F0C" w14:textId="77777777" w:rsidR="00636026" w:rsidRDefault="00000000">
            <w:r>
              <w:rPr>
                <w:noProof/>
              </w:rPr>
              <w:drawing>
                <wp:inline distT="0" distB="0" distL="0" distR="0" wp14:anchorId="21068052" wp14:editId="11758942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368C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6E880AA" w14:textId="77777777">
        <w:tc>
          <w:tcPr>
            <w:tcW w:w="720" w:type="dxa"/>
          </w:tcPr>
          <w:p w14:paraId="73F77E65" w14:textId="77777777" w:rsidR="00636026" w:rsidRDefault="00000000">
            <w:r>
              <w:rPr>
                <w:noProof/>
              </w:rPr>
              <w:drawing>
                <wp:inline distT="0" distB="0" distL="0" distR="0" wp14:anchorId="651F56AE" wp14:editId="7E4D49C4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B8DC4D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自己听听你说的什么话？</w:t>
            </w:r>
          </w:p>
        </w:tc>
      </w:tr>
    </w:tbl>
    <w:p w14:paraId="009CDBFE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30B07CC" w14:textId="77777777">
        <w:trPr>
          <w:jc w:val="right"/>
        </w:trPr>
        <w:tc>
          <w:tcPr>
            <w:tcW w:w="4320" w:type="dxa"/>
            <w:vAlign w:val="center"/>
          </w:tcPr>
          <w:p w14:paraId="1CB057C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又感觉你不太想聊天的</w:t>
            </w:r>
          </w:p>
        </w:tc>
        <w:tc>
          <w:tcPr>
            <w:tcW w:w="720" w:type="dxa"/>
          </w:tcPr>
          <w:p w14:paraId="3423F8C2" w14:textId="77777777" w:rsidR="00636026" w:rsidRDefault="00000000">
            <w:r>
              <w:rPr>
                <w:noProof/>
              </w:rPr>
              <w:drawing>
                <wp:inline distT="0" distB="0" distL="0" distR="0" wp14:anchorId="7613EE5E" wp14:editId="75AC8A40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71316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109BF6F" w14:textId="77777777">
        <w:tc>
          <w:tcPr>
            <w:tcW w:w="720" w:type="dxa"/>
          </w:tcPr>
          <w:p w14:paraId="10E3F96E" w14:textId="77777777" w:rsidR="00636026" w:rsidRDefault="00000000">
            <w:r>
              <w:rPr>
                <w:noProof/>
              </w:rPr>
              <w:drawing>
                <wp:inline distT="0" distB="0" distL="0" distR="0" wp14:anchorId="7740AE0F" wp14:editId="07627C8C">
                  <wp:extent cx="457200" cy="4572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E49A8D" w14:textId="77777777" w:rsidR="00636026" w:rsidRDefault="00000000">
            <w:r>
              <w:t>你是喝了多少？</w:t>
            </w:r>
          </w:p>
        </w:tc>
      </w:tr>
    </w:tbl>
    <w:p w14:paraId="0E01BF3F" w14:textId="77777777" w:rsidR="00636026" w:rsidRDefault="00636026"/>
    <w:p w14:paraId="74129705" w14:textId="77777777" w:rsidR="00636026" w:rsidRDefault="00000000">
      <w:pPr>
        <w:jc w:val="center"/>
      </w:pPr>
      <w:r>
        <w:t>2023-11-25 23:07:27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341E2AB" w14:textId="77777777">
        <w:trPr>
          <w:jc w:val="right"/>
        </w:trPr>
        <w:tc>
          <w:tcPr>
            <w:tcW w:w="4320" w:type="dxa"/>
            <w:vAlign w:val="center"/>
          </w:tcPr>
          <w:p w14:paraId="0838916E" w14:textId="77777777" w:rsidR="00636026" w:rsidRDefault="00000000">
            <w:pPr>
              <w:jc w:val="right"/>
            </w:pPr>
            <w:r>
              <w:t>没有写偏了多想了</w:t>
            </w:r>
          </w:p>
        </w:tc>
        <w:tc>
          <w:tcPr>
            <w:tcW w:w="720" w:type="dxa"/>
          </w:tcPr>
          <w:p w14:paraId="7D2FF11D" w14:textId="77777777" w:rsidR="00636026" w:rsidRDefault="00000000">
            <w:r>
              <w:rPr>
                <w:noProof/>
              </w:rPr>
              <w:drawing>
                <wp:inline distT="0" distB="0" distL="0" distR="0" wp14:anchorId="6850CD84" wp14:editId="7EE925CE">
                  <wp:extent cx="457200" cy="4572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17ACA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18616C7" w14:textId="77777777">
        <w:tc>
          <w:tcPr>
            <w:tcW w:w="720" w:type="dxa"/>
          </w:tcPr>
          <w:p w14:paraId="2AF0417E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515C3C68" wp14:editId="5A864343">
                  <wp:extent cx="457200" cy="4572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0D5BC2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但凡你在我旁边，你已经被我揍了</w:t>
            </w:r>
          </w:p>
        </w:tc>
      </w:tr>
    </w:tbl>
    <w:p w14:paraId="5024A4A9" w14:textId="77777777" w:rsidR="00636026" w:rsidRDefault="00636026">
      <w:pPr>
        <w:rPr>
          <w:lang w:eastAsia="zh-CN"/>
        </w:rPr>
      </w:pPr>
    </w:p>
    <w:p w14:paraId="28CDD577" w14:textId="77777777" w:rsidR="00636026" w:rsidRDefault="00000000">
      <w:pPr>
        <w:jc w:val="center"/>
      </w:pPr>
      <w:r>
        <w:t>2023-11-25 23:12:51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0197897" w14:textId="77777777">
        <w:trPr>
          <w:jc w:val="right"/>
        </w:trPr>
        <w:tc>
          <w:tcPr>
            <w:tcW w:w="4320" w:type="dxa"/>
            <w:vAlign w:val="center"/>
          </w:tcPr>
          <w:p w14:paraId="7B83098C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那太可怕，错一下就没命了吧</w:t>
            </w:r>
          </w:p>
        </w:tc>
        <w:tc>
          <w:tcPr>
            <w:tcW w:w="720" w:type="dxa"/>
          </w:tcPr>
          <w:p w14:paraId="6D123F76" w14:textId="77777777" w:rsidR="00636026" w:rsidRDefault="00000000">
            <w:r>
              <w:rPr>
                <w:noProof/>
              </w:rPr>
              <w:drawing>
                <wp:inline distT="0" distB="0" distL="0" distR="0" wp14:anchorId="6BCF473D" wp14:editId="09ECF091">
                  <wp:extent cx="457200" cy="4572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43A4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E2E7E08" w14:textId="77777777">
        <w:tc>
          <w:tcPr>
            <w:tcW w:w="720" w:type="dxa"/>
          </w:tcPr>
          <w:p w14:paraId="1AABC421" w14:textId="77777777" w:rsidR="00636026" w:rsidRDefault="00000000">
            <w:r>
              <w:rPr>
                <w:noProof/>
              </w:rPr>
              <w:drawing>
                <wp:inline distT="0" distB="0" distL="0" distR="0" wp14:anchorId="61D59276" wp14:editId="5960A403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8FEAC6" w14:textId="77777777" w:rsidR="00636026" w:rsidRDefault="00000000">
            <w:r>
              <w:t>嗯，那倒不至于</w:t>
            </w:r>
          </w:p>
        </w:tc>
      </w:tr>
    </w:tbl>
    <w:p w14:paraId="28A5B30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2640BB5" w14:textId="77777777">
        <w:trPr>
          <w:jc w:val="right"/>
        </w:trPr>
        <w:tc>
          <w:tcPr>
            <w:tcW w:w="4320" w:type="dxa"/>
            <w:vAlign w:val="center"/>
          </w:tcPr>
          <w:p w14:paraId="77D2D1C3" w14:textId="77777777" w:rsidR="00636026" w:rsidRDefault="00000000">
            <w:pPr>
              <w:jc w:val="right"/>
            </w:pPr>
            <w:r>
              <w:t>那残废了更不好过喔</w:t>
            </w:r>
          </w:p>
        </w:tc>
        <w:tc>
          <w:tcPr>
            <w:tcW w:w="720" w:type="dxa"/>
          </w:tcPr>
          <w:p w14:paraId="6DC61016" w14:textId="77777777" w:rsidR="00636026" w:rsidRDefault="00000000">
            <w:r>
              <w:rPr>
                <w:noProof/>
              </w:rPr>
              <w:drawing>
                <wp:inline distT="0" distB="0" distL="0" distR="0" wp14:anchorId="6B80FD8D" wp14:editId="4E8BEABB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2185D" w14:textId="77777777" w:rsidR="00636026" w:rsidRDefault="00636026"/>
    <w:p w14:paraId="3E0D7A0F" w14:textId="77777777" w:rsidR="00636026" w:rsidRDefault="00000000">
      <w:pPr>
        <w:jc w:val="center"/>
      </w:pPr>
      <w:r>
        <w:t>2023-11-25 23:24:01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37A1F3F" w14:textId="77777777">
        <w:tc>
          <w:tcPr>
            <w:tcW w:w="720" w:type="dxa"/>
          </w:tcPr>
          <w:p w14:paraId="261055DC" w14:textId="77777777" w:rsidR="00636026" w:rsidRDefault="00000000">
            <w:r>
              <w:rPr>
                <w:noProof/>
              </w:rPr>
              <w:drawing>
                <wp:inline distT="0" distB="0" distL="0" distR="0" wp14:anchorId="68B8DFF9" wp14:editId="17753DB5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BAAC8A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没事，我这下手也不重</w:t>
            </w:r>
          </w:p>
        </w:tc>
      </w:tr>
    </w:tbl>
    <w:p w14:paraId="1F0D8A0E" w14:textId="77777777" w:rsidR="00636026" w:rsidRDefault="00636026">
      <w:pPr>
        <w:rPr>
          <w:lang w:eastAsia="zh-CN"/>
        </w:rPr>
      </w:pPr>
    </w:p>
    <w:p w14:paraId="65761094" w14:textId="77777777" w:rsidR="00636026" w:rsidRDefault="00000000">
      <w:pPr>
        <w:jc w:val="center"/>
      </w:pPr>
      <w:r>
        <w:t>2023-11-25 23:31:09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DE1A08C" w14:textId="77777777">
        <w:trPr>
          <w:jc w:val="right"/>
        </w:trPr>
        <w:tc>
          <w:tcPr>
            <w:tcW w:w="4320" w:type="dxa"/>
            <w:vAlign w:val="center"/>
          </w:tcPr>
          <w:p w14:paraId="7D66E144" w14:textId="77777777" w:rsidR="00636026" w:rsidRDefault="00000000">
            <w:pPr>
              <w:jc w:val="right"/>
            </w:pPr>
            <w:r>
              <w:t>怎么会没事，</w:t>
            </w:r>
          </w:p>
        </w:tc>
        <w:tc>
          <w:tcPr>
            <w:tcW w:w="720" w:type="dxa"/>
          </w:tcPr>
          <w:p w14:paraId="6EDCF64B" w14:textId="77777777" w:rsidR="00636026" w:rsidRDefault="00000000">
            <w:r>
              <w:rPr>
                <w:noProof/>
              </w:rPr>
              <w:drawing>
                <wp:inline distT="0" distB="0" distL="0" distR="0" wp14:anchorId="07CD11F6" wp14:editId="6136CF99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8D3BB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0F501F5" w14:textId="77777777">
        <w:trPr>
          <w:jc w:val="right"/>
        </w:trPr>
        <w:tc>
          <w:tcPr>
            <w:tcW w:w="4320" w:type="dxa"/>
            <w:vAlign w:val="center"/>
          </w:tcPr>
          <w:p w14:paraId="703F819A" w14:textId="77777777" w:rsidR="00636026" w:rsidRDefault="00000000">
            <w:pPr>
              <w:jc w:val="right"/>
            </w:pPr>
            <w:r>
              <w:t>到时候丢在那不管的</w:t>
            </w:r>
          </w:p>
        </w:tc>
        <w:tc>
          <w:tcPr>
            <w:tcW w:w="720" w:type="dxa"/>
          </w:tcPr>
          <w:p w14:paraId="4F5BD486" w14:textId="77777777" w:rsidR="00636026" w:rsidRDefault="00000000">
            <w:r>
              <w:rPr>
                <w:noProof/>
              </w:rPr>
              <w:drawing>
                <wp:inline distT="0" distB="0" distL="0" distR="0" wp14:anchorId="0EC71A7E" wp14:editId="07501B8F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8CF5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66F1E4A" w14:textId="77777777">
        <w:trPr>
          <w:jc w:val="right"/>
        </w:trPr>
        <w:tc>
          <w:tcPr>
            <w:tcW w:w="4320" w:type="dxa"/>
            <w:vAlign w:val="center"/>
          </w:tcPr>
          <w:p w14:paraId="44175DC7" w14:textId="77777777" w:rsidR="00636026" w:rsidRDefault="00000000">
            <w:pPr>
              <w:jc w:val="right"/>
            </w:pPr>
            <w:r>
              <w:t>多可怜</w:t>
            </w:r>
            <w:r>
              <w:t>🥺</w:t>
            </w:r>
            <w:r>
              <w:t>的</w:t>
            </w:r>
          </w:p>
        </w:tc>
        <w:tc>
          <w:tcPr>
            <w:tcW w:w="720" w:type="dxa"/>
          </w:tcPr>
          <w:p w14:paraId="4F7569F8" w14:textId="77777777" w:rsidR="00636026" w:rsidRDefault="00000000">
            <w:r>
              <w:rPr>
                <w:noProof/>
              </w:rPr>
              <w:drawing>
                <wp:inline distT="0" distB="0" distL="0" distR="0" wp14:anchorId="273DF0E0" wp14:editId="0E4E967F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9FCD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AB56C6C" w14:textId="77777777">
        <w:tc>
          <w:tcPr>
            <w:tcW w:w="720" w:type="dxa"/>
          </w:tcPr>
          <w:p w14:paraId="5E96670D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77F046CC" wp14:editId="57D8F6F2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FC437A" w14:textId="77777777" w:rsidR="00636026" w:rsidRDefault="00000000">
            <w:r>
              <w:t>【语音】</w:t>
            </w:r>
          </w:p>
        </w:tc>
      </w:tr>
    </w:tbl>
    <w:p w14:paraId="2D0D418E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D0CB397" w14:textId="77777777">
        <w:tc>
          <w:tcPr>
            <w:tcW w:w="720" w:type="dxa"/>
          </w:tcPr>
          <w:p w14:paraId="7098A1A6" w14:textId="77777777" w:rsidR="00636026" w:rsidRDefault="00000000">
            <w:r>
              <w:rPr>
                <w:noProof/>
              </w:rPr>
              <w:drawing>
                <wp:inline distT="0" distB="0" distL="0" distR="0" wp14:anchorId="39867F0D" wp14:editId="77C4E717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7E5EEF" w14:textId="77777777" w:rsidR="00636026" w:rsidRDefault="00000000">
            <w:r>
              <w:t>【语音】</w:t>
            </w:r>
          </w:p>
        </w:tc>
      </w:tr>
    </w:tbl>
    <w:p w14:paraId="7B528D9B" w14:textId="77777777" w:rsidR="00636026" w:rsidRDefault="00636026"/>
    <w:p w14:paraId="290F66C6" w14:textId="77777777" w:rsidR="00636026" w:rsidRDefault="00000000">
      <w:pPr>
        <w:jc w:val="center"/>
      </w:pPr>
      <w:r>
        <w:t>2023-11-25 23:38:13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C4AFC94" w14:textId="77777777">
        <w:trPr>
          <w:jc w:val="right"/>
        </w:trPr>
        <w:tc>
          <w:tcPr>
            <w:tcW w:w="4320" w:type="dxa"/>
            <w:vAlign w:val="center"/>
          </w:tcPr>
          <w:p w14:paraId="4EE69052" w14:textId="77777777" w:rsidR="00636026" w:rsidRDefault="00000000">
            <w:pPr>
              <w:jc w:val="right"/>
            </w:pPr>
            <w:r>
              <w:t>是吧</w:t>
            </w:r>
          </w:p>
        </w:tc>
        <w:tc>
          <w:tcPr>
            <w:tcW w:w="720" w:type="dxa"/>
          </w:tcPr>
          <w:p w14:paraId="7E3B842F" w14:textId="77777777" w:rsidR="00636026" w:rsidRDefault="00000000">
            <w:r>
              <w:rPr>
                <w:noProof/>
              </w:rPr>
              <w:drawing>
                <wp:inline distT="0" distB="0" distL="0" distR="0" wp14:anchorId="57E26799" wp14:editId="23AD375E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89D3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F580F65" w14:textId="77777777">
        <w:trPr>
          <w:jc w:val="right"/>
        </w:trPr>
        <w:tc>
          <w:tcPr>
            <w:tcW w:w="4320" w:type="dxa"/>
            <w:vAlign w:val="center"/>
          </w:tcPr>
          <w:p w14:paraId="7243626D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731E25F" wp14:editId="5FC62C74">
                  <wp:extent cx="1371600" cy="1828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d4a60b7e767e7a7831bf174419baf59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23D2BB" w14:textId="77777777" w:rsidR="00636026" w:rsidRDefault="00000000">
            <w:r>
              <w:rPr>
                <w:noProof/>
              </w:rPr>
              <w:drawing>
                <wp:inline distT="0" distB="0" distL="0" distR="0" wp14:anchorId="50A44517" wp14:editId="48FB7339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39020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EB4F175" w14:textId="77777777">
        <w:trPr>
          <w:jc w:val="right"/>
        </w:trPr>
        <w:tc>
          <w:tcPr>
            <w:tcW w:w="4320" w:type="dxa"/>
            <w:vAlign w:val="center"/>
          </w:tcPr>
          <w:p w14:paraId="30CCEDD3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18032D0" wp14:editId="5E2A3EFC">
                  <wp:extent cx="2438400" cy="1828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033f1aade6f66b7e90c4ea67c83a31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0CC7518" w14:textId="77777777" w:rsidR="00636026" w:rsidRDefault="00000000">
            <w:r>
              <w:rPr>
                <w:noProof/>
              </w:rPr>
              <w:drawing>
                <wp:inline distT="0" distB="0" distL="0" distR="0" wp14:anchorId="15BF3945" wp14:editId="6404B8DF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00A3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465D4C4" w14:textId="77777777">
        <w:trPr>
          <w:jc w:val="right"/>
        </w:trPr>
        <w:tc>
          <w:tcPr>
            <w:tcW w:w="4320" w:type="dxa"/>
            <w:vAlign w:val="center"/>
          </w:tcPr>
          <w:p w14:paraId="5CB5C65C" w14:textId="77777777" w:rsidR="00636026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243534AE" wp14:editId="2832BFBE">
                  <wp:extent cx="2438400" cy="1828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600aa82f2588c20c3bd780627c97aa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487AF88" w14:textId="77777777" w:rsidR="00636026" w:rsidRDefault="00000000">
            <w:r>
              <w:rPr>
                <w:noProof/>
              </w:rPr>
              <w:drawing>
                <wp:inline distT="0" distB="0" distL="0" distR="0" wp14:anchorId="3DF2AF45" wp14:editId="223ABC57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2D4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D763A3C" w14:textId="77777777">
        <w:trPr>
          <w:jc w:val="right"/>
        </w:trPr>
        <w:tc>
          <w:tcPr>
            <w:tcW w:w="4320" w:type="dxa"/>
            <w:vAlign w:val="center"/>
          </w:tcPr>
          <w:p w14:paraId="28F6FBD4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581A04" wp14:editId="48EADF13">
                  <wp:extent cx="2438400" cy="1828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639043ae5fd408a1d4b92b485efe11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627BC79" w14:textId="77777777" w:rsidR="00636026" w:rsidRDefault="00000000">
            <w:r>
              <w:rPr>
                <w:noProof/>
              </w:rPr>
              <w:drawing>
                <wp:inline distT="0" distB="0" distL="0" distR="0" wp14:anchorId="757CAAA6" wp14:editId="4AAB9ED6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4E63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48FBA75" w14:textId="77777777">
        <w:trPr>
          <w:jc w:val="right"/>
        </w:trPr>
        <w:tc>
          <w:tcPr>
            <w:tcW w:w="4320" w:type="dxa"/>
            <w:vAlign w:val="center"/>
          </w:tcPr>
          <w:p w14:paraId="201FA9D7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F94D63" wp14:editId="5B1A9A0B">
                  <wp:extent cx="2438400" cy="1828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f2047a453ea98de6cacaac79f949f0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9C34DE1" w14:textId="77777777" w:rsidR="00636026" w:rsidRDefault="00000000">
            <w:r>
              <w:rPr>
                <w:noProof/>
              </w:rPr>
              <w:drawing>
                <wp:inline distT="0" distB="0" distL="0" distR="0" wp14:anchorId="269471FD" wp14:editId="27E5B028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0EEF3" w14:textId="77777777" w:rsidR="00636026" w:rsidRDefault="00636026"/>
    <w:p w14:paraId="3E0BAEF4" w14:textId="77777777" w:rsidR="00636026" w:rsidRDefault="00000000">
      <w:pPr>
        <w:jc w:val="center"/>
      </w:pPr>
      <w:r>
        <w:t>2023-11-25 23:43:23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91E9FFA" w14:textId="77777777">
        <w:trPr>
          <w:jc w:val="right"/>
        </w:trPr>
        <w:tc>
          <w:tcPr>
            <w:tcW w:w="4320" w:type="dxa"/>
            <w:vAlign w:val="center"/>
          </w:tcPr>
          <w:p w14:paraId="614395D7" w14:textId="77777777" w:rsidR="00636026" w:rsidRDefault="00000000">
            <w:pPr>
              <w:jc w:val="right"/>
            </w:pPr>
            <w:r>
              <w:t>给你看上海博览会</w:t>
            </w:r>
          </w:p>
        </w:tc>
        <w:tc>
          <w:tcPr>
            <w:tcW w:w="720" w:type="dxa"/>
          </w:tcPr>
          <w:p w14:paraId="78D832B7" w14:textId="77777777" w:rsidR="00636026" w:rsidRDefault="00000000">
            <w:r>
              <w:rPr>
                <w:noProof/>
              </w:rPr>
              <w:drawing>
                <wp:inline distT="0" distB="0" distL="0" distR="0" wp14:anchorId="31A3BFAE" wp14:editId="71FD452F">
                  <wp:extent cx="457200" cy="4572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BF949" w14:textId="77777777" w:rsidR="00636026" w:rsidRDefault="00636026"/>
    <w:p w14:paraId="65C73996" w14:textId="77777777" w:rsidR="00636026" w:rsidRDefault="00000000">
      <w:pPr>
        <w:jc w:val="center"/>
      </w:pPr>
      <w:r>
        <w:lastRenderedPageBreak/>
        <w:t>2023-11-25 23:49:44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77138CA" w14:textId="77777777">
        <w:tc>
          <w:tcPr>
            <w:tcW w:w="720" w:type="dxa"/>
          </w:tcPr>
          <w:p w14:paraId="26F9280E" w14:textId="77777777" w:rsidR="00636026" w:rsidRDefault="00000000">
            <w:r>
              <w:rPr>
                <w:noProof/>
              </w:rPr>
              <w:drawing>
                <wp:inline distT="0" distB="0" distL="0" distR="0" wp14:anchorId="1C540726" wp14:editId="5EA30602">
                  <wp:extent cx="457200" cy="457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825E87" w14:textId="77777777" w:rsidR="00636026" w:rsidRDefault="00000000">
            <w:r>
              <w:t>【语音】</w:t>
            </w:r>
          </w:p>
        </w:tc>
      </w:tr>
    </w:tbl>
    <w:p w14:paraId="1D9C456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61EC0E1" w14:textId="77777777">
        <w:trPr>
          <w:jc w:val="right"/>
        </w:trPr>
        <w:tc>
          <w:tcPr>
            <w:tcW w:w="4320" w:type="dxa"/>
            <w:vAlign w:val="center"/>
          </w:tcPr>
          <w:p w14:paraId="0F1F0D62" w14:textId="77777777" w:rsidR="00636026" w:rsidRDefault="00000000">
            <w:pPr>
              <w:jc w:val="right"/>
            </w:pPr>
            <w:r>
              <w:t>前天</w:t>
            </w:r>
          </w:p>
        </w:tc>
        <w:tc>
          <w:tcPr>
            <w:tcW w:w="720" w:type="dxa"/>
          </w:tcPr>
          <w:p w14:paraId="35512C56" w14:textId="77777777" w:rsidR="00636026" w:rsidRDefault="00000000">
            <w:r>
              <w:rPr>
                <w:noProof/>
              </w:rPr>
              <w:drawing>
                <wp:inline distT="0" distB="0" distL="0" distR="0" wp14:anchorId="2F2A6653" wp14:editId="08A451B3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A1ED9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2585A38" w14:textId="77777777">
        <w:tc>
          <w:tcPr>
            <w:tcW w:w="720" w:type="dxa"/>
          </w:tcPr>
          <w:p w14:paraId="1EDE63FE" w14:textId="77777777" w:rsidR="00636026" w:rsidRDefault="00000000">
            <w:r>
              <w:rPr>
                <w:noProof/>
              </w:rPr>
              <w:drawing>
                <wp:inline distT="0" distB="0" distL="0" distR="0" wp14:anchorId="22DF07D0" wp14:editId="613B6A7C">
                  <wp:extent cx="457200" cy="4572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AED619" w14:textId="77777777" w:rsidR="00636026" w:rsidRDefault="00000000">
            <w:r>
              <w:t>不错</w:t>
            </w:r>
          </w:p>
        </w:tc>
      </w:tr>
    </w:tbl>
    <w:p w14:paraId="2289E7B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C913D9A" w14:textId="77777777">
        <w:tc>
          <w:tcPr>
            <w:tcW w:w="720" w:type="dxa"/>
          </w:tcPr>
          <w:p w14:paraId="1F8B3B5D" w14:textId="77777777" w:rsidR="00636026" w:rsidRDefault="00000000">
            <w:r>
              <w:rPr>
                <w:noProof/>
              </w:rPr>
              <w:drawing>
                <wp:inline distT="0" distB="0" distL="0" distR="0" wp14:anchorId="3F711287" wp14:editId="6FE0AC11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711722" w14:textId="77777777" w:rsidR="00636026" w:rsidRDefault="00000000">
            <w:r>
              <w:t>都学到什么了</w:t>
            </w:r>
          </w:p>
        </w:tc>
      </w:tr>
    </w:tbl>
    <w:p w14:paraId="6AF53D5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983C19B" w14:textId="77777777">
        <w:trPr>
          <w:jc w:val="right"/>
        </w:trPr>
        <w:tc>
          <w:tcPr>
            <w:tcW w:w="4320" w:type="dxa"/>
            <w:vAlign w:val="center"/>
          </w:tcPr>
          <w:p w14:paraId="5D404C3D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哈哈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，老板抓去叫我学别人家的产品</w:t>
            </w:r>
          </w:p>
        </w:tc>
        <w:tc>
          <w:tcPr>
            <w:tcW w:w="720" w:type="dxa"/>
          </w:tcPr>
          <w:p w14:paraId="06B99B34" w14:textId="77777777" w:rsidR="00636026" w:rsidRDefault="00000000">
            <w:r>
              <w:rPr>
                <w:noProof/>
              </w:rPr>
              <w:drawing>
                <wp:inline distT="0" distB="0" distL="0" distR="0" wp14:anchorId="1935FF04" wp14:editId="4784F33A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7151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6ABB583" w14:textId="77777777">
        <w:trPr>
          <w:jc w:val="right"/>
        </w:trPr>
        <w:tc>
          <w:tcPr>
            <w:tcW w:w="4320" w:type="dxa"/>
            <w:vAlign w:val="center"/>
          </w:tcPr>
          <w:p w14:paraId="1AE240D9" w14:textId="77777777" w:rsidR="00636026" w:rsidRDefault="00000000">
            <w:pPr>
              <w:jc w:val="right"/>
            </w:pPr>
            <w:r>
              <w:t>可我啥也没看懂呀</w:t>
            </w:r>
          </w:p>
        </w:tc>
        <w:tc>
          <w:tcPr>
            <w:tcW w:w="720" w:type="dxa"/>
          </w:tcPr>
          <w:p w14:paraId="74DE7E99" w14:textId="77777777" w:rsidR="00636026" w:rsidRDefault="00000000">
            <w:r>
              <w:rPr>
                <w:noProof/>
              </w:rPr>
              <w:drawing>
                <wp:inline distT="0" distB="0" distL="0" distR="0" wp14:anchorId="5273C971" wp14:editId="3F03D7EE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F14D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C83EEB1" w14:textId="77777777">
        <w:trPr>
          <w:jc w:val="right"/>
        </w:trPr>
        <w:tc>
          <w:tcPr>
            <w:tcW w:w="4320" w:type="dxa"/>
            <w:vAlign w:val="center"/>
          </w:tcPr>
          <w:p w14:paraId="5EB05DEA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昨天回来晚上回来下车就叫我写心得</w:t>
            </w:r>
          </w:p>
        </w:tc>
        <w:tc>
          <w:tcPr>
            <w:tcW w:w="720" w:type="dxa"/>
          </w:tcPr>
          <w:p w14:paraId="2F0FCEF9" w14:textId="77777777" w:rsidR="00636026" w:rsidRDefault="00000000">
            <w:r>
              <w:rPr>
                <w:noProof/>
              </w:rPr>
              <w:drawing>
                <wp:inline distT="0" distB="0" distL="0" distR="0" wp14:anchorId="117FA42C" wp14:editId="68C9F63C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8B3AC" w14:textId="77777777" w:rsidR="00636026" w:rsidRDefault="00636026"/>
    <w:p w14:paraId="17C1B03E" w14:textId="77777777" w:rsidR="00636026" w:rsidRDefault="00000000">
      <w:pPr>
        <w:jc w:val="center"/>
      </w:pPr>
      <w:r>
        <w:t>2023-11-26 00:10:55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D90A059" w14:textId="77777777">
        <w:tc>
          <w:tcPr>
            <w:tcW w:w="720" w:type="dxa"/>
          </w:tcPr>
          <w:p w14:paraId="7C92FD6E" w14:textId="77777777" w:rsidR="00636026" w:rsidRDefault="00000000">
            <w:r>
              <w:rPr>
                <w:noProof/>
              </w:rPr>
              <w:drawing>
                <wp:inline distT="0" distB="0" distL="0" distR="0" wp14:anchorId="26F85C3A" wp14:editId="20F6DD49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116D08" w14:textId="77777777" w:rsidR="00636026" w:rsidRDefault="00000000">
            <w:r>
              <w:t>那你后面怎么写的？</w:t>
            </w:r>
          </w:p>
        </w:tc>
      </w:tr>
    </w:tbl>
    <w:p w14:paraId="60646B5E" w14:textId="77777777" w:rsidR="00636026" w:rsidRDefault="00636026"/>
    <w:p w14:paraId="0777EADD" w14:textId="77777777" w:rsidR="00636026" w:rsidRDefault="00000000">
      <w:pPr>
        <w:jc w:val="center"/>
      </w:pPr>
      <w:r>
        <w:t>2023-11-26 09:31:44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6A579F8" w14:textId="77777777">
        <w:trPr>
          <w:jc w:val="right"/>
        </w:trPr>
        <w:tc>
          <w:tcPr>
            <w:tcW w:w="4320" w:type="dxa"/>
            <w:vAlign w:val="center"/>
          </w:tcPr>
          <w:p w14:paraId="1E79E17A" w14:textId="77777777" w:rsidR="00636026" w:rsidRDefault="00000000">
            <w:pPr>
              <w:jc w:val="right"/>
            </w:pPr>
            <w:r>
              <w:lastRenderedPageBreak/>
              <w:t>不知道明天再说</w:t>
            </w:r>
          </w:p>
        </w:tc>
        <w:tc>
          <w:tcPr>
            <w:tcW w:w="720" w:type="dxa"/>
          </w:tcPr>
          <w:p w14:paraId="44CBB9D8" w14:textId="77777777" w:rsidR="00636026" w:rsidRDefault="00000000">
            <w:r>
              <w:rPr>
                <w:noProof/>
              </w:rPr>
              <w:drawing>
                <wp:inline distT="0" distB="0" distL="0" distR="0" wp14:anchorId="3994068C" wp14:editId="7ECBF834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50B84" w14:textId="77777777" w:rsidR="00636026" w:rsidRDefault="00636026"/>
    <w:p w14:paraId="64D79A6C" w14:textId="77777777" w:rsidR="00636026" w:rsidRDefault="00000000">
      <w:pPr>
        <w:jc w:val="center"/>
      </w:pPr>
      <w:r>
        <w:t>2023-11-26 10:45:13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6FC5655" w14:textId="77777777">
        <w:tc>
          <w:tcPr>
            <w:tcW w:w="720" w:type="dxa"/>
          </w:tcPr>
          <w:p w14:paraId="3E4C0869" w14:textId="77777777" w:rsidR="00636026" w:rsidRDefault="00000000">
            <w:r>
              <w:rPr>
                <w:noProof/>
              </w:rPr>
              <w:drawing>
                <wp:inline distT="0" distB="0" distL="0" distR="0" wp14:anchorId="71FDF0CD" wp14:editId="360BE9E0">
                  <wp:extent cx="457200" cy="4572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EB828F" w14:textId="77777777" w:rsidR="00636026" w:rsidRDefault="00000000">
            <w:r>
              <w:t>【表情包】</w:t>
            </w:r>
          </w:p>
        </w:tc>
      </w:tr>
    </w:tbl>
    <w:p w14:paraId="0988BF11" w14:textId="77777777" w:rsidR="00636026" w:rsidRDefault="00636026"/>
    <w:p w14:paraId="5E16ADE4" w14:textId="77777777" w:rsidR="00636026" w:rsidRDefault="00000000">
      <w:pPr>
        <w:jc w:val="center"/>
      </w:pPr>
      <w:r>
        <w:t>2023-11-26 10:59:44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E0CDF47" w14:textId="77777777">
        <w:trPr>
          <w:jc w:val="right"/>
        </w:trPr>
        <w:tc>
          <w:tcPr>
            <w:tcW w:w="4320" w:type="dxa"/>
            <w:vAlign w:val="center"/>
          </w:tcPr>
          <w:p w14:paraId="2719DEF1" w14:textId="77777777" w:rsidR="00636026" w:rsidRDefault="00000000">
            <w:pPr>
              <w:jc w:val="right"/>
            </w:pPr>
            <w:r>
              <w:t>你还是那么晚睡？</w:t>
            </w:r>
          </w:p>
        </w:tc>
        <w:tc>
          <w:tcPr>
            <w:tcW w:w="720" w:type="dxa"/>
          </w:tcPr>
          <w:p w14:paraId="268A9899" w14:textId="77777777" w:rsidR="00636026" w:rsidRDefault="00000000">
            <w:r>
              <w:rPr>
                <w:noProof/>
              </w:rPr>
              <w:drawing>
                <wp:inline distT="0" distB="0" distL="0" distR="0" wp14:anchorId="02180488" wp14:editId="6E7273D3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E7B63" w14:textId="77777777" w:rsidR="00636026" w:rsidRDefault="00636026"/>
    <w:p w14:paraId="78306193" w14:textId="77777777" w:rsidR="00636026" w:rsidRDefault="00000000">
      <w:pPr>
        <w:jc w:val="center"/>
      </w:pPr>
      <w:r>
        <w:t>2023-11-26 11:16:02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F047D12" w14:textId="77777777">
        <w:tc>
          <w:tcPr>
            <w:tcW w:w="720" w:type="dxa"/>
          </w:tcPr>
          <w:p w14:paraId="731C31B8" w14:textId="77777777" w:rsidR="00636026" w:rsidRDefault="00000000">
            <w:r>
              <w:rPr>
                <w:noProof/>
              </w:rPr>
              <w:drawing>
                <wp:inline distT="0" distB="0" distL="0" distR="0" wp14:anchorId="37D25C1E" wp14:editId="1C24BC0C">
                  <wp:extent cx="457200" cy="4572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AC60A6" w14:textId="77777777" w:rsidR="00636026" w:rsidRDefault="00000000">
            <w:r>
              <w:t>十二点嘛</w:t>
            </w:r>
          </w:p>
        </w:tc>
      </w:tr>
    </w:tbl>
    <w:p w14:paraId="2A3F014B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0749EBC" w14:textId="77777777">
        <w:trPr>
          <w:jc w:val="right"/>
        </w:trPr>
        <w:tc>
          <w:tcPr>
            <w:tcW w:w="4320" w:type="dxa"/>
            <w:vAlign w:val="center"/>
          </w:tcPr>
          <w:p w14:paraId="4E216759" w14:textId="77777777" w:rsidR="00636026" w:rsidRDefault="00000000">
            <w:pPr>
              <w:jc w:val="right"/>
            </w:pPr>
            <w:r>
              <w:t>那还好</w:t>
            </w:r>
          </w:p>
        </w:tc>
        <w:tc>
          <w:tcPr>
            <w:tcW w:w="720" w:type="dxa"/>
          </w:tcPr>
          <w:p w14:paraId="728697A6" w14:textId="77777777" w:rsidR="00636026" w:rsidRDefault="00000000">
            <w:r>
              <w:rPr>
                <w:noProof/>
              </w:rPr>
              <w:drawing>
                <wp:inline distT="0" distB="0" distL="0" distR="0" wp14:anchorId="484EE755" wp14:editId="160D92F4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A6DA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A5BF457" w14:textId="77777777">
        <w:trPr>
          <w:jc w:val="right"/>
        </w:trPr>
        <w:tc>
          <w:tcPr>
            <w:tcW w:w="4320" w:type="dxa"/>
            <w:vAlign w:val="center"/>
          </w:tcPr>
          <w:p w14:paraId="164CC9CE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如果还是一两点，那就变成大熊猫</w:t>
            </w:r>
          </w:p>
        </w:tc>
        <w:tc>
          <w:tcPr>
            <w:tcW w:w="720" w:type="dxa"/>
          </w:tcPr>
          <w:p w14:paraId="1AE6912C" w14:textId="77777777" w:rsidR="00636026" w:rsidRDefault="00000000">
            <w:r>
              <w:rPr>
                <w:noProof/>
              </w:rPr>
              <w:drawing>
                <wp:inline distT="0" distB="0" distL="0" distR="0" wp14:anchorId="21CB63C6" wp14:editId="12BF6133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97FA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3935BD1" w14:textId="77777777">
        <w:trPr>
          <w:jc w:val="right"/>
        </w:trPr>
        <w:tc>
          <w:tcPr>
            <w:tcW w:w="4320" w:type="dxa"/>
            <w:vAlign w:val="center"/>
          </w:tcPr>
          <w:p w14:paraId="6B62FF89" w14:textId="77777777" w:rsidR="00636026" w:rsidRDefault="00000000">
            <w:pPr>
              <w:jc w:val="right"/>
            </w:pPr>
            <w:r>
              <w:t>国宝了吧</w:t>
            </w:r>
          </w:p>
        </w:tc>
        <w:tc>
          <w:tcPr>
            <w:tcW w:w="720" w:type="dxa"/>
          </w:tcPr>
          <w:p w14:paraId="4FF20AC1" w14:textId="77777777" w:rsidR="00636026" w:rsidRDefault="00000000">
            <w:r>
              <w:rPr>
                <w:noProof/>
              </w:rPr>
              <w:drawing>
                <wp:inline distT="0" distB="0" distL="0" distR="0" wp14:anchorId="530092D4" wp14:editId="580DBCC9">
                  <wp:extent cx="457200" cy="4572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62244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1370F20" w14:textId="77777777">
        <w:tc>
          <w:tcPr>
            <w:tcW w:w="720" w:type="dxa"/>
          </w:tcPr>
          <w:p w14:paraId="12CD4D2B" w14:textId="77777777" w:rsidR="00636026" w:rsidRDefault="00000000">
            <w:r>
              <w:rPr>
                <w:noProof/>
              </w:rPr>
              <w:drawing>
                <wp:inline distT="0" distB="0" distL="0" distR="0" wp14:anchorId="221048D5" wp14:editId="65C6D6BD">
                  <wp:extent cx="457200" cy="457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162284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都说来了成都不当个国宝，多可惜</w:t>
            </w:r>
          </w:p>
        </w:tc>
      </w:tr>
    </w:tbl>
    <w:p w14:paraId="084C0B0E" w14:textId="77777777" w:rsidR="00636026" w:rsidRDefault="00636026">
      <w:pPr>
        <w:rPr>
          <w:lang w:eastAsia="zh-CN"/>
        </w:rPr>
      </w:pPr>
    </w:p>
    <w:p w14:paraId="6850D60D" w14:textId="77777777" w:rsidR="00636026" w:rsidRDefault="00000000">
      <w:pPr>
        <w:jc w:val="center"/>
      </w:pPr>
      <w:r>
        <w:lastRenderedPageBreak/>
        <w:t>2023-11-26 11:22:08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43591CD" w14:textId="77777777">
        <w:trPr>
          <w:jc w:val="right"/>
        </w:trPr>
        <w:tc>
          <w:tcPr>
            <w:tcW w:w="4320" w:type="dxa"/>
            <w:vAlign w:val="center"/>
          </w:tcPr>
          <w:p w14:paraId="003092E2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成了国宝，那我惹不起了</w:t>
            </w:r>
          </w:p>
        </w:tc>
        <w:tc>
          <w:tcPr>
            <w:tcW w:w="720" w:type="dxa"/>
          </w:tcPr>
          <w:p w14:paraId="627F99A1" w14:textId="77777777" w:rsidR="00636026" w:rsidRDefault="00000000">
            <w:r>
              <w:rPr>
                <w:noProof/>
              </w:rPr>
              <w:drawing>
                <wp:inline distT="0" distB="0" distL="0" distR="0" wp14:anchorId="1828F5D1" wp14:editId="766B0EA4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7454F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5310863" w14:textId="77777777">
        <w:tc>
          <w:tcPr>
            <w:tcW w:w="720" w:type="dxa"/>
          </w:tcPr>
          <w:p w14:paraId="4B9AA763" w14:textId="77777777" w:rsidR="00636026" w:rsidRDefault="00000000">
            <w:r>
              <w:rPr>
                <w:noProof/>
              </w:rPr>
              <w:drawing>
                <wp:inline distT="0" distB="0" distL="0" distR="0" wp14:anchorId="041DA0DE" wp14:editId="7FB11EB7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1469F1" w14:textId="77777777" w:rsidR="00636026" w:rsidRDefault="00000000">
            <w:r>
              <w:t>还想惹</w:t>
            </w:r>
          </w:p>
        </w:tc>
      </w:tr>
    </w:tbl>
    <w:p w14:paraId="351B7C8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49818E5" w14:textId="77777777">
        <w:trPr>
          <w:jc w:val="right"/>
        </w:trPr>
        <w:tc>
          <w:tcPr>
            <w:tcW w:w="4320" w:type="dxa"/>
            <w:vAlign w:val="center"/>
          </w:tcPr>
          <w:p w14:paraId="7A853A94" w14:textId="77777777" w:rsidR="00636026" w:rsidRDefault="00000000">
            <w:pPr>
              <w:jc w:val="right"/>
            </w:pPr>
            <w:r>
              <w:t>那我能看看</w:t>
            </w:r>
            <w:r>
              <w:t>👀</w:t>
            </w:r>
          </w:p>
        </w:tc>
        <w:tc>
          <w:tcPr>
            <w:tcW w:w="720" w:type="dxa"/>
          </w:tcPr>
          <w:p w14:paraId="6425436A" w14:textId="77777777" w:rsidR="00636026" w:rsidRDefault="00000000">
            <w:r>
              <w:rPr>
                <w:noProof/>
              </w:rPr>
              <w:drawing>
                <wp:inline distT="0" distB="0" distL="0" distR="0" wp14:anchorId="48F449EA" wp14:editId="5EC48487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FC56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A632AA9" w14:textId="77777777">
        <w:trPr>
          <w:jc w:val="right"/>
        </w:trPr>
        <w:tc>
          <w:tcPr>
            <w:tcW w:w="4320" w:type="dxa"/>
            <w:vAlign w:val="center"/>
          </w:tcPr>
          <w:p w14:paraId="44460EA9" w14:textId="77777777" w:rsidR="00636026" w:rsidRDefault="00000000">
            <w:pPr>
              <w:jc w:val="right"/>
            </w:pPr>
            <w:r>
              <w:t>这国宝今天长什么样</w:t>
            </w:r>
          </w:p>
        </w:tc>
        <w:tc>
          <w:tcPr>
            <w:tcW w:w="720" w:type="dxa"/>
          </w:tcPr>
          <w:p w14:paraId="4EAD5358" w14:textId="77777777" w:rsidR="00636026" w:rsidRDefault="00000000">
            <w:r>
              <w:rPr>
                <w:noProof/>
              </w:rPr>
              <w:drawing>
                <wp:inline distT="0" distB="0" distL="0" distR="0" wp14:anchorId="341D05D0" wp14:editId="5874BD13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89179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DD0544F" w14:textId="77777777">
        <w:tc>
          <w:tcPr>
            <w:tcW w:w="720" w:type="dxa"/>
          </w:tcPr>
          <w:p w14:paraId="3BA1C75E" w14:textId="77777777" w:rsidR="00636026" w:rsidRDefault="00000000">
            <w:r>
              <w:rPr>
                <w:noProof/>
              </w:rPr>
              <w:drawing>
                <wp:inline distT="0" distB="0" distL="0" distR="0" wp14:anchorId="11866ACE" wp14:editId="6CBC1FB3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6A3717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国宝的命运现在在别人的手上握着</w:t>
            </w:r>
          </w:p>
        </w:tc>
      </w:tr>
    </w:tbl>
    <w:p w14:paraId="2C3F2435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B36C619" w14:textId="77777777">
        <w:tc>
          <w:tcPr>
            <w:tcW w:w="720" w:type="dxa"/>
          </w:tcPr>
          <w:p w14:paraId="0D5CC000" w14:textId="77777777" w:rsidR="00636026" w:rsidRDefault="00000000">
            <w:r>
              <w:rPr>
                <w:noProof/>
              </w:rPr>
              <w:drawing>
                <wp:inline distT="0" distB="0" distL="0" distR="0" wp14:anchorId="0818FF15" wp14:editId="41FE6F38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3E8310" w14:textId="77777777" w:rsidR="00636026" w:rsidRDefault="00000000">
            <w:r>
              <w:t>心里瑟瑟发抖</w:t>
            </w:r>
          </w:p>
        </w:tc>
      </w:tr>
    </w:tbl>
    <w:p w14:paraId="4F5A52EC" w14:textId="77777777" w:rsidR="00636026" w:rsidRDefault="00636026"/>
    <w:p w14:paraId="572BF728" w14:textId="77777777" w:rsidR="00636026" w:rsidRDefault="00000000">
      <w:pPr>
        <w:jc w:val="center"/>
      </w:pPr>
      <w:r>
        <w:t>2023-11-26 11:28:19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0FD8F49" w14:textId="77777777">
        <w:trPr>
          <w:jc w:val="right"/>
        </w:trPr>
        <w:tc>
          <w:tcPr>
            <w:tcW w:w="4320" w:type="dxa"/>
            <w:vAlign w:val="center"/>
          </w:tcPr>
          <w:p w14:paraId="4CB5A80D" w14:textId="77777777" w:rsidR="00636026" w:rsidRDefault="00000000">
            <w:pPr>
              <w:jc w:val="right"/>
            </w:pPr>
            <w:r>
              <w:t>谁啊</w:t>
            </w:r>
          </w:p>
        </w:tc>
        <w:tc>
          <w:tcPr>
            <w:tcW w:w="720" w:type="dxa"/>
          </w:tcPr>
          <w:p w14:paraId="6FFCD17D" w14:textId="77777777" w:rsidR="00636026" w:rsidRDefault="00000000">
            <w:r>
              <w:rPr>
                <w:noProof/>
              </w:rPr>
              <w:drawing>
                <wp:inline distT="0" distB="0" distL="0" distR="0" wp14:anchorId="58FD7FB9" wp14:editId="1019C7E2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ECC7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B52176F" w14:textId="77777777">
        <w:trPr>
          <w:jc w:val="right"/>
        </w:trPr>
        <w:tc>
          <w:tcPr>
            <w:tcW w:w="4320" w:type="dxa"/>
            <w:vAlign w:val="center"/>
          </w:tcPr>
          <w:p w14:paraId="77A7E9F8" w14:textId="77777777" w:rsidR="00636026" w:rsidRDefault="00000000">
            <w:pPr>
              <w:jc w:val="right"/>
            </w:pPr>
            <w:r>
              <w:t>哪里</w:t>
            </w:r>
          </w:p>
        </w:tc>
        <w:tc>
          <w:tcPr>
            <w:tcW w:w="720" w:type="dxa"/>
          </w:tcPr>
          <w:p w14:paraId="7FC7B405" w14:textId="77777777" w:rsidR="00636026" w:rsidRDefault="00000000">
            <w:r>
              <w:rPr>
                <w:noProof/>
              </w:rPr>
              <w:drawing>
                <wp:inline distT="0" distB="0" distL="0" distR="0" wp14:anchorId="4815DD40" wp14:editId="09D5CA47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9BB4B" w14:textId="77777777" w:rsidR="00636026" w:rsidRDefault="00636026"/>
    <w:p w14:paraId="1872E80B" w14:textId="77777777" w:rsidR="00636026" w:rsidRDefault="00000000">
      <w:pPr>
        <w:jc w:val="center"/>
      </w:pPr>
      <w:r>
        <w:t>2023-11-26 11:38:10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EC5E8B9" w14:textId="77777777">
        <w:tc>
          <w:tcPr>
            <w:tcW w:w="720" w:type="dxa"/>
          </w:tcPr>
          <w:p w14:paraId="0B3C9F87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69BDBA17" wp14:editId="2E98FC51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C0B3FE" w14:textId="77777777" w:rsidR="00636026" w:rsidRDefault="00000000">
            <w:r>
              <w:t>理发师</w:t>
            </w:r>
          </w:p>
        </w:tc>
      </w:tr>
    </w:tbl>
    <w:p w14:paraId="597DC5B1" w14:textId="77777777" w:rsidR="00636026" w:rsidRDefault="00636026"/>
    <w:p w14:paraId="4915F1E4" w14:textId="77777777" w:rsidR="00636026" w:rsidRDefault="00000000">
      <w:pPr>
        <w:jc w:val="center"/>
      </w:pPr>
      <w:r>
        <w:t>2023-11-26 11:53:38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9A63354" w14:textId="77777777">
        <w:trPr>
          <w:jc w:val="right"/>
        </w:trPr>
        <w:tc>
          <w:tcPr>
            <w:tcW w:w="4320" w:type="dxa"/>
            <w:vAlign w:val="center"/>
          </w:tcPr>
          <w:p w14:paraId="69ED8274" w14:textId="77777777" w:rsidR="00636026" w:rsidRDefault="00000000">
            <w:pPr>
              <w:jc w:val="right"/>
            </w:pPr>
            <w:r>
              <w:t>哈哈，不好看了吗？</w:t>
            </w:r>
          </w:p>
        </w:tc>
        <w:tc>
          <w:tcPr>
            <w:tcW w:w="720" w:type="dxa"/>
          </w:tcPr>
          <w:p w14:paraId="57B2990C" w14:textId="77777777" w:rsidR="00636026" w:rsidRDefault="00000000">
            <w:r>
              <w:rPr>
                <w:noProof/>
              </w:rPr>
              <w:drawing>
                <wp:inline distT="0" distB="0" distL="0" distR="0" wp14:anchorId="3E1481D9" wp14:editId="33C6342E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C12C6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10D1C5A" w14:textId="77777777">
        <w:tc>
          <w:tcPr>
            <w:tcW w:w="720" w:type="dxa"/>
          </w:tcPr>
          <w:p w14:paraId="0239407A" w14:textId="77777777" w:rsidR="00636026" w:rsidRDefault="00000000">
            <w:r>
              <w:rPr>
                <w:noProof/>
              </w:rPr>
              <w:drawing>
                <wp:inline distT="0" distB="0" distL="0" distR="0" wp14:anchorId="55CC9416" wp14:editId="245A05DB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6B3640" w14:textId="77777777" w:rsidR="00636026" w:rsidRDefault="00000000">
            <w:r>
              <w:t>在开始做</w:t>
            </w:r>
          </w:p>
        </w:tc>
      </w:tr>
    </w:tbl>
    <w:p w14:paraId="7F05972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D2BD7E9" w14:textId="77777777">
        <w:trPr>
          <w:jc w:val="right"/>
        </w:trPr>
        <w:tc>
          <w:tcPr>
            <w:tcW w:w="4320" w:type="dxa"/>
            <w:vAlign w:val="center"/>
          </w:tcPr>
          <w:p w14:paraId="14840FE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那的确命运被理发师掌握了</w:t>
            </w:r>
          </w:p>
        </w:tc>
        <w:tc>
          <w:tcPr>
            <w:tcW w:w="720" w:type="dxa"/>
          </w:tcPr>
          <w:p w14:paraId="2961EF73" w14:textId="77777777" w:rsidR="00636026" w:rsidRDefault="00000000">
            <w:r>
              <w:rPr>
                <w:noProof/>
              </w:rPr>
              <w:drawing>
                <wp:inline distT="0" distB="0" distL="0" distR="0" wp14:anchorId="2C9F71AF" wp14:editId="7BD91938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6C3E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8692E68" w14:textId="77777777">
        <w:trPr>
          <w:jc w:val="right"/>
        </w:trPr>
        <w:tc>
          <w:tcPr>
            <w:tcW w:w="4320" w:type="dxa"/>
            <w:vAlign w:val="center"/>
          </w:tcPr>
          <w:p w14:paraId="4C96994F" w14:textId="77777777" w:rsidR="00636026" w:rsidRDefault="00000000">
            <w:pPr>
              <w:jc w:val="right"/>
            </w:pPr>
            <w:r>
              <w:t>不太相信理发师啊</w:t>
            </w:r>
          </w:p>
        </w:tc>
        <w:tc>
          <w:tcPr>
            <w:tcW w:w="720" w:type="dxa"/>
          </w:tcPr>
          <w:p w14:paraId="48845978" w14:textId="77777777" w:rsidR="00636026" w:rsidRDefault="00000000">
            <w:r>
              <w:rPr>
                <w:noProof/>
              </w:rPr>
              <w:drawing>
                <wp:inline distT="0" distB="0" distL="0" distR="0" wp14:anchorId="52A96098" wp14:editId="46EB8CBF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60F25" w14:textId="77777777" w:rsidR="00636026" w:rsidRDefault="00636026"/>
    <w:p w14:paraId="4D1FBD3B" w14:textId="77777777" w:rsidR="00636026" w:rsidRDefault="00000000">
      <w:pPr>
        <w:jc w:val="center"/>
      </w:pPr>
      <w:r>
        <w:t>2023-11-26 12:00:03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57F9BCF" w14:textId="77777777">
        <w:tc>
          <w:tcPr>
            <w:tcW w:w="720" w:type="dxa"/>
          </w:tcPr>
          <w:p w14:paraId="55AB6284" w14:textId="77777777" w:rsidR="00636026" w:rsidRDefault="00000000">
            <w:r>
              <w:rPr>
                <w:noProof/>
              </w:rPr>
              <w:drawing>
                <wp:inline distT="0" distB="0" distL="0" distR="0" wp14:anchorId="558359F2" wp14:editId="2B1E7B99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EF32E1" w14:textId="77777777" w:rsidR="00636026" w:rsidRDefault="00000000">
            <w:r>
              <w:t>不敢</w:t>
            </w:r>
          </w:p>
        </w:tc>
      </w:tr>
    </w:tbl>
    <w:p w14:paraId="7B892545" w14:textId="77777777" w:rsidR="00636026" w:rsidRDefault="00636026"/>
    <w:p w14:paraId="5767B66F" w14:textId="77777777" w:rsidR="00636026" w:rsidRDefault="00000000">
      <w:pPr>
        <w:jc w:val="center"/>
      </w:pPr>
      <w:r>
        <w:t>2023-11-26 21:47:24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9DCE694" w14:textId="77777777">
        <w:trPr>
          <w:jc w:val="right"/>
        </w:trPr>
        <w:tc>
          <w:tcPr>
            <w:tcW w:w="4320" w:type="dxa"/>
            <w:vAlign w:val="center"/>
          </w:tcPr>
          <w:p w14:paraId="40CEAF98" w14:textId="77777777" w:rsidR="00636026" w:rsidRDefault="00000000">
            <w:pPr>
              <w:jc w:val="right"/>
            </w:pPr>
            <w:r>
              <w:t>这心得真憋不出来</w:t>
            </w:r>
          </w:p>
        </w:tc>
        <w:tc>
          <w:tcPr>
            <w:tcW w:w="720" w:type="dxa"/>
          </w:tcPr>
          <w:p w14:paraId="543329F1" w14:textId="77777777" w:rsidR="00636026" w:rsidRDefault="00000000">
            <w:r>
              <w:rPr>
                <w:noProof/>
              </w:rPr>
              <w:drawing>
                <wp:inline distT="0" distB="0" distL="0" distR="0" wp14:anchorId="4B785886" wp14:editId="62E8F281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6A86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E42E285" w14:textId="77777777">
        <w:trPr>
          <w:jc w:val="right"/>
        </w:trPr>
        <w:tc>
          <w:tcPr>
            <w:tcW w:w="4320" w:type="dxa"/>
            <w:vAlign w:val="center"/>
          </w:tcPr>
          <w:p w14:paraId="5AF7AC85" w14:textId="77777777" w:rsidR="00636026" w:rsidRDefault="00000000">
            <w:pPr>
              <w:jc w:val="right"/>
            </w:pPr>
            <w:r>
              <w:t>下次不跟老总出去了</w:t>
            </w:r>
          </w:p>
        </w:tc>
        <w:tc>
          <w:tcPr>
            <w:tcW w:w="720" w:type="dxa"/>
          </w:tcPr>
          <w:p w14:paraId="6AA24521" w14:textId="77777777" w:rsidR="00636026" w:rsidRDefault="00000000">
            <w:r>
              <w:rPr>
                <w:noProof/>
              </w:rPr>
              <w:drawing>
                <wp:inline distT="0" distB="0" distL="0" distR="0" wp14:anchorId="1DAC394C" wp14:editId="731EEACE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8F8DD" w14:textId="77777777" w:rsidR="00636026" w:rsidRDefault="00636026"/>
    <w:p w14:paraId="686FE32A" w14:textId="77777777" w:rsidR="00636026" w:rsidRDefault="00000000">
      <w:pPr>
        <w:jc w:val="center"/>
      </w:pPr>
      <w:r>
        <w:lastRenderedPageBreak/>
        <w:t>2023-11-26 21:52:55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C7A9290" w14:textId="77777777">
        <w:tc>
          <w:tcPr>
            <w:tcW w:w="720" w:type="dxa"/>
          </w:tcPr>
          <w:p w14:paraId="276ABAE5" w14:textId="77777777" w:rsidR="00636026" w:rsidRDefault="00000000">
            <w:r>
              <w:rPr>
                <w:noProof/>
              </w:rPr>
              <w:drawing>
                <wp:inline distT="0" distB="0" distL="0" distR="0" wp14:anchorId="0422C4A5" wp14:editId="44DE9F52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90A79A" w14:textId="77777777" w:rsidR="00636026" w:rsidRDefault="00000000">
            <w:r>
              <w:t>怎么了</w:t>
            </w:r>
          </w:p>
        </w:tc>
      </w:tr>
    </w:tbl>
    <w:p w14:paraId="0555936E" w14:textId="77777777" w:rsidR="00636026" w:rsidRDefault="00636026"/>
    <w:p w14:paraId="3F0592D7" w14:textId="77777777" w:rsidR="00636026" w:rsidRDefault="00000000">
      <w:pPr>
        <w:jc w:val="center"/>
      </w:pPr>
      <w:r>
        <w:t>2023-11-26 22:01:39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ED1A20F" w14:textId="77777777">
        <w:trPr>
          <w:jc w:val="right"/>
        </w:trPr>
        <w:tc>
          <w:tcPr>
            <w:tcW w:w="4320" w:type="dxa"/>
            <w:vAlign w:val="center"/>
          </w:tcPr>
          <w:p w14:paraId="53DF1E9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就跟他出差要写心得的</w:t>
            </w:r>
          </w:p>
        </w:tc>
        <w:tc>
          <w:tcPr>
            <w:tcW w:w="720" w:type="dxa"/>
          </w:tcPr>
          <w:p w14:paraId="31A48010" w14:textId="77777777" w:rsidR="00636026" w:rsidRDefault="00000000">
            <w:r>
              <w:rPr>
                <w:noProof/>
              </w:rPr>
              <w:drawing>
                <wp:inline distT="0" distB="0" distL="0" distR="0" wp14:anchorId="2B92DB2A" wp14:editId="3BEEB3F3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2CE6D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3E1A85C" w14:textId="77777777">
        <w:tc>
          <w:tcPr>
            <w:tcW w:w="720" w:type="dxa"/>
          </w:tcPr>
          <w:p w14:paraId="6CF5EF2E" w14:textId="77777777" w:rsidR="00636026" w:rsidRDefault="00000000">
            <w:r>
              <w:rPr>
                <w:noProof/>
              </w:rPr>
              <w:drawing>
                <wp:inline distT="0" distB="0" distL="0" distR="0" wp14:anchorId="4F7A3503" wp14:editId="1E5095B9">
                  <wp:extent cx="457200" cy="4572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E5B1C5" w14:textId="77777777" w:rsidR="00636026" w:rsidRDefault="00000000">
            <w:r>
              <w:t>哈哈哈哈</w:t>
            </w:r>
          </w:p>
        </w:tc>
      </w:tr>
    </w:tbl>
    <w:p w14:paraId="1304AA7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30279AF" w14:textId="77777777">
        <w:trPr>
          <w:jc w:val="right"/>
        </w:trPr>
        <w:tc>
          <w:tcPr>
            <w:tcW w:w="4320" w:type="dxa"/>
            <w:vAlign w:val="center"/>
          </w:tcPr>
          <w:p w14:paraId="350B5C6F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48CA7B0" wp14:editId="7309B75E">
                  <wp:extent cx="2438400" cy="1828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757250f59ff13d7a460221791cbc12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E5EEAF" w14:textId="77777777" w:rsidR="00636026" w:rsidRDefault="00000000">
            <w:r>
              <w:rPr>
                <w:noProof/>
              </w:rPr>
              <w:drawing>
                <wp:inline distT="0" distB="0" distL="0" distR="0" wp14:anchorId="56CC8656" wp14:editId="7F4A6E60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2D457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071F10D" w14:textId="77777777">
        <w:tc>
          <w:tcPr>
            <w:tcW w:w="720" w:type="dxa"/>
          </w:tcPr>
          <w:p w14:paraId="3498D611" w14:textId="77777777" w:rsidR="00636026" w:rsidRDefault="00000000">
            <w:r>
              <w:rPr>
                <w:noProof/>
              </w:rPr>
              <w:drawing>
                <wp:inline distT="0" distB="0" distL="0" distR="0" wp14:anchorId="6579509C" wp14:editId="7A1654B3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590717" w14:textId="77777777" w:rsidR="00636026" w:rsidRDefault="00000000">
            <w:r>
              <w:t>怎么那么好玩</w:t>
            </w:r>
          </w:p>
        </w:tc>
      </w:tr>
    </w:tbl>
    <w:p w14:paraId="2E391E3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A959701" w14:textId="77777777">
        <w:trPr>
          <w:jc w:val="right"/>
        </w:trPr>
        <w:tc>
          <w:tcPr>
            <w:tcW w:w="4320" w:type="dxa"/>
            <w:vAlign w:val="center"/>
          </w:tcPr>
          <w:p w14:paraId="60492169" w14:textId="77777777" w:rsidR="00636026" w:rsidRDefault="00000000">
            <w:pPr>
              <w:jc w:val="right"/>
            </w:pPr>
            <w:r>
              <w:t>憋不出来了</w:t>
            </w:r>
          </w:p>
        </w:tc>
        <w:tc>
          <w:tcPr>
            <w:tcW w:w="720" w:type="dxa"/>
          </w:tcPr>
          <w:p w14:paraId="7093A108" w14:textId="77777777" w:rsidR="00636026" w:rsidRDefault="00000000">
            <w:r>
              <w:rPr>
                <w:noProof/>
              </w:rPr>
              <w:drawing>
                <wp:inline distT="0" distB="0" distL="0" distR="0" wp14:anchorId="45BC43AC" wp14:editId="627D0602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EFF2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36A84F1" w14:textId="77777777">
        <w:tc>
          <w:tcPr>
            <w:tcW w:w="720" w:type="dxa"/>
          </w:tcPr>
          <w:p w14:paraId="2B1FED7D" w14:textId="77777777" w:rsidR="00636026" w:rsidRDefault="00000000">
            <w:r>
              <w:rPr>
                <w:noProof/>
              </w:rPr>
              <w:drawing>
                <wp:inline distT="0" distB="0" distL="0" distR="0" wp14:anchorId="715C6379" wp14:editId="0061169E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E69839" w14:textId="77777777" w:rsidR="00636026" w:rsidRDefault="00000000">
            <w:r>
              <w:t>加油加油</w:t>
            </w:r>
          </w:p>
        </w:tc>
      </w:tr>
    </w:tbl>
    <w:p w14:paraId="087B014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D626C32" w14:textId="77777777">
        <w:trPr>
          <w:jc w:val="right"/>
        </w:trPr>
        <w:tc>
          <w:tcPr>
            <w:tcW w:w="4320" w:type="dxa"/>
            <w:vAlign w:val="center"/>
          </w:tcPr>
          <w:p w14:paraId="71EC9E3D" w14:textId="77777777" w:rsidR="00636026" w:rsidRDefault="00000000">
            <w:pPr>
              <w:jc w:val="right"/>
            </w:pPr>
            <w:r>
              <w:t>没有油啊</w:t>
            </w:r>
          </w:p>
        </w:tc>
        <w:tc>
          <w:tcPr>
            <w:tcW w:w="720" w:type="dxa"/>
          </w:tcPr>
          <w:p w14:paraId="1D7F72C3" w14:textId="77777777" w:rsidR="00636026" w:rsidRDefault="00000000">
            <w:r>
              <w:rPr>
                <w:noProof/>
              </w:rPr>
              <w:drawing>
                <wp:inline distT="0" distB="0" distL="0" distR="0" wp14:anchorId="27AD500A" wp14:editId="3EE462A8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D8D5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86D0592" w14:textId="77777777">
        <w:trPr>
          <w:jc w:val="right"/>
        </w:trPr>
        <w:tc>
          <w:tcPr>
            <w:tcW w:w="4320" w:type="dxa"/>
            <w:vAlign w:val="center"/>
          </w:tcPr>
          <w:p w14:paraId="6583E78B" w14:textId="77777777" w:rsidR="00636026" w:rsidRDefault="00000000">
            <w:pPr>
              <w:jc w:val="right"/>
            </w:pPr>
            <w:r>
              <w:t>怎么加</w:t>
            </w:r>
          </w:p>
        </w:tc>
        <w:tc>
          <w:tcPr>
            <w:tcW w:w="720" w:type="dxa"/>
          </w:tcPr>
          <w:p w14:paraId="1056AE65" w14:textId="77777777" w:rsidR="00636026" w:rsidRDefault="00000000">
            <w:r>
              <w:rPr>
                <w:noProof/>
              </w:rPr>
              <w:drawing>
                <wp:inline distT="0" distB="0" distL="0" distR="0" wp14:anchorId="5AA992C8" wp14:editId="3670F4FF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7BAAA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CD68256" w14:textId="77777777">
        <w:trPr>
          <w:jc w:val="right"/>
        </w:trPr>
        <w:tc>
          <w:tcPr>
            <w:tcW w:w="4320" w:type="dxa"/>
            <w:vAlign w:val="center"/>
          </w:tcPr>
          <w:p w14:paraId="584F7342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一想法没有了，卡这在了</w:t>
            </w:r>
          </w:p>
        </w:tc>
        <w:tc>
          <w:tcPr>
            <w:tcW w:w="720" w:type="dxa"/>
          </w:tcPr>
          <w:p w14:paraId="7B057E98" w14:textId="77777777" w:rsidR="00636026" w:rsidRDefault="00000000">
            <w:r>
              <w:rPr>
                <w:noProof/>
              </w:rPr>
              <w:drawing>
                <wp:inline distT="0" distB="0" distL="0" distR="0" wp14:anchorId="2673BB85" wp14:editId="40EDB1D6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2CD1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039C534" w14:textId="77777777">
        <w:trPr>
          <w:jc w:val="right"/>
        </w:trPr>
        <w:tc>
          <w:tcPr>
            <w:tcW w:w="4320" w:type="dxa"/>
            <w:vAlign w:val="center"/>
          </w:tcPr>
          <w:p w14:paraId="3F93FAB9" w14:textId="77777777" w:rsidR="00636026" w:rsidRDefault="00000000">
            <w:pPr>
              <w:jc w:val="right"/>
            </w:pPr>
            <w:r>
              <w:t>真浪费我周末时间</w:t>
            </w:r>
          </w:p>
        </w:tc>
        <w:tc>
          <w:tcPr>
            <w:tcW w:w="720" w:type="dxa"/>
          </w:tcPr>
          <w:p w14:paraId="2B066ABE" w14:textId="77777777" w:rsidR="00636026" w:rsidRDefault="00000000">
            <w:r>
              <w:rPr>
                <w:noProof/>
              </w:rPr>
              <w:drawing>
                <wp:inline distT="0" distB="0" distL="0" distR="0" wp14:anchorId="79CC3462" wp14:editId="2A02850B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F2EFD" w14:textId="77777777" w:rsidR="00636026" w:rsidRDefault="00636026"/>
    <w:p w14:paraId="7FCA643E" w14:textId="77777777" w:rsidR="00636026" w:rsidRDefault="00000000">
      <w:pPr>
        <w:jc w:val="center"/>
      </w:pPr>
      <w:r>
        <w:t>2023-11-26 22:07:12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AF49207" w14:textId="77777777">
        <w:tc>
          <w:tcPr>
            <w:tcW w:w="720" w:type="dxa"/>
          </w:tcPr>
          <w:p w14:paraId="1274918B" w14:textId="77777777" w:rsidR="00636026" w:rsidRDefault="00000000">
            <w:r>
              <w:rPr>
                <w:noProof/>
              </w:rPr>
              <w:drawing>
                <wp:inline distT="0" distB="0" distL="0" distR="0" wp14:anchorId="3DB6D123" wp14:editId="2981F2E6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002E15" w14:textId="77777777" w:rsidR="00636026" w:rsidRDefault="00000000">
            <w:r>
              <w:t>看看别人怎么写的</w:t>
            </w:r>
          </w:p>
        </w:tc>
      </w:tr>
    </w:tbl>
    <w:p w14:paraId="0392EB7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2F1D022" w14:textId="77777777">
        <w:trPr>
          <w:jc w:val="right"/>
        </w:trPr>
        <w:tc>
          <w:tcPr>
            <w:tcW w:w="4320" w:type="dxa"/>
            <w:vAlign w:val="center"/>
          </w:tcPr>
          <w:p w14:paraId="365EF9CF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怕给带乱了抄上瘾，只能靠自己</w:t>
            </w:r>
          </w:p>
        </w:tc>
        <w:tc>
          <w:tcPr>
            <w:tcW w:w="720" w:type="dxa"/>
          </w:tcPr>
          <w:p w14:paraId="74A25708" w14:textId="77777777" w:rsidR="00636026" w:rsidRDefault="00000000">
            <w:r>
              <w:rPr>
                <w:noProof/>
              </w:rPr>
              <w:drawing>
                <wp:inline distT="0" distB="0" distL="0" distR="0" wp14:anchorId="79502A75" wp14:editId="1379C098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A768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CBA2EEE" w14:textId="77777777">
        <w:tc>
          <w:tcPr>
            <w:tcW w:w="720" w:type="dxa"/>
          </w:tcPr>
          <w:p w14:paraId="2F30F7A6" w14:textId="77777777" w:rsidR="00636026" w:rsidRDefault="00000000">
            <w:r>
              <w:rPr>
                <w:noProof/>
              </w:rPr>
              <w:drawing>
                <wp:inline distT="0" distB="0" distL="0" distR="0" wp14:anchorId="40DE44E3" wp14:editId="2A057EC0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996B68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看看别人是从哪方面写的</w:t>
            </w:r>
          </w:p>
        </w:tc>
      </w:tr>
    </w:tbl>
    <w:p w14:paraId="5DA71223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1AC9A80" w14:textId="77777777">
        <w:tc>
          <w:tcPr>
            <w:tcW w:w="720" w:type="dxa"/>
          </w:tcPr>
          <w:p w14:paraId="6D6FB2F6" w14:textId="77777777" w:rsidR="00636026" w:rsidRDefault="00000000">
            <w:r>
              <w:rPr>
                <w:noProof/>
              </w:rPr>
              <w:drawing>
                <wp:inline distT="0" distB="0" distL="0" distR="0" wp14:anchorId="2FDC4DC3" wp14:editId="31A00CA7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3176EF" w14:textId="77777777" w:rsidR="00636026" w:rsidRDefault="00000000">
            <w:r>
              <w:t>不是抄</w:t>
            </w:r>
          </w:p>
        </w:tc>
      </w:tr>
    </w:tbl>
    <w:p w14:paraId="25AFD4B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040D184" w14:textId="77777777">
        <w:trPr>
          <w:jc w:val="right"/>
        </w:trPr>
        <w:tc>
          <w:tcPr>
            <w:tcW w:w="4320" w:type="dxa"/>
            <w:vAlign w:val="center"/>
          </w:tcPr>
          <w:p w14:paraId="6580AE32" w14:textId="77777777" w:rsidR="00636026" w:rsidRDefault="00000000">
            <w:pPr>
              <w:jc w:val="right"/>
            </w:pPr>
            <w:r>
              <w:lastRenderedPageBreak/>
              <w:t>是的</w:t>
            </w:r>
          </w:p>
        </w:tc>
        <w:tc>
          <w:tcPr>
            <w:tcW w:w="720" w:type="dxa"/>
          </w:tcPr>
          <w:p w14:paraId="14A7B113" w14:textId="77777777" w:rsidR="00636026" w:rsidRDefault="00000000">
            <w:r>
              <w:rPr>
                <w:noProof/>
              </w:rPr>
              <w:drawing>
                <wp:inline distT="0" distB="0" distL="0" distR="0" wp14:anchorId="64124233" wp14:editId="2B828F12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25D7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B8B5F51" w14:textId="77777777">
        <w:trPr>
          <w:jc w:val="right"/>
        </w:trPr>
        <w:tc>
          <w:tcPr>
            <w:tcW w:w="4320" w:type="dxa"/>
            <w:vAlign w:val="center"/>
          </w:tcPr>
          <w:p w14:paraId="42B96884" w14:textId="77777777" w:rsidR="00636026" w:rsidRDefault="00000000">
            <w:pPr>
              <w:jc w:val="right"/>
            </w:pPr>
            <w:r>
              <w:t>你在做什么</w:t>
            </w:r>
          </w:p>
        </w:tc>
        <w:tc>
          <w:tcPr>
            <w:tcW w:w="720" w:type="dxa"/>
          </w:tcPr>
          <w:p w14:paraId="5DEB6B97" w14:textId="77777777" w:rsidR="00636026" w:rsidRDefault="00000000">
            <w:r>
              <w:rPr>
                <w:noProof/>
              </w:rPr>
              <w:drawing>
                <wp:inline distT="0" distB="0" distL="0" distR="0" wp14:anchorId="4AB778A2" wp14:editId="7B9BC98C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469A4" w14:textId="77777777" w:rsidR="00636026" w:rsidRDefault="00636026"/>
    <w:p w14:paraId="1BE5696F" w14:textId="77777777" w:rsidR="00636026" w:rsidRDefault="00000000">
      <w:pPr>
        <w:jc w:val="center"/>
      </w:pPr>
      <w:r>
        <w:t>2023-11-26 22:31:47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22E50C6" w14:textId="77777777">
        <w:tc>
          <w:tcPr>
            <w:tcW w:w="720" w:type="dxa"/>
          </w:tcPr>
          <w:p w14:paraId="4B0A8B49" w14:textId="77777777" w:rsidR="00636026" w:rsidRDefault="00000000">
            <w:r>
              <w:rPr>
                <w:noProof/>
              </w:rPr>
              <w:drawing>
                <wp:inline distT="0" distB="0" distL="0" distR="0" wp14:anchorId="228FF2E0" wp14:editId="07654E53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8E3FB1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我再弄一点明天开会要用的东西</w:t>
            </w:r>
          </w:p>
        </w:tc>
      </w:tr>
    </w:tbl>
    <w:p w14:paraId="25DDB64A" w14:textId="77777777" w:rsidR="00636026" w:rsidRDefault="00636026">
      <w:pPr>
        <w:rPr>
          <w:lang w:eastAsia="zh-CN"/>
        </w:rPr>
      </w:pPr>
    </w:p>
    <w:p w14:paraId="45A7001C" w14:textId="77777777" w:rsidR="00636026" w:rsidRDefault="00000000">
      <w:pPr>
        <w:jc w:val="center"/>
      </w:pPr>
      <w:r>
        <w:t>2023-11-26 23:38:23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14AF5AE" w14:textId="77777777">
        <w:trPr>
          <w:jc w:val="right"/>
        </w:trPr>
        <w:tc>
          <w:tcPr>
            <w:tcW w:w="4320" w:type="dxa"/>
            <w:vAlign w:val="center"/>
          </w:tcPr>
          <w:p w14:paraId="32BC1A19" w14:textId="77777777" w:rsidR="00636026" w:rsidRDefault="00000000">
            <w:pPr>
              <w:jc w:val="right"/>
            </w:pPr>
            <w:r>
              <w:t>周报啊</w:t>
            </w:r>
          </w:p>
        </w:tc>
        <w:tc>
          <w:tcPr>
            <w:tcW w:w="720" w:type="dxa"/>
          </w:tcPr>
          <w:p w14:paraId="75420872" w14:textId="77777777" w:rsidR="00636026" w:rsidRDefault="00000000">
            <w:r>
              <w:rPr>
                <w:noProof/>
              </w:rPr>
              <w:drawing>
                <wp:inline distT="0" distB="0" distL="0" distR="0" wp14:anchorId="547A7C8D" wp14:editId="7A09021D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FB5DB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3C44DF6" w14:textId="77777777">
        <w:tc>
          <w:tcPr>
            <w:tcW w:w="720" w:type="dxa"/>
          </w:tcPr>
          <w:p w14:paraId="5CB05B63" w14:textId="77777777" w:rsidR="00636026" w:rsidRDefault="00000000">
            <w:r>
              <w:rPr>
                <w:noProof/>
              </w:rPr>
              <w:drawing>
                <wp:inline distT="0" distB="0" distL="0" distR="0" wp14:anchorId="46A30B05" wp14:editId="77EA9BA6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AEDF95" w14:textId="77777777" w:rsidR="00636026" w:rsidRDefault="00000000">
            <w:r>
              <w:t>对呀</w:t>
            </w:r>
          </w:p>
        </w:tc>
      </w:tr>
    </w:tbl>
    <w:p w14:paraId="4CEFD9DE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838AF43" w14:textId="77777777">
        <w:tc>
          <w:tcPr>
            <w:tcW w:w="720" w:type="dxa"/>
          </w:tcPr>
          <w:p w14:paraId="2885EB19" w14:textId="77777777" w:rsidR="00636026" w:rsidRDefault="00000000">
            <w:r>
              <w:rPr>
                <w:noProof/>
              </w:rPr>
              <w:drawing>
                <wp:inline distT="0" distB="0" distL="0" distR="0" wp14:anchorId="7E623187" wp14:editId="1812FC8F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98E291" w14:textId="77777777" w:rsidR="00636026" w:rsidRDefault="00000000">
            <w:r>
              <w:t>不过早就已经弄好了</w:t>
            </w:r>
          </w:p>
        </w:tc>
      </w:tr>
    </w:tbl>
    <w:p w14:paraId="61A88E54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99A4E27" w14:textId="77777777">
        <w:trPr>
          <w:jc w:val="right"/>
        </w:trPr>
        <w:tc>
          <w:tcPr>
            <w:tcW w:w="4320" w:type="dxa"/>
            <w:vAlign w:val="center"/>
          </w:tcPr>
          <w:p w14:paraId="1A69296C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不能开会的时候随口说？</w:t>
            </w:r>
          </w:p>
        </w:tc>
        <w:tc>
          <w:tcPr>
            <w:tcW w:w="720" w:type="dxa"/>
          </w:tcPr>
          <w:p w14:paraId="4F66E635" w14:textId="77777777" w:rsidR="00636026" w:rsidRDefault="00000000">
            <w:r>
              <w:rPr>
                <w:noProof/>
              </w:rPr>
              <w:drawing>
                <wp:inline distT="0" distB="0" distL="0" distR="0" wp14:anchorId="2B6FBECF" wp14:editId="78F7E243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51245" w14:textId="77777777" w:rsidR="00636026" w:rsidRDefault="00636026"/>
    <w:p w14:paraId="108AD4AF" w14:textId="77777777" w:rsidR="00636026" w:rsidRDefault="00000000">
      <w:pPr>
        <w:jc w:val="center"/>
      </w:pPr>
      <w:r>
        <w:t>2023-11-26 23:43:53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4F251C6" w14:textId="77777777">
        <w:tc>
          <w:tcPr>
            <w:tcW w:w="720" w:type="dxa"/>
          </w:tcPr>
          <w:p w14:paraId="390DFB8A" w14:textId="77777777" w:rsidR="00636026" w:rsidRDefault="00000000">
            <w:r>
              <w:rPr>
                <w:noProof/>
              </w:rPr>
              <w:drawing>
                <wp:inline distT="0" distB="0" distL="0" distR="0" wp14:anchorId="58B02717" wp14:editId="78D875D8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77BF49" w14:textId="77777777" w:rsidR="00636026" w:rsidRDefault="00000000">
            <w:r>
              <w:t>因为有些也需要统计</w:t>
            </w:r>
          </w:p>
        </w:tc>
      </w:tr>
    </w:tbl>
    <w:p w14:paraId="6F37F53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9271802" w14:textId="77777777">
        <w:trPr>
          <w:jc w:val="right"/>
        </w:trPr>
        <w:tc>
          <w:tcPr>
            <w:tcW w:w="4320" w:type="dxa"/>
            <w:vAlign w:val="center"/>
          </w:tcPr>
          <w:p w14:paraId="50C81CF8" w14:textId="77777777" w:rsidR="00636026" w:rsidRDefault="00000000">
            <w:pPr>
              <w:jc w:val="right"/>
            </w:pPr>
            <w:r>
              <w:lastRenderedPageBreak/>
              <w:t>真麻烦</w:t>
            </w:r>
          </w:p>
        </w:tc>
        <w:tc>
          <w:tcPr>
            <w:tcW w:w="720" w:type="dxa"/>
          </w:tcPr>
          <w:p w14:paraId="280C4105" w14:textId="77777777" w:rsidR="00636026" w:rsidRDefault="00000000">
            <w:r>
              <w:rPr>
                <w:noProof/>
              </w:rPr>
              <w:drawing>
                <wp:inline distT="0" distB="0" distL="0" distR="0" wp14:anchorId="232DCD2A" wp14:editId="2F249B1A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0F19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0A6B9B3" w14:textId="77777777">
        <w:tc>
          <w:tcPr>
            <w:tcW w:w="720" w:type="dxa"/>
          </w:tcPr>
          <w:p w14:paraId="49D15193" w14:textId="77777777" w:rsidR="00636026" w:rsidRDefault="00000000">
            <w:r>
              <w:rPr>
                <w:noProof/>
              </w:rPr>
              <w:drawing>
                <wp:inline distT="0" distB="0" distL="0" distR="0" wp14:anchorId="2A5EFBEE" wp14:editId="18F397E1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3349E4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就你把那些报告统计出来，完成了多少份，其实也就没了，其他的都是胡说八道</w:t>
            </w:r>
          </w:p>
        </w:tc>
      </w:tr>
    </w:tbl>
    <w:p w14:paraId="672EC3E5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549C3D4" w14:textId="77777777">
        <w:trPr>
          <w:jc w:val="right"/>
        </w:trPr>
        <w:tc>
          <w:tcPr>
            <w:tcW w:w="4320" w:type="dxa"/>
            <w:vAlign w:val="center"/>
          </w:tcPr>
          <w:p w14:paraId="081E070E" w14:textId="77777777" w:rsidR="00636026" w:rsidRDefault="00000000">
            <w:pPr>
              <w:jc w:val="right"/>
            </w:pPr>
            <w:r>
              <w:t>那还好</w:t>
            </w:r>
          </w:p>
        </w:tc>
        <w:tc>
          <w:tcPr>
            <w:tcW w:w="720" w:type="dxa"/>
          </w:tcPr>
          <w:p w14:paraId="030155EB" w14:textId="77777777" w:rsidR="00636026" w:rsidRDefault="00000000">
            <w:r>
              <w:rPr>
                <w:noProof/>
              </w:rPr>
              <w:drawing>
                <wp:inline distT="0" distB="0" distL="0" distR="0" wp14:anchorId="541651FA" wp14:editId="7753C958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A835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B6F01CF" w14:textId="77777777">
        <w:trPr>
          <w:jc w:val="right"/>
        </w:trPr>
        <w:tc>
          <w:tcPr>
            <w:tcW w:w="4320" w:type="dxa"/>
            <w:vAlign w:val="center"/>
          </w:tcPr>
          <w:p w14:paraId="14BDA3F5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那你一直都在写报告？</w:t>
            </w:r>
          </w:p>
        </w:tc>
        <w:tc>
          <w:tcPr>
            <w:tcW w:w="720" w:type="dxa"/>
          </w:tcPr>
          <w:p w14:paraId="4A47B170" w14:textId="77777777" w:rsidR="00636026" w:rsidRDefault="00000000">
            <w:r>
              <w:rPr>
                <w:noProof/>
              </w:rPr>
              <w:drawing>
                <wp:inline distT="0" distB="0" distL="0" distR="0" wp14:anchorId="646039E4" wp14:editId="5A99C2A8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54029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5F272F2" w14:textId="77777777">
        <w:tc>
          <w:tcPr>
            <w:tcW w:w="720" w:type="dxa"/>
          </w:tcPr>
          <w:p w14:paraId="5A9B3631" w14:textId="77777777" w:rsidR="00636026" w:rsidRDefault="00000000">
            <w:r>
              <w:rPr>
                <w:noProof/>
              </w:rPr>
              <w:drawing>
                <wp:inline distT="0" distB="0" distL="0" distR="0" wp14:anchorId="57CD9746" wp14:editId="05313605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7AD2B7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那肯定是胡说八道呀，要不然谁能说得出来？</w:t>
            </w:r>
          </w:p>
        </w:tc>
      </w:tr>
    </w:tbl>
    <w:p w14:paraId="71309E27" w14:textId="77777777" w:rsidR="00636026" w:rsidRDefault="00636026">
      <w:pPr>
        <w:rPr>
          <w:lang w:eastAsia="zh-CN"/>
        </w:rPr>
      </w:pPr>
    </w:p>
    <w:p w14:paraId="71304244" w14:textId="77777777" w:rsidR="00636026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2EF3FC3" w14:textId="77777777">
        <w:tc>
          <w:tcPr>
            <w:tcW w:w="720" w:type="dxa"/>
          </w:tcPr>
          <w:p w14:paraId="636B0D88" w14:textId="77777777" w:rsidR="00636026" w:rsidRDefault="00000000">
            <w:r>
              <w:rPr>
                <w:noProof/>
              </w:rPr>
              <w:drawing>
                <wp:inline distT="0" distB="0" distL="0" distR="0" wp14:anchorId="4BF20C46" wp14:editId="1FCDA496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F30ABA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你说的一直是什么意思？</w:t>
            </w:r>
          </w:p>
        </w:tc>
      </w:tr>
    </w:tbl>
    <w:p w14:paraId="1F6DEC8A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F4EBF42" w14:textId="77777777">
        <w:trPr>
          <w:jc w:val="right"/>
        </w:trPr>
        <w:tc>
          <w:tcPr>
            <w:tcW w:w="4320" w:type="dxa"/>
            <w:vAlign w:val="center"/>
          </w:tcPr>
          <w:p w14:paraId="571835A9" w14:textId="77777777" w:rsidR="00636026" w:rsidRDefault="00000000">
            <w:pPr>
              <w:jc w:val="right"/>
            </w:pPr>
            <w:r>
              <w:t>负责写报告</w:t>
            </w:r>
          </w:p>
        </w:tc>
        <w:tc>
          <w:tcPr>
            <w:tcW w:w="720" w:type="dxa"/>
          </w:tcPr>
          <w:p w14:paraId="56CF71D4" w14:textId="77777777" w:rsidR="00636026" w:rsidRDefault="00000000">
            <w:r>
              <w:rPr>
                <w:noProof/>
              </w:rPr>
              <w:drawing>
                <wp:inline distT="0" distB="0" distL="0" distR="0" wp14:anchorId="2F2FC916" wp14:editId="57422C7B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C40B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A9407F4" w14:textId="77777777">
        <w:tc>
          <w:tcPr>
            <w:tcW w:w="720" w:type="dxa"/>
          </w:tcPr>
          <w:p w14:paraId="601C4C94" w14:textId="77777777" w:rsidR="00636026" w:rsidRDefault="00000000">
            <w:r>
              <w:rPr>
                <w:noProof/>
              </w:rPr>
              <w:drawing>
                <wp:inline distT="0" distB="0" distL="0" distR="0" wp14:anchorId="20B13C35" wp14:editId="4A5F88B5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B2B344" w14:textId="77777777" w:rsidR="00636026" w:rsidRDefault="00000000">
            <w:r>
              <w:t>对呀</w:t>
            </w:r>
          </w:p>
        </w:tc>
      </w:tr>
    </w:tbl>
    <w:p w14:paraId="5C01E3B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4B9DEF3" w14:textId="77777777">
        <w:trPr>
          <w:jc w:val="right"/>
        </w:trPr>
        <w:tc>
          <w:tcPr>
            <w:tcW w:w="4320" w:type="dxa"/>
            <w:vAlign w:val="center"/>
          </w:tcPr>
          <w:p w14:paraId="4F8A000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针厉害，我受不了写文档</w:t>
            </w:r>
          </w:p>
        </w:tc>
        <w:tc>
          <w:tcPr>
            <w:tcW w:w="720" w:type="dxa"/>
          </w:tcPr>
          <w:p w14:paraId="7C2F115C" w14:textId="77777777" w:rsidR="00636026" w:rsidRDefault="00000000">
            <w:r>
              <w:rPr>
                <w:noProof/>
              </w:rPr>
              <w:drawing>
                <wp:inline distT="0" distB="0" distL="0" distR="0" wp14:anchorId="4E0C5E38" wp14:editId="4B877BB6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AD2BD" w14:textId="77777777" w:rsidR="00636026" w:rsidRDefault="00636026"/>
    <w:p w14:paraId="09637AEC" w14:textId="77777777" w:rsidR="00636026" w:rsidRDefault="00000000">
      <w:pPr>
        <w:jc w:val="center"/>
      </w:pPr>
      <w:r>
        <w:t>2023-11-26 23:49:00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7C90811" w14:textId="77777777">
        <w:tc>
          <w:tcPr>
            <w:tcW w:w="720" w:type="dxa"/>
          </w:tcPr>
          <w:p w14:paraId="486F768B" w14:textId="77777777" w:rsidR="00636026" w:rsidRDefault="00000000">
            <w:r>
              <w:rPr>
                <w:noProof/>
              </w:rPr>
              <w:drawing>
                <wp:inline distT="0" distB="0" distL="0" distR="0" wp14:anchorId="27A1C824" wp14:editId="0487CA73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237EEB" w14:textId="77777777" w:rsidR="00636026" w:rsidRDefault="00000000">
            <w:r>
              <w:t>我这个还好</w:t>
            </w:r>
          </w:p>
        </w:tc>
      </w:tr>
    </w:tbl>
    <w:p w14:paraId="6647300B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0939092" w14:textId="77777777">
        <w:tc>
          <w:tcPr>
            <w:tcW w:w="720" w:type="dxa"/>
          </w:tcPr>
          <w:p w14:paraId="540AF4DB" w14:textId="77777777" w:rsidR="00636026" w:rsidRDefault="00000000">
            <w:r>
              <w:rPr>
                <w:noProof/>
              </w:rPr>
              <w:drawing>
                <wp:inline distT="0" distB="0" distL="0" distR="0" wp14:anchorId="686E482F" wp14:editId="69D42BEE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604DC0" w14:textId="77777777" w:rsidR="00636026" w:rsidRDefault="00000000">
            <w:r>
              <w:t>大同小异</w:t>
            </w:r>
          </w:p>
        </w:tc>
      </w:tr>
    </w:tbl>
    <w:p w14:paraId="181E185E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C5E9E7F" w14:textId="77777777">
        <w:tc>
          <w:tcPr>
            <w:tcW w:w="720" w:type="dxa"/>
          </w:tcPr>
          <w:p w14:paraId="55999421" w14:textId="77777777" w:rsidR="00636026" w:rsidRDefault="00000000">
            <w:r>
              <w:rPr>
                <w:noProof/>
              </w:rPr>
              <w:drawing>
                <wp:inline distT="0" distB="0" distL="0" distR="0" wp14:anchorId="0BA64924" wp14:editId="0550B157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D4A8DA" w14:textId="77777777" w:rsidR="00636026" w:rsidRDefault="00000000">
            <w:r>
              <w:t>有模板</w:t>
            </w:r>
          </w:p>
        </w:tc>
      </w:tr>
    </w:tbl>
    <w:p w14:paraId="74F325C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A4DD6C3" w14:textId="77777777">
        <w:trPr>
          <w:jc w:val="right"/>
        </w:trPr>
        <w:tc>
          <w:tcPr>
            <w:tcW w:w="4320" w:type="dxa"/>
            <w:vAlign w:val="center"/>
          </w:tcPr>
          <w:p w14:paraId="2EFE4E77" w14:textId="77777777" w:rsidR="00636026" w:rsidRDefault="00000000">
            <w:pPr>
              <w:jc w:val="right"/>
            </w:pPr>
            <w:r>
              <w:t>那还可以</w:t>
            </w:r>
          </w:p>
        </w:tc>
        <w:tc>
          <w:tcPr>
            <w:tcW w:w="720" w:type="dxa"/>
          </w:tcPr>
          <w:p w14:paraId="6D15042B" w14:textId="77777777" w:rsidR="00636026" w:rsidRDefault="00000000">
            <w:r>
              <w:rPr>
                <w:noProof/>
              </w:rPr>
              <w:drawing>
                <wp:inline distT="0" distB="0" distL="0" distR="0" wp14:anchorId="03B0001F" wp14:editId="12014A81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4DB7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F9A1BF0" w14:textId="77777777">
        <w:trPr>
          <w:jc w:val="right"/>
        </w:trPr>
        <w:tc>
          <w:tcPr>
            <w:tcW w:w="4320" w:type="dxa"/>
            <w:vAlign w:val="center"/>
          </w:tcPr>
          <w:p w14:paraId="41D46243" w14:textId="77777777" w:rsidR="00636026" w:rsidRDefault="00000000">
            <w:pPr>
              <w:jc w:val="right"/>
            </w:pPr>
            <w:r>
              <w:t>工资好可以吧</w:t>
            </w:r>
          </w:p>
        </w:tc>
        <w:tc>
          <w:tcPr>
            <w:tcW w:w="720" w:type="dxa"/>
          </w:tcPr>
          <w:p w14:paraId="0BCA6BE6" w14:textId="77777777" w:rsidR="00636026" w:rsidRDefault="00000000">
            <w:r>
              <w:rPr>
                <w:noProof/>
              </w:rPr>
              <w:drawing>
                <wp:inline distT="0" distB="0" distL="0" distR="0" wp14:anchorId="5693F4E7" wp14:editId="05272B0C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EA7A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A8F324F" w14:textId="77777777">
        <w:tc>
          <w:tcPr>
            <w:tcW w:w="720" w:type="dxa"/>
          </w:tcPr>
          <w:p w14:paraId="46E33119" w14:textId="77777777" w:rsidR="00636026" w:rsidRDefault="00000000">
            <w:r>
              <w:rPr>
                <w:noProof/>
              </w:rPr>
              <w:drawing>
                <wp:inline distT="0" distB="0" distL="0" distR="0" wp14:anchorId="4AAB18C4" wp14:editId="20E1F3E4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DF6E17" w14:textId="77777777" w:rsidR="00636026" w:rsidRDefault="00000000">
            <w:r>
              <w:t>还可以</w:t>
            </w:r>
          </w:p>
        </w:tc>
      </w:tr>
    </w:tbl>
    <w:p w14:paraId="4289E54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4F91D4B" w14:textId="77777777">
        <w:trPr>
          <w:jc w:val="right"/>
        </w:trPr>
        <w:tc>
          <w:tcPr>
            <w:tcW w:w="4320" w:type="dxa"/>
            <w:vAlign w:val="center"/>
          </w:tcPr>
          <w:p w14:paraId="3F2CBF50" w14:textId="77777777" w:rsidR="00636026" w:rsidRDefault="00000000">
            <w:pPr>
              <w:jc w:val="right"/>
            </w:pPr>
            <w:r>
              <w:t>能有多少</w:t>
            </w:r>
          </w:p>
        </w:tc>
        <w:tc>
          <w:tcPr>
            <w:tcW w:w="720" w:type="dxa"/>
          </w:tcPr>
          <w:p w14:paraId="32B42B97" w14:textId="77777777" w:rsidR="00636026" w:rsidRDefault="00000000">
            <w:r>
              <w:rPr>
                <w:noProof/>
              </w:rPr>
              <w:drawing>
                <wp:inline distT="0" distB="0" distL="0" distR="0" wp14:anchorId="17563FC2" wp14:editId="62D8A55B">
                  <wp:extent cx="457200" cy="4572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58D2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67148BB" w14:textId="77777777">
        <w:trPr>
          <w:jc w:val="right"/>
        </w:trPr>
        <w:tc>
          <w:tcPr>
            <w:tcW w:w="4320" w:type="dxa"/>
            <w:vAlign w:val="center"/>
          </w:tcPr>
          <w:p w14:paraId="3863FE62" w14:textId="77777777" w:rsidR="00636026" w:rsidRDefault="00000000">
            <w:pPr>
              <w:jc w:val="right"/>
            </w:pPr>
            <w:r>
              <w:lastRenderedPageBreak/>
              <w:t>不用出差？</w:t>
            </w:r>
          </w:p>
        </w:tc>
        <w:tc>
          <w:tcPr>
            <w:tcW w:w="720" w:type="dxa"/>
          </w:tcPr>
          <w:p w14:paraId="6F22D5CF" w14:textId="77777777" w:rsidR="00636026" w:rsidRDefault="00000000">
            <w:r>
              <w:rPr>
                <w:noProof/>
              </w:rPr>
              <w:drawing>
                <wp:inline distT="0" distB="0" distL="0" distR="0" wp14:anchorId="2C4C7086" wp14:editId="0B857DB4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0026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DFB83DF" w14:textId="77777777">
        <w:tc>
          <w:tcPr>
            <w:tcW w:w="720" w:type="dxa"/>
          </w:tcPr>
          <w:p w14:paraId="126811EB" w14:textId="77777777" w:rsidR="00636026" w:rsidRDefault="00000000">
            <w:r>
              <w:rPr>
                <w:noProof/>
              </w:rPr>
              <w:drawing>
                <wp:inline distT="0" distB="0" distL="0" distR="0" wp14:anchorId="1B341EA3" wp14:editId="39880831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840D35" w14:textId="77777777" w:rsidR="00636026" w:rsidRDefault="00000000">
            <w:r>
              <w:t>最低都是六七千啊</w:t>
            </w:r>
          </w:p>
        </w:tc>
      </w:tr>
    </w:tbl>
    <w:p w14:paraId="04FEBEC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7EE482E" w14:textId="77777777">
        <w:tc>
          <w:tcPr>
            <w:tcW w:w="720" w:type="dxa"/>
          </w:tcPr>
          <w:p w14:paraId="3BE9BE0C" w14:textId="77777777" w:rsidR="00636026" w:rsidRDefault="00000000">
            <w:r>
              <w:rPr>
                <w:noProof/>
              </w:rPr>
              <w:drawing>
                <wp:inline distT="0" distB="0" distL="0" distR="0" wp14:anchorId="32AF0363" wp14:editId="7F21C0A8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2C9F77" w14:textId="77777777" w:rsidR="00636026" w:rsidRDefault="00000000">
            <w:r>
              <w:t>偶尔吧</w:t>
            </w:r>
          </w:p>
        </w:tc>
      </w:tr>
    </w:tbl>
    <w:p w14:paraId="0B541682" w14:textId="77777777" w:rsidR="00636026" w:rsidRDefault="00636026"/>
    <w:p w14:paraId="33F02E34" w14:textId="77777777" w:rsidR="00636026" w:rsidRDefault="00000000">
      <w:pPr>
        <w:jc w:val="center"/>
      </w:pPr>
      <w:r>
        <w:t>2023-11-26 23:56:58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71CFF2D" w14:textId="77777777">
        <w:trPr>
          <w:jc w:val="right"/>
        </w:trPr>
        <w:tc>
          <w:tcPr>
            <w:tcW w:w="4320" w:type="dxa"/>
            <w:vAlign w:val="center"/>
          </w:tcPr>
          <w:p w14:paraId="2029447A" w14:textId="77777777" w:rsidR="00636026" w:rsidRDefault="00000000">
            <w:pPr>
              <w:jc w:val="right"/>
            </w:pPr>
            <w:r>
              <w:t>插</w:t>
            </w:r>
          </w:p>
        </w:tc>
        <w:tc>
          <w:tcPr>
            <w:tcW w:w="720" w:type="dxa"/>
          </w:tcPr>
          <w:p w14:paraId="6A34D003" w14:textId="77777777" w:rsidR="00636026" w:rsidRDefault="00000000">
            <w:r>
              <w:rPr>
                <w:noProof/>
              </w:rPr>
              <w:drawing>
                <wp:inline distT="0" distB="0" distL="0" distR="0" wp14:anchorId="4CE8E91D" wp14:editId="1E43CF96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60D0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5AEA660" w14:textId="77777777">
        <w:trPr>
          <w:jc w:val="right"/>
        </w:trPr>
        <w:tc>
          <w:tcPr>
            <w:tcW w:w="4320" w:type="dxa"/>
            <w:vAlign w:val="center"/>
          </w:tcPr>
          <w:p w14:paraId="11DEC1C7" w14:textId="77777777" w:rsidR="00636026" w:rsidRDefault="00000000">
            <w:pPr>
              <w:jc w:val="right"/>
            </w:pPr>
            <w:r>
              <w:t>这么高的</w:t>
            </w:r>
          </w:p>
        </w:tc>
        <w:tc>
          <w:tcPr>
            <w:tcW w:w="720" w:type="dxa"/>
          </w:tcPr>
          <w:p w14:paraId="29BCA910" w14:textId="77777777" w:rsidR="00636026" w:rsidRDefault="00000000">
            <w:r>
              <w:rPr>
                <w:noProof/>
              </w:rPr>
              <w:drawing>
                <wp:inline distT="0" distB="0" distL="0" distR="0" wp14:anchorId="2A7F5D00" wp14:editId="731F829E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1895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0FB4599" w14:textId="77777777">
        <w:trPr>
          <w:jc w:val="right"/>
        </w:trPr>
        <w:tc>
          <w:tcPr>
            <w:tcW w:w="4320" w:type="dxa"/>
            <w:vAlign w:val="center"/>
          </w:tcPr>
          <w:p w14:paraId="7F6FA27A" w14:textId="77777777" w:rsidR="00636026" w:rsidRDefault="00000000">
            <w:pPr>
              <w:jc w:val="right"/>
            </w:pPr>
            <w:r>
              <w:t>我转行算了</w:t>
            </w:r>
          </w:p>
        </w:tc>
        <w:tc>
          <w:tcPr>
            <w:tcW w:w="720" w:type="dxa"/>
          </w:tcPr>
          <w:p w14:paraId="78B91F86" w14:textId="77777777" w:rsidR="00636026" w:rsidRDefault="00000000">
            <w:r>
              <w:rPr>
                <w:noProof/>
              </w:rPr>
              <w:drawing>
                <wp:inline distT="0" distB="0" distL="0" distR="0" wp14:anchorId="1AE2DB64" wp14:editId="0C0745B3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9EA67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B6B5036" w14:textId="77777777">
        <w:tc>
          <w:tcPr>
            <w:tcW w:w="720" w:type="dxa"/>
          </w:tcPr>
          <w:p w14:paraId="7B9259F1" w14:textId="77777777" w:rsidR="00636026" w:rsidRDefault="00000000">
            <w:r>
              <w:rPr>
                <w:noProof/>
              </w:rPr>
              <w:drawing>
                <wp:inline distT="0" distB="0" distL="0" distR="0" wp14:anchorId="0E09AA9D" wp14:editId="23E3008F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915B60" w14:textId="77777777" w:rsidR="00636026" w:rsidRDefault="00000000">
            <w:r>
              <w:t>咦</w:t>
            </w:r>
          </w:p>
        </w:tc>
      </w:tr>
    </w:tbl>
    <w:p w14:paraId="1EF0F565" w14:textId="77777777" w:rsidR="00636026" w:rsidRDefault="00636026"/>
    <w:p w14:paraId="1D02EC00" w14:textId="77777777" w:rsidR="00636026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0A51FD0" w14:textId="77777777">
        <w:tc>
          <w:tcPr>
            <w:tcW w:w="720" w:type="dxa"/>
          </w:tcPr>
          <w:p w14:paraId="14247A58" w14:textId="77777777" w:rsidR="00636026" w:rsidRDefault="00000000">
            <w:r>
              <w:rPr>
                <w:noProof/>
              </w:rPr>
              <w:drawing>
                <wp:inline distT="0" distB="0" distL="0" distR="0" wp14:anchorId="56993847" wp14:editId="4F10DCD3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763A3D" w14:textId="77777777" w:rsidR="00636026" w:rsidRDefault="00000000">
            <w:r>
              <w:t>我只说我自己的哈</w:t>
            </w:r>
          </w:p>
        </w:tc>
      </w:tr>
    </w:tbl>
    <w:p w14:paraId="29C2266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717E18F" w14:textId="77777777">
        <w:tc>
          <w:tcPr>
            <w:tcW w:w="720" w:type="dxa"/>
          </w:tcPr>
          <w:p w14:paraId="184763CE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54F46D1B" wp14:editId="400A9893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CCA663" w14:textId="77777777" w:rsidR="00636026" w:rsidRDefault="00000000">
            <w:r>
              <w:t>哈哈哈</w:t>
            </w:r>
          </w:p>
        </w:tc>
      </w:tr>
    </w:tbl>
    <w:p w14:paraId="0A34EA44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E60ACFE" w14:textId="77777777">
        <w:trPr>
          <w:jc w:val="right"/>
        </w:trPr>
        <w:tc>
          <w:tcPr>
            <w:tcW w:w="4320" w:type="dxa"/>
            <w:vAlign w:val="center"/>
          </w:tcPr>
          <w:p w14:paraId="2B0BF8D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嗯你说</w:t>
            </w:r>
          </w:p>
          <w:p w14:paraId="0556042F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荔枝爱睡觉：我只说我自己的哈</w:t>
            </w:r>
          </w:p>
        </w:tc>
        <w:tc>
          <w:tcPr>
            <w:tcW w:w="720" w:type="dxa"/>
          </w:tcPr>
          <w:p w14:paraId="4FEB3BC4" w14:textId="77777777" w:rsidR="00636026" w:rsidRDefault="00000000">
            <w:r>
              <w:rPr>
                <w:noProof/>
              </w:rPr>
              <w:drawing>
                <wp:inline distT="0" distB="0" distL="0" distR="0" wp14:anchorId="718C0B3A" wp14:editId="2497A962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9372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5317309" w14:textId="77777777">
        <w:tc>
          <w:tcPr>
            <w:tcW w:w="720" w:type="dxa"/>
          </w:tcPr>
          <w:p w14:paraId="0124E94C" w14:textId="77777777" w:rsidR="00636026" w:rsidRDefault="00000000">
            <w:r>
              <w:rPr>
                <w:noProof/>
              </w:rPr>
              <w:drawing>
                <wp:inline distT="0" distB="0" distL="0" distR="0" wp14:anchorId="6949CB12" wp14:editId="4F0073C4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16C934" w14:textId="77777777" w:rsidR="00636026" w:rsidRDefault="00000000">
            <w:r>
              <w:t>我是说工资</w:t>
            </w:r>
          </w:p>
        </w:tc>
      </w:tr>
    </w:tbl>
    <w:p w14:paraId="5516E68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B66A243" w14:textId="77777777">
        <w:tc>
          <w:tcPr>
            <w:tcW w:w="720" w:type="dxa"/>
          </w:tcPr>
          <w:p w14:paraId="6A9612D2" w14:textId="77777777" w:rsidR="00636026" w:rsidRDefault="00000000">
            <w:r>
              <w:rPr>
                <w:noProof/>
              </w:rPr>
              <w:drawing>
                <wp:inline distT="0" distB="0" distL="0" distR="0" wp14:anchorId="5F65F434" wp14:editId="65564C19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5CF66E" w14:textId="77777777" w:rsidR="00636026" w:rsidRDefault="00000000">
            <w:r>
              <w:t>咿呀</w:t>
            </w:r>
          </w:p>
        </w:tc>
      </w:tr>
    </w:tbl>
    <w:p w14:paraId="2B6BEF6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C57CDAF" w14:textId="77777777">
        <w:trPr>
          <w:jc w:val="right"/>
        </w:trPr>
        <w:tc>
          <w:tcPr>
            <w:tcW w:w="4320" w:type="dxa"/>
            <w:vAlign w:val="center"/>
          </w:tcPr>
          <w:p w14:paraId="66CC476A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你工资这么高的</w:t>
            </w:r>
          </w:p>
          <w:p w14:paraId="45DC9728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荔枝爱睡觉：最低都是六七千啊</w:t>
            </w:r>
          </w:p>
        </w:tc>
        <w:tc>
          <w:tcPr>
            <w:tcW w:w="720" w:type="dxa"/>
          </w:tcPr>
          <w:p w14:paraId="3A9FB7B7" w14:textId="77777777" w:rsidR="00636026" w:rsidRDefault="00000000">
            <w:r>
              <w:rPr>
                <w:noProof/>
              </w:rPr>
              <w:drawing>
                <wp:inline distT="0" distB="0" distL="0" distR="0" wp14:anchorId="3AB259C9" wp14:editId="672B53C7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A831F" w14:textId="77777777" w:rsidR="00636026" w:rsidRDefault="00636026"/>
    <w:p w14:paraId="4A052037" w14:textId="77777777" w:rsidR="00636026" w:rsidRDefault="00000000">
      <w:pPr>
        <w:jc w:val="center"/>
      </w:pPr>
      <w:r>
        <w:t>2023-11-27 00:02:21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AC41943" w14:textId="77777777">
        <w:tc>
          <w:tcPr>
            <w:tcW w:w="720" w:type="dxa"/>
          </w:tcPr>
          <w:p w14:paraId="41B1C3CF" w14:textId="77777777" w:rsidR="00636026" w:rsidRDefault="00000000">
            <w:r>
              <w:rPr>
                <w:noProof/>
              </w:rPr>
              <w:drawing>
                <wp:inline distT="0" distB="0" distL="0" distR="0" wp14:anchorId="0439D862" wp14:editId="3A2EC7F9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B1B044" w14:textId="77777777" w:rsidR="00636026" w:rsidRDefault="00000000">
            <w:r>
              <w:t>高吗</w:t>
            </w:r>
          </w:p>
        </w:tc>
      </w:tr>
    </w:tbl>
    <w:p w14:paraId="600A032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09AB49E" w14:textId="77777777">
        <w:trPr>
          <w:jc w:val="right"/>
        </w:trPr>
        <w:tc>
          <w:tcPr>
            <w:tcW w:w="4320" w:type="dxa"/>
            <w:vAlign w:val="center"/>
          </w:tcPr>
          <w:p w14:paraId="7B277A2E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比出来一两年都高一些了吧</w:t>
            </w:r>
          </w:p>
        </w:tc>
        <w:tc>
          <w:tcPr>
            <w:tcW w:w="720" w:type="dxa"/>
          </w:tcPr>
          <w:p w14:paraId="34872B73" w14:textId="77777777" w:rsidR="00636026" w:rsidRDefault="00000000">
            <w:r>
              <w:rPr>
                <w:noProof/>
              </w:rPr>
              <w:drawing>
                <wp:inline distT="0" distB="0" distL="0" distR="0" wp14:anchorId="2FBA60EB" wp14:editId="1C24D976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FE31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00D55B0" w14:textId="77777777">
        <w:trPr>
          <w:jc w:val="right"/>
        </w:trPr>
        <w:tc>
          <w:tcPr>
            <w:tcW w:w="4320" w:type="dxa"/>
            <w:vAlign w:val="center"/>
          </w:tcPr>
          <w:p w14:paraId="1E8702EE" w14:textId="77777777" w:rsidR="00636026" w:rsidRDefault="00000000">
            <w:pPr>
              <w:jc w:val="right"/>
            </w:pPr>
            <w:r>
              <w:t>我能包你大退队</w:t>
            </w:r>
          </w:p>
        </w:tc>
        <w:tc>
          <w:tcPr>
            <w:tcW w:w="720" w:type="dxa"/>
          </w:tcPr>
          <w:p w14:paraId="3C8832B0" w14:textId="77777777" w:rsidR="00636026" w:rsidRDefault="00000000">
            <w:r>
              <w:rPr>
                <w:noProof/>
              </w:rPr>
              <w:drawing>
                <wp:inline distT="0" distB="0" distL="0" distR="0" wp14:anchorId="4CB73F49" wp14:editId="2D03AEEF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D334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4A9ABCC" w14:textId="77777777">
        <w:tc>
          <w:tcPr>
            <w:tcW w:w="720" w:type="dxa"/>
          </w:tcPr>
          <w:p w14:paraId="6BC50BAC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015AD162" wp14:editId="141F45D1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5DC05F" w14:textId="77777777" w:rsidR="00636026" w:rsidRDefault="00000000">
            <w:r>
              <w:t>之前是六千</w:t>
            </w:r>
          </w:p>
        </w:tc>
      </w:tr>
    </w:tbl>
    <w:p w14:paraId="7C3055D2" w14:textId="77777777" w:rsidR="00636026" w:rsidRDefault="00636026"/>
    <w:p w14:paraId="65596523" w14:textId="77777777" w:rsidR="00636026" w:rsidRDefault="00000000">
      <w:pPr>
        <w:jc w:val="center"/>
      </w:pPr>
      <w:r>
        <w:t>2023-11-27 00:07:54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2A4FE3F" w14:textId="77777777">
        <w:trPr>
          <w:jc w:val="right"/>
        </w:trPr>
        <w:tc>
          <w:tcPr>
            <w:tcW w:w="4320" w:type="dxa"/>
            <w:vAlign w:val="center"/>
          </w:tcPr>
          <w:p w14:paraId="3189D67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可以了，这针比刚出来高一两千</w:t>
            </w:r>
          </w:p>
          <w:p w14:paraId="0FF48804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荔枝爱睡觉：之前是六千</w:t>
            </w:r>
          </w:p>
        </w:tc>
        <w:tc>
          <w:tcPr>
            <w:tcW w:w="720" w:type="dxa"/>
          </w:tcPr>
          <w:p w14:paraId="3312C890" w14:textId="77777777" w:rsidR="00636026" w:rsidRDefault="00000000">
            <w:r>
              <w:rPr>
                <w:noProof/>
              </w:rPr>
              <w:drawing>
                <wp:inline distT="0" distB="0" distL="0" distR="0" wp14:anchorId="0EC612A9" wp14:editId="5FC6910E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AB11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13F20B8" w14:textId="77777777">
        <w:tc>
          <w:tcPr>
            <w:tcW w:w="720" w:type="dxa"/>
          </w:tcPr>
          <w:p w14:paraId="1B28C973" w14:textId="77777777" w:rsidR="00636026" w:rsidRDefault="00000000">
            <w:r>
              <w:rPr>
                <w:noProof/>
              </w:rPr>
              <w:drawing>
                <wp:inline distT="0" distB="0" distL="0" distR="0" wp14:anchorId="5FB7BC5C" wp14:editId="26C1F7BB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C5118E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反正还是得看自己的能力嘛</w:t>
            </w:r>
          </w:p>
        </w:tc>
      </w:tr>
    </w:tbl>
    <w:p w14:paraId="7DD70C28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E72E178" w14:textId="77777777">
        <w:tc>
          <w:tcPr>
            <w:tcW w:w="720" w:type="dxa"/>
          </w:tcPr>
          <w:p w14:paraId="3DFA4827" w14:textId="77777777" w:rsidR="00636026" w:rsidRDefault="00000000">
            <w:r>
              <w:rPr>
                <w:noProof/>
              </w:rPr>
              <w:drawing>
                <wp:inline distT="0" distB="0" distL="0" distR="0" wp14:anchorId="7A498065" wp14:editId="70CF9D1F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AED01E" w14:textId="77777777" w:rsidR="00636026" w:rsidRDefault="00000000">
            <w:r>
              <w:t>能力强就多拿咯</w:t>
            </w:r>
          </w:p>
        </w:tc>
      </w:tr>
    </w:tbl>
    <w:p w14:paraId="784098E0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2F6C135" w14:textId="77777777">
        <w:trPr>
          <w:jc w:val="right"/>
        </w:trPr>
        <w:tc>
          <w:tcPr>
            <w:tcW w:w="4320" w:type="dxa"/>
            <w:vAlign w:val="center"/>
          </w:tcPr>
          <w:p w14:paraId="6135B2DF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那感觉你读的还是有用嘛</w:t>
            </w:r>
          </w:p>
        </w:tc>
        <w:tc>
          <w:tcPr>
            <w:tcW w:w="720" w:type="dxa"/>
          </w:tcPr>
          <w:p w14:paraId="641C0B9F" w14:textId="77777777" w:rsidR="00636026" w:rsidRDefault="00000000">
            <w:r>
              <w:rPr>
                <w:noProof/>
              </w:rPr>
              <w:drawing>
                <wp:inline distT="0" distB="0" distL="0" distR="0" wp14:anchorId="67CBA6F8" wp14:editId="0AD169EA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EDE0D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A3088E6" w14:textId="77777777">
        <w:tc>
          <w:tcPr>
            <w:tcW w:w="720" w:type="dxa"/>
          </w:tcPr>
          <w:p w14:paraId="257983B9" w14:textId="77777777" w:rsidR="00636026" w:rsidRDefault="00000000">
            <w:r>
              <w:rPr>
                <w:noProof/>
              </w:rPr>
              <w:drawing>
                <wp:inline distT="0" distB="0" distL="0" distR="0" wp14:anchorId="1ED8E61D" wp14:editId="0200B18B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BF125E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可是这不是我专业对口的工作噢</w:t>
            </w:r>
          </w:p>
        </w:tc>
      </w:tr>
    </w:tbl>
    <w:p w14:paraId="1300B6D9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446B2C2" w14:textId="77777777">
        <w:trPr>
          <w:jc w:val="right"/>
        </w:trPr>
        <w:tc>
          <w:tcPr>
            <w:tcW w:w="4320" w:type="dxa"/>
            <w:vAlign w:val="center"/>
          </w:tcPr>
          <w:p w14:paraId="1D736DC3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放养的孩子能力都厉害嘛</w:t>
            </w:r>
          </w:p>
          <w:p w14:paraId="70469DE4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荔枝爱睡觉：能力强就多拿咯</w:t>
            </w:r>
          </w:p>
        </w:tc>
        <w:tc>
          <w:tcPr>
            <w:tcW w:w="720" w:type="dxa"/>
          </w:tcPr>
          <w:p w14:paraId="60241BAD" w14:textId="77777777" w:rsidR="00636026" w:rsidRDefault="00000000">
            <w:r>
              <w:rPr>
                <w:noProof/>
              </w:rPr>
              <w:drawing>
                <wp:inline distT="0" distB="0" distL="0" distR="0" wp14:anchorId="6FA7CE27" wp14:editId="139C91E7">
                  <wp:extent cx="457200" cy="4572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4A06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13F30A4" w14:textId="77777777">
        <w:trPr>
          <w:jc w:val="right"/>
        </w:trPr>
        <w:tc>
          <w:tcPr>
            <w:tcW w:w="4320" w:type="dxa"/>
            <w:vAlign w:val="center"/>
          </w:tcPr>
          <w:p w14:paraId="6ECB81A3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不是环境专业的吗</w:t>
            </w:r>
          </w:p>
          <w:p w14:paraId="103936B7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荔枝爱睡觉：可是这不是我专业对口的工作噢</w:t>
            </w:r>
          </w:p>
        </w:tc>
        <w:tc>
          <w:tcPr>
            <w:tcW w:w="720" w:type="dxa"/>
          </w:tcPr>
          <w:p w14:paraId="7DF4BE8D" w14:textId="77777777" w:rsidR="00636026" w:rsidRDefault="00000000">
            <w:r>
              <w:rPr>
                <w:noProof/>
              </w:rPr>
              <w:drawing>
                <wp:inline distT="0" distB="0" distL="0" distR="0" wp14:anchorId="78960C54" wp14:editId="2F63E24F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9E283" w14:textId="77777777" w:rsidR="00636026" w:rsidRDefault="00636026"/>
    <w:p w14:paraId="27B39AC0" w14:textId="77777777" w:rsidR="00636026" w:rsidRDefault="00000000">
      <w:pPr>
        <w:jc w:val="center"/>
      </w:pPr>
      <w:r>
        <w:lastRenderedPageBreak/>
        <w:t>2023-11-27 00:13:02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5415526" w14:textId="77777777">
        <w:tc>
          <w:tcPr>
            <w:tcW w:w="720" w:type="dxa"/>
          </w:tcPr>
          <w:p w14:paraId="30448574" w14:textId="77777777" w:rsidR="00636026" w:rsidRDefault="00000000">
            <w:r>
              <w:rPr>
                <w:noProof/>
              </w:rPr>
              <w:drawing>
                <wp:inline distT="0" distB="0" distL="0" distR="0" wp14:anchorId="25EDCAD7" wp14:editId="2E8B614A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C0747A" w14:textId="77777777" w:rsidR="00636026" w:rsidRDefault="00000000">
            <w:r>
              <w:t>我大学学的不是噢</w:t>
            </w:r>
          </w:p>
        </w:tc>
      </w:tr>
    </w:tbl>
    <w:p w14:paraId="566C4AB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D2156F9" w14:textId="77777777">
        <w:trPr>
          <w:jc w:val="right"/>
        </w:trPr>
        <w:tc>
          <w:tcPr>
            <w:tcW w:w="4320" w:type="dxa"/>
            <w:vAlign w:val="center"/>
          </w:tcPr>
          <w:p w14:paraId="137AA233" w14:textId="77777777" w:rsidR="00636026" w:rsidRDefault="00000000">
            <w:pPr>
              <w:jc w:val="right"/>
            </w:pPr>
            <w:r>
              <w:t>那我记错了？</w:t>
            </w:r>
          </w:p>
        </w:tc>
        <w:tc>
          <w:tcPr>
            <w:tcW w:w="720" w:type="dxa"/>
          </w:tcPr>
          <w:p w14:paraId="62AD4AF4" w14:textId="77777777" w:rsidR="00636026" w:rsidRDefault="00000000">
            <w:r>
              <w:rPr>
                <w:noProof/>
              </w:rPr>
              <w:drawing>
                <wp:inline distT="0" distB="0" distL="0" distR="0" wp14:anchorId="34201CCA" wp14:editId="4EFD411B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24A3F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321E3A5" w14:textId="77777777">
        <w:tc>
          <w:tcPr>
            <w:tcW w:w="720" w:type="dxa"/>
          </w:tcPr>
          <w:p w14:paraId="1FB75125" w14:textId="77777777" w:rsidR="00636026" w:rsidRDefault="00000000">
            <w:r>
              <w:rPr>
                <w:noProof/>
              </w:rPr>
              <w:drawing>
                <wp:inline distT="0" distB="0" distL="0" distR="0" wp14:anchorId="64B78CD6" wp14:editId="70A2DA63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B0AE77" w14:textId="77777777" w:rsidR="00636026" w:rsidRDefault="00000000">
            <w:r>
              <w:t>我学的电气自动化</w:t>
            </w:r>
          </w:p>
        </w:tc>
      </w:tr>
    </w:tbl>
    <w:p w14:paraId="562717AB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F7A9461" w14:textId="77777777">
        <w:tc>
          <w:tcPr>
            <w:tcW w:w="720" w:type="dxa"/>
          </w:tcPr>
          <w:p w14:paraId="34C3D616" w14:textId="77777777" w:rsidR="00636026" w:rsidRDefault="00000000">
            <w:r>
              <w:rPr>
                <w:noProof/>
              </w:rPr>
              <w:drawing>
                <wp:inline distT="0" distB="0" distL="0" distR="0" wp14:anchorId="32A0F057" wp14:editId="6331147E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F8D119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不过我从事的一直都是环境这方面的工作</w:t>
            </w:r>
          </w:p>
        </w:tc>
      </w:tr>
    </w:tbl>
    <w:p w14:paraId="1C9B4773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6F001B5" w14:textId="77777777">
        <w:trPr>
          <w:jc w:val="right"/>
        </w:trPr>
        <w:tc>
          <w:tcPr>
            <w:tcW w:w="4320" w:type="dxa"/>
            <w:vAlign w:val="center"/>
          </w:tcPr>
          <w:p w14:paraId="0C10C42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你这跨这么大</w:t>
            </w:r>
          </w:p>
          <w:p w14:paraId="7A41903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荔枝爱睡觉：我学的电气自动化</w:t>
            </w:r>
          </w:p>
        </w:tc>
        <w:tc>
          <w:tcPr>
            <w:tcW w:w="720" w:type="dxa"/>
          </w:tcPr>
          <w:p w14:paraId="4046607A" w14:textId="77777777" w:rsidR="00636026" w:rsidRDefault="00000000">
            <w:r>
              <w:rPr>
                <w:noProof/>
              </w:rPr>
              <w:drawing>
                <wp:inline distT="0" distB="0" distL="0" distR="0" wp14:anchorId="6CEC0C46" wp14:editId="369FC5DA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E715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4FF84F5" w14:textId="77777777">
        <w:trPr>
          <w:jc w:val="right"/>
        </w:trPr>
        <w:tc>
          <w:tcPr>
            <w:tcW w:w="4320" w:type="dxa"/>
            <w:vAlign w:val="center"/>
          </w:tcPr>
          <w:p w14:paraId="2DCF08B9" w14:textId="77777777" w:rsidR="00636026" w:rsidRDefault="00000000">
            <w:pPr>
              <w:jc w:val="right"/>
            </w:pPr>
            <w:r>
              <w:t>还能干</w:t>
            </w:r>
          </w:p>
        </w:tc>
        <w:tc>
          <w:tcPr>
            <w:tcW w:w="720" w:type="dxa"/>
          </w:tcPr>
          <w:p w14:paraId="7A8E6D2E" w14:textId="77777777" w:rsidR="00636026" w:rsidRDefault="00000000">
            <w:r>
              <w:rPr>
                <w:noProof/>
              </w:rPr>
              <w:drawing>
                <wp:inline distT="0" distB="0" distL="0" distR="0" wp14:anchorId="2A760FBE" wp14:editId="0E46B3CF">
                  <wp:extent cx="457200" cy="457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C7F9A" w14:textId="77777777" w:rsidR="00636026" w:rsidRDefault="00636026"/>
    <w:p w14:paraId="23D7ED32" w14:textId="77777777" w:rsidR="00636026" w:rsidRDefault="00000000">
      <w:pPr>
        <w:jc w:val="center"/>
      </w:pPr>
      <w:r>
        <w:t>2023-11-27 00:18:09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994C735" w14:textId="77777777">
        <w:tc>
          <w:tcPr>
            <w:tcW w:w="720" w:type="dxa"/>
          </w:tcPr>
          <w:p w14:paraId="2DB35E1F" w14:textId="77777777" w:rsidR="00636026" w:rsidRDefault="00000000">
            <w:r>
              <w:rPr>
                <w:noProof/>
              </w:rPr>
              <w:drawing>
                <wp:inline distT="0" distB="0" distL="0" distR="0" wp14:anchorId="496CC020" wp14:editId="6C1360BE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2EA5A0" w14:textId="77777777" w:rsidR="00636026" w:rsidRDefault="00000000">
            <w:r>
              <w:t>哈哈哈</w:t>
            </w:r>
          </w:p>
        </w:tc>
      </w:tr>
    </w:tbl>
    <w:p w14:paraId="5BAB4585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741BA6B" w14:textId="77777777">
        <w:tc>
          <w:tcPr>
            <w:tcW w:w="720" w:type="dxa"/>
          </w:tcPr>
          <w:p w14:paraId="5496F687" w14:textId="77777777" w:rsidR="00636026" w:rsidRDefault="00000000">
            <w:r>
              <w:rPr>
                <w:noProof/>
              </w:rPr>
              <w:drawing>
                <wp:inline distT="0" distB="0" distL="0" distR="0" wp14:anchorId="3E73400D" wp14:editId="666D0345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7C7282" w14:textId="77777777" w:rsidR="00636026" w:rsidRDefault="00000000">
            <w:r>
              <w:t>还好还好</w:t>
            </w:r>
          </w:p>
        </w:tc>
      </w:tr>
    </w:tbl>
    <w:p w14:paraId="3F9988D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88CF9B4" w14:textId="77777777">
        <w:trPr>
          <w:jc w:val="right"/>
        </w:trPr>
        <w:tc>
          <w:tcPr>
            <w:tcW w:w="4320" w:type="dxa"/>
            <w:vAlign w:val="center"/>
          </w:tcPr>
          <w:p w14:paraId="00247901" w14:textId="77777777" w:rsidR="00636026" w:rsidRDefault="00000000">
            <w:pPr>
              <w:jc w:val="right"/>
            </w:pPr>
            <w:r>
              <w:lastRenderedPageBreak/>
              <w:t>可惜</w:t>
            </w:r>
          </w:p>
        </w:tc>
        <w:tc>
          <w:tcPr>
            <w:tcW w:w="720" w:type="dxa"/>
          </w:tcPr>
          <w:p w14:paraId="1242D25D" w14:textId="77777777" w:rsidR="00636026" w:rsidRDefault="00000000">
            <w:r>
              <w:rPr>
                <w:noProof/>
              </w:rPr>
              <w:drawing>
                <wp:inline distT="0" distB="0" distL="0" distR="0" wp14:anchorId="7F235204" wp14:editId="090E6F7F">
                  <wp:extent cx="457200" cy="457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42DE9" w14:textId="77777777" w:rsidR="00636026" w:rsidRDefault="00636026"/>
    <w:p w14:paraId="0F72268E" w14:textId="77777777" w:rsidR="00636026" w:rsidRDefault="00000000">
      <w:pPr>
        <w:jc w:val="center"/>
      </w:pPr>
      <w:r>
        <w:t>2023-11-27 09:14:58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6B6978E" w14:textId="77777777">
        <w:tc>
          <w:tcPr>
            <w:tcW w:w="720" w:type="dxa"/>
          </w:tcPr>
          <w:p w14:paraId="293DC012" w14:textId="77777777" w:rsidR="00636026" w:rsidRDefault="00000000">
            <w:r>
              <w:rPr>
                <w:noProof/>
              </w:rPr>
              <w:drawing>
                <wp:inline distT="0" distB="0" distL="0" distR="0" wp14:anchorId="09D82159" wp14:editId="43840E60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FE4C01" w14:textId="77777777" w:rsidR="00636026" w:rsidRDefault="00000000">
            <w:r>
              <w:t>可惜什么？</w:t>
            </w:r>
          </w:p>
        </w:tc>
      </w:tr>
    </w:tbl>
    <w:p w14:paraId="55E11094" w14:textId="77777777" w:rsidR="00636026" w:rsidRDefault="00636026"/>
    <w:p w14:paraId="3645F07B" w14:textId="77777777" w:rsidR="00636026" w:rsidRDefault="00000000">
      <w:pPr>
        <w:jc w:val="center"/>
      </w:pPr>
      <w:r>
        <w:t>2023-11-27 18:21:38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5B48CF2" w14:textId="77777777">
        <w:trPr>
          <w:jc w:val="right"/>
        </w:trPr>
        <w:tc>
          <w:tcPr>
            <w:tcW w:w="4320" w:type="dxa"/>
            <w:vAlign w:val="center"/>
          </w:tcPr>
          <w:p w14:paraId="34277C0C" w14:textId="77777777" w:rsidR="00636026" w:rsidRDefault="00000000">
            <w:pPr>
              <w:jc w:val="right"/>
            </w:pPr>
            <w:r>
              <w:t>可惜异地，</w:t>
            </w:r>
          </w:p>
        </w:tc>
        <w:tc>
          <w:tcPr>
            <w:tcW w:w="720" w:type="dxa"/>
          </w:tcPr>
          <w:p w14:paraId="69CE9845" w14:textId="77777777" w:rsidR="00636026" w:rsidRDefault="00000000">
            <w:r>
              <w:rPr>
                <w:noProof/>
              </w:rPr>
              <w:drawing>
                <wp:inline distT="0" distB="0" distL="0" distR="0" wp14:anchorId="3C2857CF" wp14:editId="72BD7F5B">
                  <wp:extent cx="457200" cy="457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FFB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407F497" w14:textId="77777777">
        <w:trPr>
          <w:jc w:val="right"/>
        </w:trPr>
        <w:tc>
          <w:tcPr>
            <w:tcW w:w="4320" w:type="dxa"/>
            <w:vAlign w:val="center"/>
          </w:tcPr>
          <w:p w14:paraId="31532871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要是在同一个地方，守着让你请客</w:t>
            </w:r>
          </w:p>
        </w:tc>
        <w:tc>
          <w:tcPr>
            <w:tcW w:w="720" w:type="dxa"/>
          </w:tcPr>
          <w:p w14:paraId="5E4339A9" w14:textId="77777777" w:rsidR="00636026" w:rsidRDefault="00000000">
            <w:r>
              <w:rPr>
                <w:noProof/>
              </w:rPr>
              <w:drawing>
                <wp:inline distT="0" distB="0" distL="0" distR="0" wp14:anchorId="6ACBBA1F" wp14:editId="24B01F0A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29C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4384316" w14:textId="77777777">
        <w:trPr>
          <w:jc w:val="right"/>
        </w:trPr>
        <w:tc>
          <w:tcPr>
            <w:tcW w:w="4320" w:type="dxa"/>
            <w:vAlign w:val="center"/>
          </w:tcPr>
          <w:p w14:paraId="2232D133" w14:textId="77777777" w:rsidR="00636026" w:rsidRDefault="00000000">
            <w:pPr>
              <w:jc w:val="right"/>
            </w:pPr>
            <w:r>
              <w:t>直接吃软饭</w:t>
            </w:r>
          </w:p>
        </w:tc>
        <w:tc>
          <w:tcPr>
            <w:tcW w:w="720" w:type="dxa"/>
          </w:tcPr>
          <w:p w14:paraId="12904874" w14:textId="77777777" w:rsidR="00636026" w:rsidRDefault="00000000">
            <w:r>
              <w:rPr>
                <w:noProof/>
              </w:rPr>
              <w:drawing>
                <wp:inline distT="0" distB="0" distL="0" distR="0" wp14:anchorId="13A38C24" wp14:editId="0443FBD3">
                  <wp:extent cx="457200" cy="457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27EA1" w14:textId="77777777" w:rsidR="00636026" w:rsidRDefault="00636026"/>
    <w:p w14:paraId="6C70C5F2" w14:textId="77777777" w:rsidR="00636026" w:rsidRDefault="00000000">
      <w:pPr>
        <w:jc w:val="center"/>
      </w:pPr>
      <w:r>
        <w:t>2023-11-27 18:51:16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73CFC51" w14:textId="77777777">
        <w:tc>
          <w:tcPr>
            <w:tcW w:w="720" w:type="dxa"/>
          </w:tcPr>
          <w:p w14:paraId="3D66BE7D" w14:textId="77777777" w:rsidR="00636026" w:rsidRDefault="00000000">
            <w:r>
              <w:rPr>
                <w:noProof/>
              </w:rPr>
              <w:drawing>
                <wp:inline distT="0" distB="0" distL="0" distR="0" wp14:anchorId="3F2090B7" wp14:editId="5F5C85C2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A698B4" w14:textId="77777777" w:rsidR="00636026" w:rsidRDefault="00000000">
            <w:r>
              <w:t>这话说的</w:t>
            </w:r>
          </w:p>
        </w:tc>
      </w:tr>
    </w:tbl>
    <w:p w14:paraId="79A8A1D7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CD11632" w14:textId="77777777">
        <w:tc>
          <w:tcPr>
            <w:tcW w:w="720" w:type="dxa"/>
          </w:tcPr>
          <w:p w14:paraId="55559D08" w14:textId="77777777" w:rsidR="00636026" w:rsidRDefault="00000000">
            <w:r>
              <w:rPr>
                <w:noProof/>
              </w:rPr>
              <w:drawing>
                <wp:inline distT="0" distB="0" distL="0" distR="0" wp14:anchorId="7B84560A" wp14:editId="1EE5B36C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761359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快来成都请我吃四川火锅</w:t>
            </w:r>
          </w:p>
        </w:tc>
      </w:tr>
    </w:tbl>
    <w:p w14:paraId="5C4D6656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CAFFDD3" w14:textId="77777777">
        <w:tc>
          <w:tcPr>
            <w:tcW w:w="720" w:type="dxa"/>
          </w:tcPr>
          <w:p w14:paraId="205BD9D8" w14:textId="77777777" w:rsidR="00636026" w:rsidRDefault="00000000">
            <w:r>
              <w:rPr>
                <w:noProof/>
              </w:rPr>
              <w:drawing>
                <wp:inline distT="0" distB="0" distL="0" distR="0" wp14:anchorId="6D20FE63" wp14:editId="25CC1919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C0FCD2" w14:textId="77777777" w:rsidR="00636026" w:rsidRDefault="00000000">
            <w:r>
              <w:t>哈哈哈</w:t>
            </w:r>
          </w:p>
        </w:tc>
      </w:tr>
    </w:tbl>
    <w:p w14:paraId="16A9531C" w14:textId="77777777" w:rsidR="00636026" w:rsidRDefault="00636026"/>
    <w:p w14:paraId="78E60946" w14:textId="77777777" w:rsidR="00636026" w:rsidRDefault="00000000">
      <w:pPr>
        <w:jc w:val="center"/>
      </w:pPr>
      <w:r>
        <w:lastRenderedPageBreak/>
        <w:t>2023-11-27 20:48:45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EFBFA82" w14:textId="77777777">
        <w:trPr>
          <w:jc w:val="right"/>
        </w:trPr>
        <w:tc>
          <w:tcPr>
            <w:tcW w:w="4320" w:type="dxa"/>
            <w:vAlign w:val="center"/>
          </w:tcPr>
          <w:p w14:paraId="2BFEB3CC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我请你吃火锅</w:t>
            </w:r>
          </w:p>
          <w:p w14:paraId="65446C34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荔枝爱睡觉：快来成都请我吃四川火锅</w:t>
            </w:r>
          </w:p>
        </w:tc>
        <w:tc>
          <w:tcPr>
            <w:tcW w:w="720" w:type="dxa"/>
          </w:tcPr>
          <w:p w14:paraId="0CF7F198" w14:textId="77777777" w:rsidR="00636026" w:rsidRDefault="00000000">
            <w:r>
              <w:rPr>
                <w:noProof/>
              </w:rPr>
              <w:drawing>
                <wp:inline distT="0" distB="0" distL="0" distR="0" wp14:anchorId="21EB94BF" wp14:editId="65B633DC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6201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3DB2413" w14:textId="77777777">
        <w:trPr>
          <w:jc w:val="right"/>
        </w:trPr>
        <w:tc>
          <w:tcPr>
            <w:tcW w:w="4320" w:type="dxa"/>
            <w:vAlign w:val="center"/>
          </w:tcPr>
          <w:p w14:paraId="22CA34E1" w14:textId="77777777" w:rsidR="00636026" w:rsidRDefault="00000000">
            <w:pPr>
              <w:jc w:val="right"/>
            </w:pPr>
            <w:r>
              <w:t>你请我什么</w:t>
            </w:r>
          </w:p>
        </w:tc>
        <w:tc>
          <w:tcPr>
            <w:tcW w:w="720" w:type="dxa"/>
          </w:tcPr>
          <w:p w14:paraId="425B4E64" w14:textId="77777777" w:rsidR="00636026" w:rsidRDefault="00000000">
            <w:r>
              <w:rPr>
                <w:noProof/>
              </w:rPr>
              <w:drawing>
                <wp:inline distT="0" distB="0" distL="0" distR="0" wp14:anchorId="19F05BE9" wp14:editId="3502BD15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3CD4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C0DCEF5" w14:textId="77777777">
        <w:trPr>
          <w:jc w:val="right"/>
        </w:trPr>
        <w:tc>
          <w:tcPr>
            <w:tcW w:w="4320" w:type="dxa"/>
            <w:vAlign w:val="center"/>
          </w:tcPr>
          <w:p w14:paraId="31E64D72" w14:textId="77777777" w:rsidR="00636026" w:rsidRDefault="00000000">
            <w:pPr>
              <w:jc w:val="right"/>
            </w:pPr>
            <w:r>
              <w:t>或有啥好处？</w:t>
            </w:r>
          </w:p>
        </w:tc>
        <w:tc>
          <w:tcPr>
            <w:tcW w:w="720" w:type="dxa"/>
          </w:tcPr>
          <w:p w14:paraId="6B35DA8A" w14:textId="77777777" w:rsidR="00636026" w:rsidRDefault="00000000">
            <w:r>
              <w:rPr>
                <w:noProof/>
              </w:rPr>
              <w:drawing>
                <wp:inline distT="0" distB="0" distL="0" distR="0" wp14:anchorId="451C9463" wp14:editId="747577EC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932FF" w14:textId="77777777" w:rsidR="00636026" w:rsidRDefault="00636026"/>
    <w:p w14:paraId="29B617A3" w14:textId="77777777" w:rsidR="00636026" w:rsidRDefault="00000000">
      <w:pPr>
        <w:jc w:val="center"/>
      </w:pPr>
      <w:r>
        <w:t>2023-11-27 21:02:35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15C01B2" w14:textId="77777777">
        <w:tc>
          <w:tcPr>
            <w:tcW w:w="720" w:type="dxa"/>
          </w:tcPr>
          <w:p w14:paraId="49B58821" w14:textId="77777777" w:rsidR="00636026" w:rsidRDefault="00000000">
            <w:r>
              <w:rPr>
                <w:noProof/>
              </w:rPr>
              <w:drawing>
                <wp:inline distT="0" distB="0" distL="0" distR="0" wp14:anchorId="59869065" wp14:editId="1A5E4FAE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343181" w14:textId="77777777" w:rsidR="00636026" w:rsidRDefault="00000000">
            <w:r>
              <w:t>我吃完</w:t>
            </w:r>
          </w:p>
        </w:tc>
      </w:tr>
    </w:tbl>
    <w:p w14:paraId="71B9EFB7" w14:textId="77777777" w:rsidR="00636026" w:rsidRDefault="00636026"/>
    <w:p w14:paraId="052E289C" w14:textId="77777777" w:rsidR="00636026" w:rsidRDefault="00000000">
      <w:pPr>
        <w:jc w:val="center"/>
      </w:pPr>
      <w:r>
        <w:t>2023-11-27 21:15:21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9881D75" w14:textId="77777777">
        <w:trPr>
          <w:jc w:val="right"/>
        </w:trPr>
        <w:tc>
          <w:tcPr>
            <w:tcW w:w="4320" w:type="dxa"/>
            <w:vAlign w:val="center"/>
          </w:tcPr>
          <w:p w14:paraId="56D89627" w14:textId="77777777" w:rsidR="00636026" w:rsidRDefault="00000000">
            <w:pPr>
              <w:jc w:val="right"/>
            </w:pPr>
            <w:r>
              <w:t>等你吃完然后干嘛</w:t>
            </w:r>
          </w:p>
        </w:tc>
        <w:tc>
          <w:tcPr>
            <w:tcW w:w="720" w:type="dxa"/>
          </w:tcPr>
          <w:p w14:paraId="4E0539D2" w14:textId="77777777" w:rsidR="00636026" w:rsidRDefault="00000000">
            <w:r>
              <w:rPr>
                <w:noProof/>
              </w:rPr>
              <w:drawing>
                <wp:inline distT="0" distB="0" distL="0" distR="0" wp14:anchorId="2F2389A6" wp14:editId="01646B11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EE81F" w14:textId="77777777" w:rsidR="00636026" w:rsidRDefault="00636026"/>
    <w:p w14:paraId="437BC634" w14:textId="77777777" w:rsidR="00636026" w:rsidRDefault="00000000">
      <w:pPr>
        <w:jc w:val="center"/>
      </w:pPr>
      <w:r>
        <w:t>2023-11-27 21:44:05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5FEACC1" w14:textId="77777777">
        <w:tc>
          <w:tcPr>
            <w:tcW w:w="720" w:type="dxa"/>
          </w:tcPr>
          <w:p w14:paraId="7E6F83AA" w14:textId="77777777" w:rsidR="00636026" w:rsidRDefault="00000000">
            <w:r>
              <w:rPr>
                <w:noProof/>
              </w:rPr>
              <w:drawing>
                <wp:inline distT="0" distB="0" distL="0" distR="0" wp14:anchorId="046C22C7" wp14:editId="437ED73A">
                  <wp:extent cx="457200" cy="4572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1B1B9A" w14:textId="77777777" w:rsidR="00636026" w:rsidRDefault="00000000">
            <w:r>
              <w:t>结账</w:t>
            </w:r>
          </w:p>
        </w:tc>
      </w:tr>
    </w:tbl>
    <w:p w14:paraId="1636185F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E6D44D4" w14:textId="77777777">
        <w:tc>
          <w:tcPr>
            <w:tcW w:w="720" w:type="dxa"/>
          </w:tcPr>
          <w:p w14:paraId="3451A717" w14:textId="77777777" w:rsidR="00636026" w:rsidRDefault="00000000">
            <w:r>
              <w:rPr>
                <w:noProof/>
              </w:rPr>
              <w:drawing>
                <wp:inline distT="0" distB="0" distL="0" distR="0" wp14:anchorId="7413B47A" wp14:editId="32FF9632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83E822" w14:textId="77777777" w:rsidR="00636026" w:rsidRDefault="00000000">
            <w:r>
              <w:t>还能干嘛</w:t>
            </w:r>
          </w:p>
        </w:tc>
      </w:tr>
    </w:tbl>
    <w:p w14:paraId="50F6691C" w14:textId="77777777" w:rsidR="00636026" w:rsidRDefault="00636026"/>
    <w:p w14:paraId="182B26D3" w14:textId="77777777" w:rsidR="00636026" w:rsidRDefault="00000000">
      <w:pPr>
        <w:jc w:val="center"/>
      </w:pPr>
      <w:r>
        <w:t>2023-11-27 21:54:16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63DED15" w14:textId="77777777">
        <w:trPr>
          <w:jc w:val="right"/>
        </w:trPr>
        <w:tc>
          <w:tcPr>
            <w:tcW w:w="4320" w:type="dxa"/>
            <w:vAlign w:val="center"/>
          </w:tcPr>
          <w:p w14:paraId="4A7D235A" w14:textId="77777777" w:rsidR="00636026" w:rsidRDefault="00000000">
            <w:pPr>
              <w:jc w:val="right"/>
            </w:pPr>
            <w:r>
              <w:lastRenderedPageBreak/>
              <w:t>好</w:t>
            </w:r>
          </w:p>
        </w:tc>
        <w:tc>
          <w:tcPr>
            <w:tcW w:w="720" w:type="dxa"/>
          </w:tcPr>
          <w:p w14:paraId="3DC1FE19" w14:textId="77777777" w:rsidR="00636026" w:rsidRDefault="00000000">
            <w:r>
              <w:rPr>
                <w:noProof/>
              </w:rPr>
              <w:drawing>
                <wp:inline distT="0" distB="0" distL="0" distR="0" wp14:anchorId="1231C8F8" wp14:editId="1AF78C8A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D1CF7" w14:textId="77777777" w:rsidR="00636026" w:rsidRDefault="00636026"/>
    <w:p w14:paraId="120CFD82" w14:textId="77777777" w:rsidR="00636026" w:rsidRDefault="00000000">
      <w:pPr>
        <w:jc w:val="center"/>
      </w:pPr>
      <w:r>
        <w:t>2023-12-01 22:16:07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8400ACF" w14:textId="77777777">
        <w:trPr>
          <w:jc w:val="right"/>
        </w:trPr>
        <w:tc>
          <w:tcPr>
            <w:tcW w:w="4320" w:type="dxa"/>
            <w:vAlign w:val="center"/>
          </w:tcPr>
          <w:p w14:paraId="17662C89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D757AF" wp14:editId="514BAE56">
                  <wp:extent cx="2438400" cy="1828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f6c042424d3707c72e02dd21dbd548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5C7421C" w14:textId="77777777" w:rsidR="00636026" w:rsidRDefault="00000000">
            <w:r>
              <w:rPr>
                <w:noProof/>
              </w:rPr>
              <w:drawing>
                <wp:inline distT="0" distB="0" distL="0" distR="0" wp14:anchorId="5F6C0A4F" wp14:editId="4ED45636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B6A7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11A43C3" w14:textId="77777777">
        <w:trPr>
          <w:jc w:val="right"/>
        </w:trPr>
        <w:tc>
          <w:tcPr>
            <w:tcW w:w="4320" w:type="dxa"/>
            <w:vAlign w:val="center"/>
          </w:tcPr>
          <w:p w14:paraId="3160F53C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FC2378" wp14:editId="5DE981DE">
                  <wp:extent cx="2438400" cy="1828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7bf738e9fe6061cc7435fe49bdab77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FACBEA2" w14:textId="77777777" w:rsidR="00636026" w:rsidRDefault="00000000">
            <w:r>
              <w:rPr>
                <w:noProof/>
              </w:rPr>
              <w:drawing>
                <wp:inline distT="0" distB="0" distL="0" distR="0" wp14:anchorId="6228023B" wp14:editId="33EA7072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673D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1F79751" w14:textId="77777777">
        <w:trPr>
          <w:jc w:val="right"/>
        </w:trPr>
        <w:tc>
          <w:tcPr>
            <w:tcW w:w="4320" w:type="dxa"/>
            <w:vAlign w:val="center"/>
          </w:tcPr>
          <w:p w14:paraId="47B7F84B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3E8852E" wp14:editId="4A49FF4A">
                  <wp:extent cx="2438400" cy="1828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7bceb663d5d4f0f6af541ff313cb38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BD3DC5" w14:textId="77777777" w:rsidR="00636026" w:rsidRDefault="00000000">
            <w:r>
              <w:rPr>
                <w:noProof/>
              </w:rPr>
              <w:drawing>
                <wp:inline distT="0" distB="0" distL="0" distR="0" wp14:anchorId="13D3A1F6" wp14:editId="38F9194F">
                  <wp:extent cx="457200" cy="4572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4D5DF" w14:textId="77777777" w:rsidR="00636026" w:rsidRDefault="00636026"/>
    <w:p w14:paraId="573D7E83" w14:textId="77777777" w:rsidR="00636026" w:rsidRDefault="00000000">
      <w:pPr>
        <w:jc w:val="center"/>
      </w:pPr>
      <w:r>
        <w:lastRenderedPageBreak/>
        <w:t>2023-12-02 00:14:55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E93C6C7" w14:textId="77777777">
        <w:tc>
          <w:tcPr>
            <w:tcW w:w="720" w:type="dxa"/>
          </w:tcPr>
          <w:p w14:paraId="6D2B51C3" w14:textId="77777777" w:rsidR="00636026" w:rsidRDefault="00000000">
            <w:r>
              <w:rPr>
                <w:noProof/>
              </w:rPr>
              <w:drawing>
                <wp:inline distT="0" distB="0" distL="0" distR="0" wp14:anchorId="474CB55B" wp14:editId="64D62CBD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ECA572" w14:textId="77777777" w:rsidR="00636026" w:rsidRDefault="00000000">
            <w:r>
              <w:t>去哪里玩了</w:t>
            </w:r>
          </w:p>
        </w:tc>
      </w:tr>
    </w:tbl>
    <w:p w14:paraId="663D9B41" w14:textId="77777777" w:rsidR="00636026" w:rsidRDefault="00636026"/>
    <w:p w14:paraId="6479FA15" w14:textId="77777777" w:rsidR="00636026" w:rsidRDefault="00000000">
      <w:pPr>
        <w:jc w:val="center"/>
      </w:pPr>
      <w:r>
        <w:t>2023-12-02 10:20:26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536"/>
        <w:gridCol w:w="936"/>
      </w:tblGrid>
      <w:tr w:rsidR="00636026" w14:paraId="4A4F70FE" w14:textId="77777777">
        <w:trPr>
          <w:jc w:val="right"/>
        </w:trPr>
        <w:tc>
          <w:tcPr>
            <w:tcW w:w="4320" w:type="dxa"/>
            <w:vAlign w:val="center"/>
          </w:tcPr>
          <w:p w14:paraId="367BDFEE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77F2FD9" wp14:editId="355B3B80">
                  <wp:extent cx="2743200" cy="1828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ec40513cb0028afb1da3b13583ce82d_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94A814E" w14:textId="77777777" w:rsidR="00636026" w:rsidRDefault="00000000">
            <w:r>
              <w:rPr>
                <w:noProof/>
              </w:rPr>
              <w:drawing>
                <wp:inline distT="0" distB="0" distL="0" distR="0" wp14:anchorId="080662AA" wp14:editId="7803B9F8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E8A13" w14:textId="77777777" w:rsidR="00636026" w:rsidRDefault="00636026"/>
    <w:p w14:paraId="16F3F7E3" w14:textId="77777777" w:rsidR="00636026" w:rsidRDefault="00000000">
      <w:pPr>
        <w:jc w:val="center"/>
      </w:pPr>
      <w:r>
        <w:t>2023-12-02 10:27:36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28DC269" w14:textId="77777777">
        <w:tc>
          <w:tcPr>
            <w:tcW w:w="720" w:type="dxa"/>
          </w:tcPr>
          <w:p w14:paraId="2879720B" w14:textId="77777777" w:rsidR="00636026" w:rsidRDefault="00000000">
            <w:r>
              <w:rPr>
                <w:noProof/>
              </w:rPr>
              <w:drawing>
                <wp:inline distT="0" distB="0" distL="0" distR="0" wp14:anchorId="4202515C" wp14:editId="6DF81069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18DAC6" w14:textId="77777777" w:rsidR="00636026" w:rsidRDefault="00000000">
            <w:r>
              <w:t>哦豁</w:t>
            </w:r>
          </w:p>
        </w:tc>
      </w:tr>
    </w:tbl>
    <w:p w14:paraId="6367FFDF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B4F0FED" w14:textId="77777777">
        <w:tc>
          <w:tcPr>
            <w:tcW w:w="720" w:type="dxa"/>
          </w:tcPr>
          <w:p w14:paraId="27D00407" w14:textId="77777777" w:rsidR="00636026" w:rsidRDefault="00000000">
            <w:r>
              <w:rPr>
                <w:noProof/>
              </w:rPr>
              <w:drawing>
                <wp:inline distT="0" distB="0" distL="0" distR="0" wp14:anchorId="609A6BC0" wp14:editId="1F249C43">
                  <wp:extent cx="457200" cy="457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37373D" w14:textId="77777777" w:rsidR="00636026" w:rsidRDefault="00000000">
            <w:r>
              <w:t>不错</w:t>
            </w:r>
          </w:p>
        </w:tc>
      </w:tr>
    </w:tbl>
    <w:p w14:paraId="3322DF2D" w14:textId="77777777" w:rsidR="00636026" w:rsidRDefault="00636026"/>
    <w:p w14:paraId="5BD88049" w14:textId="77777777" w:rsidR="00636026" w:rsidRDefault="00000000">
      <w:pPr>
        <w:jc w:val="center"/>
      </w:pPr>
      <w:r>
        <w:t>2023-12-02 10:33:27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50D4B7D" w14:textId="77777777">
        <w:trPr>
          <w:jc w:val="right"/>
        </w:trPr>
        <w:tc>
          <w:tcPr>
            <w:tcW w:w="4320" w:type="dxa"/>
            <w:vAlign w:val="center"/>
          </w:tcPr>
          <w:p w14:paraId="1BBE608A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溜达溜达</w:t>
            </w:r>
          </w:p>
          <w:p w14:paraId="718A56D0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荔枝爱睡觉：去哪里玩了</w:t>
            </w:r>
          </w:p>
        </w:tc>
        <w:tc>
          <w:tcPr>
            <w:tcW w:w="720" w:type="dxa"/>
          </w:tcPr>
          <w:p w14:paraId="63314ABE" w14:textId="77777777" w:rsidR="00636026" w:rsidRDefault="00000000">
            <w:r>
              <w:rPr>
                <w:noProof/>
              </w:rPr>
              <w:drawing>
                <wp:inline distT="0" distB="0" distL="0" distR="0" wp14:anchorId="5A8B8550" wp14:editId="35863923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ECE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43F7390" w14:textId="77777777">
        <w:trPr>
          <w:jc w:val="right"/>
        </w:trPr>
        <w:tc>
          <w:tcPr>
            <w:tcW w:w="4320" w:type="dxa"/>
            <w:vAlign w:val="center"/>
          </w:tcPr>
          <w:p w14:paraId="562E225F" w14:textId="77777777" w:rsidR="00636026" w:rsidRDefault="00000000">
            <w:pPr>
              <w:jc w:val="right"/>
            </w:pPr>
            <w:r>
              <w:t>一开始以为全是吃的</w:t>
            </w:r>
          </w:p>
        </w:tc>
        <w:tc>
          <w:tcPr>
            <w:tcW w:w="720" w:type="dxa"/>
          </w:tcPr>
          <w:p w14:paraId="42E98927" w14:textId="77777777" w:rsidR="00636026" w:rsidRDefault="00000000">
            <w:r>
              <w:rPr>
                <w:noProof/>
              </w:rPr>
              <w:drawing>
                <wp:inline distT="0" distB="0" distL="0" distR="0" wp14:anchorId="794ABCD7" wp14:editId="433B8F19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11F5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15F925C" w14:textId="77777777">
        <w:trPr>
          <w:jc w:val="right"/>
        </w:trPr>
        <w:tc>
          <w:tcPr>
            <w:tcW w:w="4320" w:type="dxa"/>
            <w:vAlign w:val="center"/>
          </w:tcPr>
          <w:p w14:paraId="1A5C707A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后面看到有其他的类型展会</w:t>
            </w:r>
          </w:p>
        </w:tc>
        <w:tc>
          <w:tcPr>
            <w:tcW w:w="720" w:type="dxa"/>
          </w:tcPr>
          <w:p w14:paraId="6753B54F" w14:textId="77777777" w:rsidR="00636026" w:rsidRDefault="00000000">
            <w:r>
              <w:rPr>
                <w:noProof/>
              </w:rPr>
              <w:drawing>
                <wp:inline distT="0" distB="0" distL="0" distR="0" wp14:anchorId="5EED89D2" wp14:editId="59CD3207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E942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35F01FB" w14:textId="77777777">
        <w:trPr>
          <w:jc w:val="right"/>
        </w:trPr>
        <w:tc>
          <w:tcPr>
            <w:tcW w:w="4320" w:type="dxa"/>
            <w:vAlign w:val="center"/>
          </w:tcPr>
          <w:p w14:paraId="0506C057" w14:textId="77777777" w:rsidR="00636026" w:rsidRDefault="00000000">
            <w:pPr>
              <w:jc w:val="right"/>
            </w:pPr>
            <w:r>
              <w:t>有美食、艺术、汽车</w:t>
            </w:r>
          </w:p>
        </w:tc>
        <w:tc>
          <w:tcPr>
            <w:tcW w:w="720" w:type="dxa"/>
          </w:tcPr>
          <w:p w14:paraId="6F0D7C1B" w14:textId="77777777" w:rsidR="00636026" w:rsidRDefault="00000000">
            <w:r>
              <w:rPr>
                <w:noProof/>
              </w:rPr>
              <w:drawing>
                <wp:inline distT="0" distB="0" distL="0" distR="0" wp14:anchorId="3005103C" wp14:editId="4D4C9188">
                  <wp:extent cx="457200" cy="4572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BE2DC" w14:textId="77777777" w:rsidR="00636026" w:rsidRDefault="00636026"/>
    <w:p w14:paraId="749AE251" w14:textId="77777777" w:rsidR="00636026" w:rsidRDefault="00000000">
      <w:pPr>
        <w:jc w:val="center"/>
      </w:pPr>
      <w:r>
        <w:t>2023-12-02 10:43:19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B8DB4EF" w14:textId="77777777">
        <w:tc>
          <w:tcPr>
            <w:tcW w:w="720" w:type="dxa"/>
          </w:tcPr>
          <w:p w14:paraId="74E939CE" w14:textId="77777777" w:rsidR="00636026" w:rsidRDefault="00000000">
            <w:r>
              <w:rPr>
                <w:noProof/>
              </w:rPr>
              <w:drawing>
                <wp:inline distT="0" distB="0" distL="0" distR="0" wp14:anchorId="0D77F00B" wp14:editId="4D407D1C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5B81C2" w14:textId="77777777" w:rsidR="00636026" w:rsidRDefault="00000000">
            <w:r>
              <w:t>很多吗</w:t>
            </w:r>
          </w:p>
        </w:tc>
      </w:tr>
    </w:tbl>
    <w:p w14:paraId="06631D47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75D403E" w14:textId="77777777">
        <w:tc>
          <w:tcPr>
            <w:tcW w:w="720" w:type="dxa"/>
          </w:tcPr>
          <w:p w14:paraId="2366E85D" w14:textId="77777777" w:rsidR="00636026" w:rsidRDefault="00000000">
            <w:r>
              <w:rPr>
                <w:noProof/>
              </w:rPr>
              <w:drawing>
                <wp:inline distT="0" distB="0" distL="0" distR="0" wp14:anchorId="3E0C6DF8" wp14:editId="7DE391EA">
                  <wp:extent cx="457200" cy="4572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ECFAC6" w14:textId="77777777" w:rsidR="00636026" w:rsidRDefault="00000000">
            <w:r>
              <w:t>有没有拍照</w:t>
            </w:r>
          </w:p>
        </w:tc>
      </w:tr>
    </w:tbl>
    <w:p w14:paraId="5F765AD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3B10FAB" w14:textId="77777777">
        <w:tc>
          <w:tcPr>
            <w:tcW w:w="720" w:type="dxa"/>
          </w:tcPr>
          <w:p w14:paraId="5A8805E1" w14:textId="77777777" w:rsidR="00636026" w:rsidRDefault="00000000">
            <w:r>
              <w:rPr>
                <w:noProof/>
              </w:rPr>
              <w:drawing>
                <wp:inline distT="0" distB="0" distL="0" distR="0" wp14:anchorId="1E61C182" wp14:editId="274969AD">
                  <wp:extent cx="457200" cy="4572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567AC8" w14:textId="77777777" w:rsidR="00636026" w:rsidRDefault="00000000">
            <w:r>
              <w:t>我也想看看</w:t>
            </w:r>
          </w:p>
        </w:tc>
      </w:tr>
    </w:tbl>
    <w:p w14:paraId="5AB2D1C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E5852CE" w14:textId="77777777">
        <w:tc>
          <w:tcPr>
            <w:tcW w:w="720" w:type="dxa"/>
          </w:tcPr>
          <w:p w14:paraId="1925F9FD" w14:textId="77777777" w:rsidR="00636026" w:rsidRDefault="00000000">
            <w:r>
              <w:rPr>
                <w:noProof/>
              </w:rPr>
              <w:drawing>
                <wp:inline distT="0" distB="0" distL="0" distR="0" wp14:anchorId="4667D655" wp14:editId="18965578">
                  <wp:extent cx="457200" cy="4572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F411B6" w14:textId="77777777" w:rsidR="00636026" w:rsidRDefault="00000000">
            <w:r>
              <w:t>哈哈哈</w:t>
            </w:r>
          </w:p>
        </w:tc>
      </w:tr>
    </w:tbl>
    <w:p w14:paraId="6D6D5A96" w14:textId="77777777" w:rsidR="00636026" w:rsidRDefault="00636026"/>
    <w:p w14:paraId="17391DB6" w14:textId="77777777" w:rsidR="00636026" w:rsidRDefault="00000000">
      <w:pPr>
        <w:jc w:val="center"/>
      </w:pPr>
      <w:r>
        <w:t>2023-12-02 11:20:37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BE17880" w14:textId="77777777">
        <w:trPr>
          <w:jc w:val="right"/>
        </w:trPr>
        <w:tc>
          <w:tcPr>
            <w:tcW w:w="4320" w:type="dxa"/>
            <w:vAlign w:val="center"/>
          </w:tcPr>
          <w:p w14:paraId="05359448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是的，美食各个地方还组队参展的</w:t>
            </w:r>
          </w:p>
          <w:p w14:paraId="7386345E" w14:textId="77777777" w:rsidR="00636026" w:rsidRDefault="00000000">
            <w:pPr>
              <w:jc w:val="right"/>
            </w:pPr>
            <w:r>
              <w:rPr>
                <w:color w:val="797979"/>
                <w:highlight w:val="lightGray"/>
              </w:rPr>
              <w:t>荔枝爱睡觉：很多吗</w:t>
            </w:r>
          </w:p>
        </w:tc>
        <w:tc>
          <w:tcPr>
            <w:tcW w:w="720" w:type="dxa"/>
          </w:tcPr>
          <w:p w14:paraId="7E93EC69" w14:textId="77777777" w:rsidR="00636026" w:rsidRDefault="00000000">
            <w:r>
              <w:rPr>
                <w:noProof/>
              </w:rPr>
              <w:drawing>
                <wp:inline distT="0" distB="0" distL="0" distR="0" wp14:anchorId="5A59A739" wp14:editId="3C710C40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87FD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B015D4D" w14:textId="77777777">
        <w:trPr>
          <w:jc w:val="right"/>
        </w:trPr>
        <w:tc>
          <w:tcPr>
            <w:tcW w:w="4320" w:type="dxa"/>
            <w:vAlign w:val="center"/>
          </w:tcPr>
          <w:p w14:paraId="03AC7369" w14:textId="77777777" w:rsidR="00636026" w:rsidRDefault="00000000">
            <w:pPr>
              <w:jc w:val="right"/>
            </w:pPr>
            <w:r>
              <w:t>就是很贵不敢碰</w:t>
            </w:r>
          </w:p>
        </w:tc>
        <w:tc>
          <w:tcPr>
            <w:tcW w:w="720" w:type="dxa"/>
          </w:tcPr>
          <w:p w14:paraId="09D427A3" w14:textId="77777777" w:rsidR="00636026" w:rsidRDefault="00000000">
            <w:r>
              <w:rPr>
                <w:noProof/>
              </w:rPr>
              <w:drawing>
                <wp:inline distT="0" distB="0" distL="0" distR="0" wp14:anchorId="57EFC538" wp14:editId="246DEA9C">
                  <wp:extent cx="457200" cy="457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51894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E1D04EB" w14:textId="77777777">
        <w:tc>
          <w:tcPr>
            <w:tcW w:w="720" w:type="dxa"/>
          </w:tcPr>
          <w:p w14:paraId="376CDC27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27CE206A" wp14:editId="29BE4FC3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469DB5" w14:textId="77777777" w:rsidR="00636026" w:rsidRDefault="00000000">
            <w:r>
              <w:t>我看看有多贵</w:t>
            </w:r>
            <w:r>
              <w:t xml:space="preserve"> </w:t>
            </w:r>
          </w:p>
        </w:tc>
      </w:tr>
    </w:tbl>
    <w:p w14:paraId="7A526EE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E88A93B" w14:textId="77777777">
        <w:tc>
          <w:tcPr>
            <w:tcW w:w="720" w:type="dxa"/>
          </w:tcPr>
          <w:p w14:paraId="4774A0D4" w14:textId="77777777" w:rsidR="00636026" w:rsidRDefault="00000000">
            <w:r>
              <w:rPr>
                <w:noProof/>
              </w:rPr>
              <w:drawing>
                <wp:inline distT="0" distB="0" distL="0" distR="0" wp14:anchorId="0506A9BC" wp14:editId="6BAA461E">
                  <wp:extent cx="457200" cy="4572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4ABEDA" w14:textId="77777777" w:rsidR="00636026" w:rsidRDefault="00000000">
            <w:r>
              <w:t>哈哈哈哈</w:t>
            </w:r>
          </w:p>
        </w:tc>
      </w:tr>
    </w:tbl>
    <w:p w14:paraId="4BD115D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A9179C0" w14:textId="77777777">
        <w:trPr>
          <w:jc w:val="right"/>
        </w:trPr>
        <w:tc>
          <w:tcPr>
            <w:tcW w:w="4320" w:type="dxa"/>
            <w:vAlign w:val="center"/>
          </w:tcPr>
          <w:p w14:paraId="2F3F0DE1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E50EF45" wp14:editId="01F82C5F">
                  <wp:extent cx="2438400" cy="1828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4ef32ae514b6d6a41391018f2d76808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1043C7E" w14:textId="77777777" w:rsidR="00636026" w:rsidRDefault="00000000">
            <w:r>
              <w:rPr>
                <w:noProof/>
              </w:rPr>
              <w:drawing>
                <wp:inline distT="0" distB="0" distL="0" distR="0" wp14:anchorId="28CAE732" wp14:editId="0B1422DD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89BA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E988D9C" w14:textId="77777777">
        <w:trPr>
          <w:jc w:val="right"/>
        </w:trPr>
        <w:tc>
          <w:tcPr>
            <w:tcW w:w="4320" w:type="dxa"/>
            <w:vAlign w:val="center"/>
          </w:tcPr>
          <w:p w14:paraId="51776A5F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E8A3D85" wp14:editId="3866EADD">
                  <wp:extent cx="2438400" cy="1828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5cedc8cf96cd553767d6b57617fe43_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D389427" w14:textId="77777777" w:rsidR="00636026" w:rsidRDefault="00000000">
            <w:r>
              <w:rPr>
                <w:noProof/>
              </w:rPr>
              <w:drawing>
                <wp:inline distT="0" distB="0" distL="0" distR="0" wp14:anchorId="5F4CE811" wp14:editId="246FAE77">
                  <wp:extent cx="457200" cy="457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D73D0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20915F9" w14:textId="77777777">
        <w:trPr>
          <w:jc w:val="right"/>
        </w:trPr>
        <w:tc>
          <w:tcPr>
            <w:tcW w:w="4320" w:type="dxa"/>
            <w:vAlign w:val="center"/>
          </w:tcPr>
          <w:p w14:paraId="40D0B9BF" w14:textId="77777777" w:rsidR="00636026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6B84E059" wp14:editId="639F9D5B">
                  <wp:extent cx="2438400" cy="1828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f7326e734b65ee57524e7b2ff55e819_t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2729D4B" w14:textId="77777777" w:rsidR="00636026" w:rsidRDefault="00000000">
            <w:r>
              <w:rPr>
                <w:noProof/>
              </w:rPr>
              <w:drawing>
                <wp:inline distT="0" distB="0" distL="0" distR="0" wp14:anchorId="7D64A2F7" wp14:editId="18CCE80D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CAF1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49EC7D9" w14:textId="77777777">
        <w:trPr>
          <w:jc w:val="right"/>
        </w:trPr>
        <w:tc>
          <w:tcPr>
            <w:tcW w:w="4320" w:type="dxa"/>
            <w:vAlign w:val="center"/>
          </w:tcPr>
          <w:p w14:paraId="02F724E9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7EEFA31" wp14:editId="7600D781">
                  <wp:extent cx="2438400" cy="1828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6e77914173d5ad7e120877beeb1de17_t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E4FC0A8" w14:textId="77777777" w:rsidR="00636026" w:rsidRDefault="00000000">
            <w:r>
              <w:rPr>
                <w:noProof/>
              </w:rPr>
              <w:drawing>
                <wp:inline distT="0" distB="0" distL="0" distR="0" wp14:anchorId="1958686D" wp14:editId="6FAADB1C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5A00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60781CD" w14:textId="77777777">
        <w:trPr>
          <w:jc w:val="right"/>
        </w:trPr>
        <w:tc>
          <w:tcPr>
            <w:tcW w:w="4320" w:type="dxa"/>
            <w:vAlign w:val="center"/>
          </w:tcPr>
          <w:p w14:paraId="37B82DD7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这美食感觉就是来卖东西的</w:t>
            </w:r>
          </w:p>
        </w:tc>
        <w:tc>
          <w:tcPr>
            <w:tcW w:w="720" w:type="dxa"/>
          </w:tcPr>
          <w:p w14:paraId="2FC36507" w14:textId="77777777" w:rsidR="00636026" w:rsidRDefault="00000000">
            <w:r>
              <w:rPr>
                <w:noProof/>
              </w:rPr>
              <w:drawing>
                <wp:inline distT="0" distB="0" distL="0" distR="0" wp14:anchorId="08A4C640" wp14:editId="34562924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B818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FB86E16" w14:textId="77777777">
        <w:trPr>
          <w:jc w:val="right"/>
        </w:trPr>
        <w:tc>
          <w:tcPr>
            <w:tcW w:w="4320" w:type="dxa"/>
            <w:vAlign w:val="center"/>
          </w:tcPr>
          <w:p w14:paraId="6974A275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瞄了眼一个小东西平常一两块，在这里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块</w:t>
            </w:r>
          </w:p>
          <w:p w14:paraId="3A8945DC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荔枝爱睡觉：我看看有多贵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3F49DD37" w14:textId="77777777" w:rsidR="00636026" w:rsidRDefault="00000000">
            <w:r>
              <w:rPr>
                <w:noProof/>
              </w:rPr>
              <w:drawing>
                <wp:inline distT="0" distB="0" distL="0" distR="0" wp14:anchorId="68752424" wp14:editId="70F85FA7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3F31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D44C074" w14:textId="77777777">
        <w:tc>
          <w:tcPr>
            <w:tcW w:w="720" w:type="dxa"/>
          </w:tcPr>
          <w:p w14:paraId="6270D267" w14:textId="77777777" w:rsidR="00636026" w:rsidRDefault="00000000">
            <w:r>
              <w:rPr>
                <w:noProof/>
              </w:rPr>
              <w:drawing>
                <wp:inline distT="0" distB="0" distL="0" distR="0" wp14:anchorId="037A7D10" wp14:editId="0D1C77CD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44A398" w14:textId="77777777" w:rsidR="00636026" w:rsidRDefault="00000000">
            <w:r>
              <w:t>可以的噢</w:t>
            </w:r>
          </w:p>
        </w:tc>
      </w:tr>
    </w:tbl>
    <w:p w14:paraId="019811DD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0343011" w14:textId="77777777">
        <w:tc>
          <w:tcPr>
            <w:tcW w:w="720" w:type="dxa"/>
          </w:tcPr>
          <w:p w14:paraId="41F1F82B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182CB4AA" wp14:editId="061B9249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CA5BE4" w14:textId="77777777" w:rsidR="00636026" w:rsidRDefault="00000000">
            <w:r>
              <w:t>位置不同</w:t>
            </w:r>
          </w:p>
        </w:tc>
      </w:tr>
    </w:tbl>
    <w:p w14:paraId="2D24C7EE" w14:textId="77777777" w:rsidR="00636026" w:rsidRDefault="00636026"/>
    <w:p w14:paraId="7716C16F" w14:textId="77777777" w:rsidR="00636026" w:rsidRDefault="00000000">
      <w:pPr>
        <w:jc w:val="center"/>
      </w:pPr>
      <w:r>
        <w:t>2023-12-02 11:25:49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1E75A77" w14:textId="77777777">
        <w:tc>
          <w:tcPr>
            <w:tcW w:w="720" w:type="dxa"/>
          </w:tcPr>
          <w:p w14:paraId="3F07C692" w14:textId="77777777" w:rsidR="00636026" w:rsidRDefault="00000000">
            <w:r>
              <w:rPr>
                <w:noProof/>
              </w:rPr>
              <w:drawing>
                <wp:inline distT="0" distB="0" distL="0" distR="0" wp14:anchorId="6AC7BAA8" wp14:editId="0B50AB75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59A3A3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昨天我也去了一个泰国的交流会</w:t>
            </w:r>
          </w:p>
        </w:tc>
      </w:tr>
    </w:tbl>
    <w:p w14:paraId="73864E2F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E5FFD9A" w14:textId="77777777">
        <w:tc>
          <w:tcPr>
            <w:tcW w:w="720" w:type="dxa"/>
          </w:tcPr>
          <w:p w14:paraId="027261CE" w14:textId="77777777" w:rsidR="00636026" w:rsidRDefault="00000000">
            <w:r>
              <w:rPr>
                <w:noProof/>
              </w:rPr>
              <w:drawing>
                <wp:inline distT="0" distB="0" distL="0" distR="0" wp14:anchorId="30CE54B0" wp14:editId="7693ABB7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1ED1B5" w14:textId="77777777" w:rsidR="00636026" w:rsidRDefault="00000000">
            <w:r>
              <w:t>好多好吃的</w:t>
            </w:r>
          </w:p>
        </w:tc>
      </w:tr>
    </w:tbl>
    <w:p w14:paraId="3390B644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C197D86" w14:textId="77777777">
        <w:trPr>
          <w:jc w:val="right"/>
        </w:trPr>
        <w:tc>
          <w:tcPr>
            <w:tcW w:w="4320" w:type="dxa"/>
            <w:vAlign w:val="center"/>
          </w:tcPr>
          <w:p w14:paraId="51AD26D1" w14:textId="77777777" w:rsidR="00636026" w:rsidRDefault="00000000">
            <w:pPr>
              <w:jc w:val="right"/>
            </w:pPr>
            <w:r>
              <w:t>吗可以的</w:t>
            </w:r>
          </w:p>
        </w:tc>
        <w:tc>
          <w:tcPr>
            <w:tcW w:w="720" w:type="dxa"/>
          </w:tcPr>
          <w:p w14:paraId="7AB71124" w14:textId="77777777" w:rsidR="00636026" w:rsidRDefault="00000000">
            <w:r>
              <w:rPr>
                <w:noProof/>
              </w:rPr>
              <w:drawing>
                <wp:inline distT="0" distB="0" distL="0" distR="0" wp14:anchorId="1A2F8C23" wp14:editId="2D1FC98C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169C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29F4AAD" w14:textId="77777777">
        <w:trPr>
          <w:jc w:val="right"/>
        </w:trPr>
        <w:tc>
          <w:tcPr>
            <w:tcW w:w="4320" w:type="dxa"/>
            <w:vAlign w:val="center"/>
          </w:tcPr>
          <w:p w14:paraId="4074BB6F" w14:textId="77777777" w:rsidR="00636026" w:rsidRDefault="00000000">
            <w:pPr>
              <w:jc w:val="right"/>
            </w:pPr>
            <w:r>
              <w:t>什么样子</w:t>
            </w:r>
          </w:p>
        </w:tc>
        <w:tc>
          <w:tcPr>
            <w:tcW w:w="720" w:type="dxa"/>
          </w:tcPr>
          <w:p w14:paraId="5947629F" w14:textId="77777777" w:rsidR="00636026" w:rsidRDefault="00000000">
            <w:r>
              <w:rPr>
                <w:noProof/>
              </w:rPr>
              <w:drawing>
                <wp:inline distT="0" distB="0" distL="0" distR="0" wp14:anchorId="3783C77E" wp14:editId="5588F920">
                  <wp:extent cx="457200" cy="4572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08B5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A2F378E" w14:textId="77777777">
        <w:tc>
          <w:tcPr>
            <w:tcW w:w="720" w:type="dxa"/>
          </w:tcPr>
          <w:p w14:paraId="33ED6C4E" w14:textId="77777777" w:rsidR="00636026" w:rsidRDefault="00000000">
            <w:r>
              <w:rPr>
                <w:noProof/>
              </w:rPr>
              <w:drawing>
                <wp:inline distT="0" distB="0" distL="0" distR="0" wp14:anchorId="02CA1DFD" wp14:editId="1EED32D4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60C9EC" w14:textId="77777777" w:rsidR="00636026" w:rsidRDefault="00000000">
            <w:r>
              <w:rPr>
                <w:noProof/>
              </w:rPr>
              <w:drawing>
                <wp:inline distT="0" distB="0" distL="0" distR="0" wp14:anchorId="0CC3A02D" wp14:editId="47E48875">
                  <wp:extent cx="2438400" cy="1828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59d5f71335426431fefc4e81544980_t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30DBD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A0B89FE" w14:textId="77777777">
        <w:tc>
          <w:tcPr>
            <w:tcW w:w="720" w:type="dxa"/>
          </w:tcPr>
          <w:p w14:paraId="18E2EC9F" w14:textId="77777777" w:rsidR="00636026" w:rsidRDefault="00000000">
            <w:r>
              <w:rPr>
                <w:noProof/>
              </w:rPr>
              <w:drawing>
                <wp:inline distT="0" distB="0" distL="0" distR="0" wp14:anchorId="2553CD7E" wp14:editId="1AFF1E36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9C44E3" w14:textId="77777777" w:rsidR="00636026" w:rsidRDefault="00000000">
            <w:r>
              <w:t>我就拍了几张</w:t>
            </w:r>
          </w:p>
        </w:tc>
      </w:tr>
    </w:tbl>
    <w:p w14:paraId="77B97A5C" w14:textId="77777777" w:rsidR="00636026" w:rsidRDefault="00636026"/>
    <w:p w14:paraId="21981841" w14:textId="77777777" w:rsidR="00636026" w:rsidRDefault="00000000">
      <w:pPr>
        <w:jc w:val="center"/>
      </w:pPr>
      <w:r>
        <w:lastRenderedPageBreak/>
        <w:t>2023-12-02 11:31:28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0BD8061" w14:textId="77777777">
        <w:trPr>
          <w:jc w:val="right"/>
        </w:trPr>
        <w:tc>
          <w:tcPr>
            <w:tcW w:w="4320" w:type="dxa"/>
            <w:vAlign w:val="center"/>
          </w:tcPr>
          <w:p w14:paraId="62E740C4" w14:textId="77777777" w:rsidR="00636026" w:rsidRDefault="00000000">
            <w:pPr>
              <w:jc w:val="right"/>
            </w:pPr>
            <w:r>
              <w:t>还不错哦</w:t>
            </w:r>
          </w:p>
        </w:tc>
        <w:tc>
          <w:tcPr>
            <w:tcW w:w="720" w:type="dxa"/>
          </w:tcPr>
          <w:p w14:paraId="5CAC8029" w14:textId="77777777" w:rsidR="00636026" w:rsidRDefault="00000000">
            <w:r>
              <w:rPr>
                <w:noProof/>
              </w:rPr>
              <w:drawing>
                <wp:inline distT="0" distB="0" distL="0" distR="0" wp14:anchorId="4836C360" wp14:editId="77F217D5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3011F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058EC4D" w14:textId="77777777">
        <w:trPr>
          <w:jc w:val="right"/>
        </w:trPr>
        <w:tc>
          <w:tcPr>
            <w:tcW w:w="4320" w:type="dxa"/>
            <w:vAlign w:val="center"/>
          </w:tcPr>
          <w:p w14:paraId="657EF413" w14:textId="77777777" w:rsidR="00636026" w:rsidRDefault="00000000">
            <w:pPr>
              <w:jc w:val="right"/>
            </w:pPr>
            <w:r>
              <w:t>花样挺多的，生动</w:t>
            </w:r>
          </w:p>
        </w:tc>
        <w:tc>
          <w:tcPr>
            <w:tcW w:w="720" w:type="dxa"/>
          </w:tcPr>
          <w:p w14:paraId="526679BB" w14:textId="77777777" w:rsidR="00636026" w:rsidRDefault="00000000">
            <w:r>
              <w:rPr>
                <w:noProof/>
              </w:rPr>
              <w:drawing>
                <wp:inline distT="0" distB="0" distL="0" distR="0" wp14:anchorId="1D893E0B" wp14:editId="351DE29F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E18FF" w14:textId="77777777" w:rsidR="00636026" w:rsidRDefault="00636026"/>
    <w:p w14:paraId="50C1AC01" w14:textId="77777777" w:rsidR="00636026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DDC68EE" w14:textId="77777777">
        <w:tc>
          <w:tcPr>
            <w:tcW w:w="720" w:type="dxa"/>
          </w:tcPr>
          <w:p w14:paraId="30F07323" w14:textId="77777777" w:rsidR="00636026" w:rsidRDefault="00000000">
            <w:r>
              <w:rPr>
                <w:noProof/>
              </w:rPr>
              <w:drawing>
                <wp:inline distT="0" distB="0" distL="0" distR="0" wp14:anchorId="568BB132" wp14:editId="4819B749">
                  <wp:extent cx="457200" cy="4572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7DD837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昨天的风格是氛围感韩剧女主</w:t>
            </w:r>
          </w:p>
        </w:tc>
      </w:tr>
    </w:tbl>
    <w:p w14:paraId="6BB26014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2745661" w14:textId="77777777">
        <w:tc>
          <w:tcPr>
            <w:tcW w:w="720" w:type="dxa"/>
          </w:tcPr>
          <w:p w14:paraId="351CD581" w14:textId="77777777" w:rsidR="00636026" w:rsidRDefault="00000000">
            <w:r>
              <w:rPr>
                <w:noProof/>
              </w:rPr>
              <w:drawing>
                <wp:inline distT="0" distB="0" distL="0" distR="0" wp14:anchorId="1D99497B" wp14:editId="1CA4C4FC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37819E" w14:textId="77777777" w:rsidR="00636026" w:rsidRDefault="00000000">
            <w:r>
              <w:t>【表情包】</w:t>
            </w:r>
          </w:p>
        </w:tc>
      </w:tr>
    </w:tbl>
    <w:p w14:paraId="642281C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9930C3C" w14:textId="77777777">
        <w:trPr>
          <w:jc w:val="right"/>
        </w:trPr>
        <w:tc>
          <w:tcPr>
            <w:tcW w:w="4320" w:type="dxa"/>
            <w:vAlign w:val="center"/>
          </w:tcPr>
          <w:p w14:paraId="1AD8C400" w14:textId="77777777" w:rsidR="00636026" w:rsidRDefault="00000000">
            <w:pPr>
              <w:jc w:val="right"/>
            </w:pPr>
            <w:r>
              <w:t>啧啧啧</w:t>
            </w:r>
            <w:r>
              <w:t>[</w:t>
            </w:r>
            <w:r>
              <w:t>色</w:t>
            </w:r>
            <w:r>
              <w:t>]</w:t>
            </w:r>
          </w:p>
        </w:tc>
        <w:tc>
          <w:tcPr>
            <w:tcW w:w="720" w:type="dxa"/>
          </w:tcPr>
          <w:p w14:paraId="08E3E349" w14:textId="77777777" w:rsidR="00636026" w:rsidRDefault="00000000">
            <w:r>
              <w:rPr>
                <w:noProof/>
              </w:rPr>
              <w:drawing>
                <wp:inline distT="0" distB="0" distL="0" distR="0" wp14:anchorId="7825AE17" wp14:editId="5894B18C">
                  <wp:extent cx="457200" cy="4572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933C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EE43630" w14:textId="77777777">
        <w:trPr>
          <w:jc w:val="right"/>
        </w:trPr>
        <w:tc>
          <w:tcPr>
            <w:tcW w:w="4320" w:type="dxa"/>
            <w:vAlign w:val="center"/>
          </w:tcPr>
          <w:p w14:paraId="585485A0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你撤回干嘛，都没有点进去看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咒骂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3D9742A3" w14:textId="77777777" w:rsidR="00636026" w:rsidRDefault="00000000">
            <w:r>
              <w:rPr>
                <w:noProof/>
              </w:rPr>
              <w:drawing>
                <wp:inline distT="0" distB="0" distL="0" distR="0" wp14:anchorId="5B6C382D" wp14:editId="61B3FAE6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FBA83" w14:textId="77777777" w:rsidR="00636026" w:rsidRDefault="00636026"/>
    <w:p w14:paraId="44A2FCCB" w14:textId="77777777" w:rsidR="00636026" w:rsidRDefault="00000000">
      <w:pPr>
        <w:jc w:val="center"/>
      </w:pPr>
      <w:r>
        <w:t>2023-12-02 11:37:01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D56E1BB" w14:textId="77777777">
        <w:tc>
          <w:tcPr>
            <w:tcW w:w="720" w:type="dxa"/>
          </w:tcPr>
          <w:p w14:paraId="3BC8E358" w14:textId="77777777" w:rsidR="00636026" w:rsidRDefault="00000000">
            <w:r>
              <w:rPr>
                <w:noProof/>
              </w:rPr>
              <w:drawing>
                <wp:inline distT="0" distB="0" distL="0" distR="0" wp14:anchorId="50AD409D" wp14:editId="2194B8EE">
                  <wp:extent cx="457200" cy="4572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C67A84" w14:textId="77777777" w:rsidR="00636026" w:rsidRDefault="00000000">
            <w:r>
              <w:t>没修好</w:t>
            </w:r>
          </w:p>
        </w:tc>
      </w:tr>
    </w:tbl>
    <w:p w14:paraId="391EC396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823AE63" w14:textId="77777777">
        <w:tc>
          <w:tcPr>
            <w:tcW w:w="720" w:type="dxa"/>
          </w:tcPr>
          <w:p w14:paraId="6C4226AF" w14:textId="77777777" w:rsidR="00636026" w:rsidRDefault="00000000">
            <w:r>
              <w:rPr>
                <w:noProof/>
              </w:rPr>
              <w:drawing>
                <wp:inline distT="0" distB="0" distL="0" distR="0" wp14:anchorId="61873988" wp14:editId="1BB703A7">
                  <wp:extent cx="457200" cy="4572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D2F592" w14:textId="77777777" w:rsidR="00636026" w:rsidRDefault="00000000">
            <w:r>
              <w:t>哈哈哈哈</w:t>
            </w:r>
          </w:p>
        </w:tc>
      </w:tr>
    </w:tbl>
    <w:p w14:paraId="0BE60FB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E2D9DC0" w14:textId="77777777">
        <w:tc>
          <w:tcPr>
            <w:tcW w:w="720" w:type="dxa"/>
          </w:tcPr>
          <w:p w14:paraId="13F4B95E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5713F110" wp14:editId="3313D306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780A3D" w14:textId="77777777" w:rsidR="00636026" w:rsidRDefault="00000000">
            <w:r>
              <w:t>只能看看</w:t>
            </w:r>
          </w:p>
        </w:tc>
      </w:tr>
    </w:tbl>
    <w:p w14:paraId="4709B58D" w14:textId="77777777" w:rsidR="00636026" w:rsidRDefault="00636026"/>
    <w:p w14:paraId="5A86C427" w14:textId="77777777" w:rsidR="00636026" w:rsidRDefault="00000000">
      <w:pPr>
        <w:jc w:val="center"/>
      </w:pPr>
      <w:r>
        <w:t>2023-12-02 11:54:43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3DC037C" w14:textId="77777777">
        <w:trPr>
          <w:jc w:val="right"/>
        </w:trPr>
        <w:tc>
          <w:tcPr>
            <w:tcW w:w="4320" w:type="dxa"/>
            <w:vAlign w:val="center"/>
          </w:tcPr>
          <w:p w14:paraId="7F1FF583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不精修吧原生就挺好的</w:t>
            </w:r>
          </w:p>
          <w:p w14:paraId="081AB1A2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荔枝爱睡觉：没修好</w:t>
            </w:r>
          </w:p>
        </w:tc>
        <w:tc>
          <w:tcPr>
            <w:tcW w:w="720" w:type="dxa"/>
          </w:tcPr>
          <w:p w14:paraId="031D3DE4" w14:textId="77777777" w:rsidR="00636026" w:rsidRDefault="00000000">
            <w:r>
              <w:rPr>
                <w:noProof/>
              </w:rPr>
              <w:drawing>
                <wp:inline distT="0" distB="0" distL="0" distR="0" wp14:anchorId="1A93495A" wp14:editId="1F71AFB4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E739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0DB4421" w14:textId="77777777">
        <w:trPr>
          <w:jc w:val="right"/>
        </w:trPr>
        <w:tc>
          <w:tcPr>
            <w:tcW w:w="4320" w:type="dxa"/>
            <w:vAlign w:val="center"/>
          </w:tcPr>
          <w:p w14:paraId="6025DDB2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可我都没有看清粗就瞄了眼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流泪</w:t>
            </w:r>
            <w:r>
              <w:rPr>
                <w:lang w:eastAsia="zh-CN"/>
              </w:rPr>
              <w:t>]</w:t>
            </w:r>
          </w:p>
          <w:p w14:paraId="27B6CE28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荔枝爱睡觉：只能看看</w:t>
            </w:r>
          </w:p>
        </w:tc>
        <w:tc>
          <w:tcPr>
            <w:tcW w:w="720" w:type="dxa"/>
          </w:tcPr>
          <w:p w14:paraId="2B0F9BDD" w14:textId="77777777" w:rsidR="00636026" w:rsidRDefault="00000000">
            <w:r>
              <w:rPr>
                <w:noProof/>
              </w:rPr>
              <w:drawing>
                <wp:inline distT="0" distB="0" distL="0" distR="0" wp14:anchorId="676E5418" wp14:editId="0E9D1668">
                  <wp:extent cx="457200" cy="4572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16D78" w14:textId="77777777" w:rsidR="00636026" w:rsidRDefault="00636026"/>
    <w:p w14:paraId="6B61795F" w14:textId="77777777" w:rsidR="00636026" w:rsidRDefault="00000000">
      <w:pPr>
        <w:jc w:val="center"/>
      </w:pPr>
      <w:r>
        <w:t>2023-12-02 14:10:00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85DD960" w14:textId="77777777">
        <w:tc>
          <w:tcPr>
            <w:tcW w:w="720" w:type="dxa"/>
          </w:tcPr>
          <w:p w14:paraId="157A171E" w14:textId="77777777" w:rsidR="00636026" w:rsidRDefault="00000000">
            <w:r>
              <w:rPr>
                <w:noProof/>
              </w:rPr>
              <w:drawing>
                <wp:inline distT="0" distB="0" distL="0" distR="0" wp14:anchorId="3B7146A8" wp14:editId="03B081B0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D59911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没事儿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看一眼就挺好的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3368F432" w14:textId="77777777" w:rsidR="00636026" w:rsidRDefault="00636026">
      <w:pPr>
        <w:rPr>
          <w:lang w:eastAsia="zh-CN"/>
        </w:rPr>
      </w:pPr>
    </w:p>
    <w:p w14:paraId="5C6CDE1B" w14:textId="77777777" w:rsidR="00636026" w:rsidRDefault="00000000">
      <w:pPr>
        <w:jc w:val="center"/>
      </w:pPr>
      <w:r>
        <w:t>2023-12-02 14:25:18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610EEB7" w14:textId="77777777">
        <w:trPr>
          <w:jc w:val="right"/>
        </w:trPr>
        <w:tc>
          <w:tcPr>
            <w:tcW w:w="4320" w:type="dxa"/>
            <w:vAlign w:val="center"/>
          </w:tcPr>
          <w:p w14:paraId="579197A3" w14:textId="77777777" w:rsidR="00636026" w:rsidRDefault="00000000">
            <w:pPr>
              <w:jc w:val="right"/>
            </w:pPr>
            <w:r>
              <w:t>现在都两眼空空了</w:t>
            </w:r>
          </w:p>
        </w:tc>
        <w:tc>
          <w:tcPr>
            <w:tcW w:w="720" w:type="dxa"/>
          </w:tcPr>
          <w:p w14:paraId="07731C4A" w14:textId="77777777" w:rsidR="00636026" w:rsidRDefault="00000000">
            <w:r>
              <w:rPr>
                <w:noProof/>
              </w:rPr>
              <w:drawing>
                <wp:inline distT="0" distB="0" distL="0" distR="0" wp14:anchorId="256BEA92" wp14:editId="3812AE45">
                  <wp:extent cx="457200" cy="4572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2C649" w14:textId="77777777" w:rsidR="00636026" w:rsidRDefault="00636026"/>
    <w:p w14:paraId="299DB643" w14:textId="77777777" w:rsidR="00636026" w:rsidRDefault="00000000">
      <w:pPr>
        <w:jc w:val="center"/>
      </w:pPr>
      <w:r>
        <w:t>2023-12-02 19:12:03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5C4EFB8" w14:textId="77777777">
        <w:tc>
          <w:tcPr>
            <w:tcW w:w="720" w:type="dxa"/>
          </w:tcPr>
          <w:p w14:paraId="2265F6B8" w14:textId="77777777" w:rsidR="00636026" w:rsidRDefault="00000000">
            <w:r>
              <w:rPr>
                <w:noProof/>
              </w:rPr>
              <w:drawing>
                <wp:inline distT="0" distB="0" distL="0" distR="0" wp14:anchorId="3FB44EA1" wp14:editId="03394DDC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B6A42C" w14:textId="77777777" w:rsidR="00636026" w:rsidRDefault="00000000">
            <w:r>
              <w:t>哈哈哈</w:t>
            </w:r>
          </w:p>
        </w:tc>
      </w:tr>
    </w:tbl>
    <w:p w14:paraId="2F2D477A" w14:textId="77777777" w:rsidR="00636026" w:rsidRDefault="00636026"/>
    <w:p w14:paraId="771BE0CB" w14:textId="77777777" w:rsidR="00636026" w:rsidRDefault="00000000">
      <w:pPr>
        <w:jc w:val="center"/>
      </w:pPr>
      <w:r>
        <w:t>2023-12-10 16:58:24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F9F13D1" w14:textId="77777777">
        <w:trPr>
          <w:jc w:val="right"/>
        </w:trPr>
        <w:tc>
          <w:tcPr>
            <w:tcW w:w="4320" w:type="dxa"/>
            <w:vAlign w:val="center"/>
          </w:tcPr>
          <w:p w14:paraId="038BC4E9" w14:textId="0D652A27" w:rsidR="00636026" w:rsidRDefault="00636026">
            <w:pPr>
              <w:jc w:val="right"/>
            </w:pPr>
          </w:p>
        </w:tc>
        <w:tc>
          <w:tcPr>
            <w:tcW w:w="720" w:type="dxa"/>
          </w:tcPr>
          <w:p w14:paraId="240DC72F" w14:textId="77777777" w:rsidR="00636026" w:rsidRDefault="00000000">
            <w:r>
              <w:rPr>
                <w:noProof/>
              </w:rPr>
              <w:drawing>
                <wp:inline distT="0" distB="0" distL="0" distR="0" wp14:anchorId="65732D8D" wp14:editId="0EA76466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8062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A36175D" w14:textId="77777777">
        <w:trPr>
          <w:jc w:val="right"/>
        </w:trPr>
        <w:tc>
          <w:tcPr>
            <w:tcW w:w="4320" w:type="dxa"/>
            <w:vAlign w:val="center"/>
          </w:tcPr>
          <w:p w14:paraId="18A1D09B" w14:textId="33F9B36D" w:rsidR="00636026" w:rsidRDefault="00636026">
            <w:pPr>
              <w:jc w:val="right"/>
            </w:pPr>
          </w:p>
        </w:tc>
        <w:tc>
          <w:tcPr>
            <w:tcW w:w="720" w:type="dxa"/>
          </w:tcPr>
          <w:p w14:paraId="12CC7F23" w14:textId="77777777" w:rsidR="00636026" w:rsidRDefault="00000000">
            <w:r>
              <w:rPr>
                <w:noProof/>
              </w:rPr>
              <w:drawing>
                <wp:inline distT="0" distB="0" distL="0" distR="0" wp14:anchorId="314AAC1E" wp14:editId="18B9C634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B26B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FDAB868" w14:textId="77777777">
        <w:trPr>
          <w:jc w:val="right"/>
        </w:trPr>
        <w:tc>
          <w:tcPr>
            <w:tcW w:w="4320" w:type="dxa"/>
            <w:vAlign w:val="center"/>
          </w:tcPr>
          <w:p w14:paraId="4A795C2D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9F5816C" wp14:editId="4A72DF7B">
                  <wp:extent cx="2438400" cy="1828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8ccfd15c781b2762a1b4fda37a69b5c_t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CD20370" w14:textId="77777777" w:rsidR="00636026" w:rsidRDefault="00000000">
            <w:r>
              <w:rPr>
                <w:noProof/>
              </w:rPr>
              <w:drawing>
                <wp:inline distT="0" distB="0" distL="0" distR="0" wp14:anchorId="33F443F5" wp14:editId="3CDFD26A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123A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B7E7861" w14:textId="77777777">
        <w:trPr>
          <w:jc w:val="right"/>
        </w:trPr>
        <w:tc>
          <w:tcPr>
            <w:tcW w:w="4320" w:type="dxa"/>
            <w:vAlign w:val="center"/>
          </w:tcPr>
          <w:p w14:paraId="5C21AE82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1980020" wp14:editId="6F49C0BC">
                  <wp:extent cx="2438400" cy="1828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71d5b154c95c13b3b16a2e108c0eb9e_t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330A033" w14:textId="77777777" w:rsidR="00636026" w:rsidRDefault="00000000">
            <w:r>
              <w:rPr>
                <w:noProof/>
              </w:rPr>
              <w:drawing>
                <wp:inline distT="0" distB="0" distL="0" distR="0" wp14:anchorId="7B73E8E6" wp14:editId="28BAC275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CEF6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EA0E35C" w14:textId="77777777">
        <w:trPr>
          <w:jc w:val="right"/>
        </w:trPr>
        <w:tc>
          <w:tcPr>
            <w:tcW w:w="4320" w:type="dxa"/>
            <w:vAlign w:val="center"/>
          </w:tcPr>
          <w:p w14:paraId="2FD8941D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FC2C292" wp14:editId="0DAF1A22">
                  <wp:extent cx="2438400" cy="1828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9946bc7d45e24d2c76380dc38a4886d_t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2B6ECA3" w14:textId="77777777" w:rsidR="00636026" w:rsidRDefault="00000000">
            <w:r>
              <w:rPr>
                <w:noProof/>
              </w:rPr>
              <w:drawing>
                <wp:inline distT="0" distB="0" distL="0" distR="0" wp14:anchorId="118A3B95" wp14:editId="7F1C8390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F187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EFE920A" w14:textId="77777777">
        <w:trPr>
          <w:jc w:val="right"/>
        </w:trPr>
        <w:tc>
          <w:tcPr>
            <w:tcW w:w="4320" w:type="dxa"/>
            <w:vAlign w:val="center"/>
          </w:tcPr>
          <w:p w14:paraId="589A511D" w14:textId="77777777" w:rsidR="00636026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03F0339C" wp14:editId="30F8AABC">
                  <wp:extent cx="2438400" cy="1828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30a8da5316a79cac8b49b55cbeb64e_t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326B51B" w14:textId="77777777" w:rsidR="00636026" w:rsidRDefault="00000000">
            <w:r>
              <w:rPr>
                <w:noProof/>
              </w:rPr>
              <w:drawing>
                <wp:inline distT="0" distB="0" distL="0" distR="0" wp14:anchorId="4EBAB794" wp14:editId="6C2174F7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5838B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A8635A4" w14:textId="77777777">
        <w:trPr>
          <w:jc w:val="right"/>
        </w:trPr>
        <w:tc>
          <w:tcPr>
            <w:tcW w:w="4320" w:type="dxa"/>
            <w:vAlign w:val="center"/>
          </w:tcPr>
          <w:p w14:paraId="1B04335B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A911D84" wp14:editId="0C263F7A">
                  <wp:extent cx="1371600" cy="1828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e93408b5cfc66fb1d7556277a06fcd_t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32E4F5" w14:textId="77777777" w:rsidR="00636026" w:rsidRDefault="00000000">
            <w:r>
              <w:rPr>
                <w:noProof/>
              </w:rPr>
              <w:drawing>
                <wp:inline distT="0" distB="0" distL="0" distR="0" wp14:anchorId="325DDBBA" wp14:editId="55C32F15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4959E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1CD8892" w14:textId="77777777">
        <w:trPr>
          <w:jc w:val="right"/>
        </w:trPr>
        <w:tc>
          <w:tcPr>
            <w:tcW w:w="4320" w:type="dxa"/>
            <w:vAlign w:val="center"/>
          </w:tcPr>
          <w:p w14:paraId="15AC9B5A" w14:textId="77777777" w:rsidR="00636026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BF22187" wp14:editId="52FD1D45">
                  <wp:extent cx="2438400" cy="1828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ed01f0eed0e0991ef5273a014b908dc_t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D09414" w14:textId="77777777" w:rsidR="00636026" w:rsidRDefault="00000000">
            <w:r>
              <w:rPr>
                <w:noProof/>
              </w:rPr>
              <w:drawing>
                <wp:inline distT="0" distB="0" distL="0" distR="0" wp14:anchorId="5358C91D" wp14:editId="102850B4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D49E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423CB81" w14:textId="77777777">
        <w:trPr>
          <w:jc w:val="right"/>
        </w:trPr>
        <w:tc>
          <w:tcPr>
            <w:tcW w:w="4320" w:type="dxa"/>
            <w:vAlign w:val="center"/>
          </w:tcPr>
          <w:p w14:paraId="34098008" w14:textId="77777777" w:rsidR="00636026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75ACC3D5" wp14:editId="7FE1B64A">
                  <wp:extent cx="1371600" cy="1828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a731cdac27bfaab42d9f4cda45b97_t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818DA4" w14:textId="77777777" w:rsidR="00636026" w:rsidRDefault="00000000">
            <w:r>
              <w:rPr>
                <w:noProof/>
              </w:rPr>
              <w:drawing>
                <wp:inline distT="0" distB="0" distL="0" distR="0" wp14:anchorId="111B3517" wp14:editId="5BD05EBD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308AD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BDD491D" w14:textId="77777777">
        <w:tc>
          <w:tcPr>
            <w:tcW w:w="720" w:type="dxa"/>
          </w:tcPr>
          <w:p w14:paraId="42B0B581" w14:textId="77777777" w:rsidR="00636026" w:rsidRDefault="00000000">
            <w:r>
              <w:rPr>
                <w:noProof/>
              </w:rPr>
              <w:drawing>
                <wp:inline distT="0" distB="0" distL="0" distR="0" wp14:anchorId="63CF5904" wp14:editId="2496DEEC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2FFBD8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今天出去玩了呢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还去看了电影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134AA77E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ED3657C" w14:textId="77777777">
        <w:tc>
          <w:tcPr>
            <w:tcW w:w="720" w:type="dxa"/>
          </w:tcPr>
          <w:p w14:paraId="32084AF7" w14:textId="77777777" w:rsidR="00636026" w:rsidRDefault="00000000">
            <w:r>
              <w:rPr>
                <w:noProof/>
              </w:rPr>
              <w:drawing>
                <wp:inline distT="0" distB="0" distL="0" distR="0" wp14:anchorId="4AF2CFDC" wp14:editId="601D19BD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30B66F" w14:textId="77777777" w:rsidR="00636026" w:rsidRDefault="00000000">
            <w:r>
              <w:t>感觉怎么样</w:t>
            </w:r>
            <w:r>
              <w:t xml:space="preserve"> </w:t>
            </w:r>
          </w:p>
        </w:tc>
      </w:tr>
    </w:tbl>
    <w:p w14:paraId="0EE949D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31DA105" w14:textId="77777777">
        <w:trPr>
          <w:jc w:val="right"/>
        </w:trPr>
        <w:tc>
          <w:tcPr>
            <w:tcW w:w="4320" w:type="dxa"/>
            <w:vAlign w:val="center"/>
          </w:tcPr>
          <w:p w14:paraId="26C2E7B8" w14:textId="77777777" w:rsidR="00636026" w:rsidRDefault="00000000">
            <w:pPr>
              <w:jc w:val="right"/>
            </w:pPr>
            <w:r>
              <w:t>回学校啦</w:t>
            </w:r>
          </w:p>
        </w:tc>
        <w:tc>
          <w:tcPr>
            <w:tcW w:w="720" w:type="dxa"/>
          </w:tcPr>
          <w:p w14:paraId="1E40482D" w14:textId="77777777" w:rsidR="00636026" w:rsidRDefault="00000000">
            <w:r>
              <w:rPr>
                <w:noProof/>
              </w:rPr>
              <w:drawing>
                <wp:inline distT="0" distB="0" distL="0" distR="0" wp14:anchorId="57715A4D" wp14:editId="32A2125E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6F8E9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C938C63" w14:textId="77777777">
        <w:tc>
          <w:tcPr>
            <w:tcW w:w="720" w:type="dxa"/>
          </w:tcPr>
          <w:p w14:paraId="0077D00D" w14:textId="77777777" w:rsidR="00636026" w:rsidRDefault="00000000">
            <w:r>
              <w:rPr>
                <w:noProof/>
              </w:rPr>
              <w:drawing>
                <wp:inline distT="0" distB="0" distL="0" distR="0" wp14:anchorId="0EA76430" wp14:editId="46BB3637">
                  <wp:extent cx="457200" cy="4572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752831" w14:textId="77777777" w:rsidR="00636026" w:rsidRDefault="00000000">
            <w:r>
              <w:t>已经看完了吗</w:t>
            </w:r>
          </w:p>
        </w:tc>
      </w:tr>
    </w:tbl>
    <w:p w14:paraId="637D73D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F39BE6D" w14:textId="77777777">
        <w:trPr>
          <w:jc w:val="right"/>
        </w:trPr>
        <w:tc>
          <w:tcPr>
            <w:tcW w:w="4320" w:type="dxa"/>
            <w:vAlign w:val="center"/>
          </w:tcPr>
          <w:p w14:paraId="5ED2C8D3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是啊，电影没啥看的随买，主要还是跟谁看</w:t>
            </w:r>
          </w:p>
          <w:p w14:paraId="576F3F9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荔枝爱睡觉：今天出去玩了呢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还去看了电影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61E73DC6" w14:textId="77777777" w:rsidR="00636026" w:rsidRDefault="00000000">
            <w:r>
              <w:rPr>
                <w:noProof/>
              </w:rPr>
              <w:drawing>
                <wp:inline distT="0" distB="0" distL="0" distR="0" wp14:anchorId="171BBF57" wp14:editId="1E881A8A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B523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E737E8B" w14:textId="77777777">
        <w:trPr>
          <w:jc w:val="right"/>
        </w:trPr>
        <w:tc>
          <w:tcPr>
            <w:tcW w:w="4320" w:type="dxa"/>
            <w:vAlign w:val="center"/>
          </w:tcPr>
          <w:p w14:paraId="159DA9C7" w14:textId="77777777" w:rsidR="00636026" w:rsidRDefault="00000000">
            <w:pPr>
              <w:jc w:val="right"/>
            </w:pPr>
            <w:r>
              <w:t>是啊</w:t>
            </w:r>
          </w:p>
        </w:tc>
        <w:tc>
          <w:tcPr>
            <w:tcW w:w="720" w:type="dxa"/>
          </w:tcPr>
          <w:p w14:paraId="5C86E7B2" w14:textId="77777777" w:rsidR="00636026" w:rsidRDefault="00000000">
            <w:r>
              <w:rPr>
                <w:noProof/>
              </w:rPr>
              <w:drawing>
                <wp:inline distT="0" distB="0" distL="0" distR="0" wp14:anchorId="666EE0DE" wp14:editId="46B5A274">
                  <wp:extent cx="457200" cy="4572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A5D0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9342218" w14:textId="77777777">
        <w:tc>
          <w:tcPr>
            <w:tcW w:w="720" w:type="dxa"/>
          </w:tcPr>
          <w:p w14:paraId="415FE122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41261501" wp14:editId="6D00B189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4CBE7B" w14:textId="77777777" w:rsidR="00636026" w:rsidRDefault="00000000">
            <w:r>
              <w:t>你们不是有三个人吗</w:t>
            </w:r>
            <w:r>
              <w:t xml:space="preserve"> </w:t>
            </w:r>
          </w:p>
        </w:tc>
      </w:tr>
    </w:tbl>
    <w:p w14:paraId="000CA90C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8CD7FF1" w14:textId="77777777">
        <w:trPr>
          <w:jc w:val="right"/>
        </w:trPr>
        <w:tc>
          <w:tcPr>
            <w:tcW w:w="4320" w:type="dxa"/>
            <w:vAlign w:val="center"/>
          </w:tcPr>
          <w:p w14:paraId="00BDD8ED" w14:textId="77777777" w:rsidR="00636026" w:rsidRDefault="00000000">
            <w:pPr>
              <w:jc w:val="right"/>
            </w:pPr>
            <w:r>
              <w:t>嗯对啊</w:t>
            </w:r>
          </w:p>
        </w:tc>
        <w:tc>
          <w:tcPr>
            <w:tcW w:w="720" w:type="dxa"/>
          </w:tcPr>
          <w:p w14:paraId="0E37ABFB" w14:textId="77777777" w:rsidR="00636026" w:rsidRDefault="00000000">
            <w:r>
              <w:rPr>
                <w:noProof/>
              </w:rPr>
              <w:drawing>
                <wp:inline distT="0" distB="0" distL="0" distR="0" wp14:anchorId="4EA7BD5E" wp14:editId="1418AEDF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1EE3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C789FF6" w14:textId="77777777">
        <w:trPr>
          <w:jc w:val="right"/>
        </w:trPr>
        <w:tc>
          <w:tcPr>
            <w:tcW w:w="4320" w:type="dxa"/>
            <w:vAlign w:val="center"/>
          </w:tcPr>
          <w:p w14:paraId="1B0CBC3D" w14:textId="77777777" w:rsidR="00636026" w:rsidRDefault="00000000">
            <w:pPr>
              <w:jc w:val="right"/>
            </w:pPr>
            <w:r>
              <w:t>都是老男孩</w:t>
            </w:r>
          </w:p>
        </w:tc>
        <w:tc>
          <w:tcPr>
            <w:tcW w:w="720" w:type="dxa"/>
          </w:tcPr>
          <w:p w14:paraId="529E42E1" w14:textId="77777777" w:rsidR="00636026" w:rsidRDefault="00000000">
            <w:r>
              <w:rPr>
                <w:noProof/>
              </w:rPr>
              <w:drawing>
                <wp:inline distT="0" distB="0" distL="0" distR="0" wp14:anchorId="11F94DD2" wp14:editId="242B3C98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D5B42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064BA2E6" w14:textId="77777777">
        <w:tc>
          <w:tcPr>
            <w:tcW w:w="720" w:type="dxa"/>
          </w:tcPr>
          <w:p w14:paraId="61C2EA56" w14:textId="77777777" w:rsidR="00636026" w:rsidRDefault="00000000">
            <w:r>
              <w:rPr>
                <w:noProof/>
              </w:rPr>
              <w:drawing>
                <wp:inline distT="0" distB="0" distL="0" distR="0" wp14:anchorId="29C05BC0" wp14:editId="538CA7FF">
                  <wp:extent cx="457200" cy="4572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A4CCA6" w14:textId="77777777" w:rsidR="00636026" w:rsidRDefault="00000000">
            <w:r>
              <w:t>三个人看还不满意呀</w:t>
            </w:r>
            <w:r>
              <w:t xml:space="preserve"> </w:t>
            </w:r>
          </w:p>
        </w:tc>
      </w:tr>
    </w:tbl>
    <w:p w14:paraId="1EB4F393" w14:textId="77777777" w:rsidR="00636026" w:rsidRDefault="00636026"/>
    <w:p w14:paraId="1EF113B7" w14:textId="77777777" w:rsidR="00636026" w:rsidRDefault="00000000">
      <w:pPr>
        <w:jc w:val="center"/>
      </w:pPr>
      <w:r>
        <w:t>2023-12-10 17:03:38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3BF9D40" w14:textId="77777777">
        <w:trPr>
          <w:jc w:val="right"/>
        </w:trPr>
        <w:tc>
          <w:tcPr>
            <w:tcW w:w="4320" w:type="dxa"/>
            <w:vAlign w:val="center"/>
          </w:tcPr>
          <w:p w14:paraId="218E07A2" w14:textId="77777777" w:rsidR="00636026" w:rsidRDefault="00000000">
            <w:pPr>
              <w:jc w:val="right"/>
            </w:pPr>
            <w:r>
              <w:t>嗯还好，满意</w:t>
            </w:r>
          </w:p>
        </w:tc>
        <w:tc>
          <w:tcPr>
            <w:tcW w:w="720" w:type="dxa"/>
          </w:tcPr>
          <w:p w14:paraId="60C79583" w14:textId="77777777" w:rsidR="00636026" w:rsidRDefault="00000000">
            <w:r>
              <w:rPr>
                <w:noProof/>
              </w:rPr>
              <w:drawing>
                <wp:inline distT="0" distB="0" distL="0" distR="0" wp14:anchorId="5615B3E8" wp14:editId="19A3B60F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0983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55C8791" w14:textId="77777777">
        <w:trPr>
          <w:jc w:val="right"/>
        </w:trPr>
        <w:tc>
          <w:tcPr>
            <w:tcW w:w="4320" w:type="dxa"/>
            <w:vAlign w:val="center"/>
          </w:tcPr>
          <w:p w14:paraId="36DC220A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去操场走突然想到高中校花了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破涕为笑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3612ABFB" w14:textId="77777777" w:rsidR="00636026" w:rsidRDefault="00000000">
            <w:r>
              <w:rPr>
                <w:noProof/>
              </w:rPr>
              <w:drawing>
                <wp:inline distT="0" distB="0" distL="0" distR="0" wp14:anchorId="388C0AB5" wp14:editId="6F839080">
                  <wp:extent cx="457200" cy="457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96ED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5C4D562" w14:textId="77777777">
        <w:tc>
          <w:tcPr>
            <w:tcW w:w="720" w:type="dxa"/>
          </w:tcPr>
          <w:p w14:paraId="4FACF0B0" w14:textId="77777777" w:rsidR="00636026" w:rsidRDefault="00000000">
            <w:r>
              <w:rPr>
                <w:noProof/>
              </w:rPr>
              <w:drawing>
                <wp:inline distT="0" distB="0" distL="0" distR="0" wp14:anchorId="254B7B08" wp14:editId="5BBBB78C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9A6296" w14:textId="77777777" w:rsidR="00636026" w:rsidRDefault="00000000">
            <w:r>
              <w:t>还是同一个学校呀</w:t>
            </w:r>
            <w:r>
              <w:t xml:space="preserve"> </w:t>
            </w:r>
          </w:p>
        </w:tc>
      </w:tr>
    </w:tbl>
    <w:p w14:paraId="3B3ACF9E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FE6EF37" w14:textId="77777777">
        <w:tc>
          <w:tcPr>
            <w:tcW w:w="720" w:type="dxa"/>
          </w:tcPr>
          <w:p w14:paraId="5A3BB105" w14:textId="77777777" w:rsidR="00636026" w:rsidRDefault="00000000">
            <w:r>
              <w:rPr>
                <w:noProof/>
              </w:rPr>
              <w:drawing>
                <wp:inline distT="0" distB="0" distL="0" distR="0" wp14:anchorId="4B7D674D" wp14:editId="24F0CEF7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02F7BD" w14:textId="77777777" w:rsidR="00636026" w:rsidRDefault="00000000">
            <w:r>
              <w:t>那你有没有去打招呼</w:t>
            </w:r>
            <w:r>
              <w:t xml:space="preserve"> </w:t>
            </w:r>
          </w:p>
        </w:tc>
      </w:tr>
    </w:tbl>
    <w:p w14:paraId="0973FDDB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BF8DF19" w14:textId="77777777">
        <w:trPr>
          <w:jc w:val="right"/>
        </w:trPr>
        <w:tc>
          <w:tcPr>
            <w:tcW w:w="4320" w:type="dxa"/>
            <w:vAlign w:val="center"/>
          </w:tcPr>
          <w:p w14:paraId="41DE6B30" w14:textId="77777777" w:rsidR="00636026" w:rsidRDefault="00000000">
            <w:pPr>
              <w:jc w:val="right"/>
            </w:pPr>
            <w:r>
              <w:lastRenderedPageBreak/>
              <w:t>没有呀</w:t>
            </w:r>
          </w:p>
        </w:tc>
        <w:tc>
          <w:tcPr>
            <w:tcW w:w="720" w:type="dxa"/>
          </w:tcPr>
          <w:p w14:paraId="0CC2E5DC" w14:textId="77777777" w:rsidR="00636026" w:rsidRDefault="00000000">
            <w:r>
              <w:rPr>
                <w:noProof/>
              </w:rPr>
              <w:drawing>
                <wp:inline distT="0" distB="0" distL="0" distR="0" wp14:anchorId="454092FA" wp14:editId="595351F7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3821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58B9141" w14:textId="77777777">
        <w:trPr>
          <w:jc w:val="right"/>
        </w:trPr>
        <w:tc>
          <w:tcPr>
            <w:tcW w:w="4320" w:type="dxa"/>
            <w:vAlign w:val="center"/>
          </w:tcPr>
          <w:p w14:paraId="06F1CB07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人家比较厉害省内读书的啦</w:t>
            </w:r>
          </w:p>
        </w:tc>
        <w:tc>
          <w:tcPr>
            <w:tcW w:w="720" w:type="dxa"/>
          </w:tcPr>
          <w:p w14:paraId="050680E5" w14:textId="77777777" w:rsidR="00636026" w:rsidRDefault="00000000">
            <w:r>
              <w:rPr>
                <w:noProof/>
              </w:rPr>
              <w:drawing>
                <wp:inline distT="0" distB="0" distL="0" distR="0" wp14:anchorId="6C7C6611" wp14:editId="7B64853F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0501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609C14B" w14:textId="77777777">
        <w:tc>
          <w:tcPr>
            <w:tcW w:w="720" w:type="dxa"/>
          </w:tcPr>
          <w:p w14:paraId="421C73C4" w14:textId="77777777" w:rsidR="00636026" w:rsidRDefault="00000000">
            <w:r>
              <w:rPr>
                <w:noProof/>
              </w:rPr>
              <w:drawing>
                <wp:inline distT="0" distB="0" distL="0" distR="0" wp14:anchorId="5A58B174" wp14:editId="179C9AD1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920D01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谁呀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我看看我认不认识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6F494398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0B2FDA8" w14:textId="77777777">
        <w:trPr>
          <w:jc w:val="right"/>
        </w:trPr>
        <w:tc>
          <w:tcPr>
            <w:tcW w:w="4320" w:type="dxa"/>
            <w:vAlign w:val="center"/>
          </w:tcPr>
          <w:p w14:paraId="68B3070B" w14:textId="77777777" w:rsidR="00636026" w:rsidRDefault="00000000">
            <w:pPr>
              <w:jc w:val="right"/>
            </w:pPr>
            <w:r>
              <w:t>不会吧你应该不认识</w:t>
            </w:r>
          </w:p>
        </w:tc>
        <w:tc>
          <w:tcPr>
            <w:tcW w:w="720" w:type="dxa"/>
          </w:tcPr>
          <w:p w14:paraId="37220F55" w14:textId="77777777" w:rsidR="00636026" w:rsidRDefault="00000000">
            <w:r>
              <w:rPr>
                <w:noProof/>
              </w:rPr>
              <w:drawing>
                <wp:inline distT="0" distB="0" distL="0" distR="0" wp14:anchorId="6DEBF813" wp14:editId="1098DAEE">
                  <wp:extent cx="457200" cy="4572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9DE56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340D383" w14:textId="77777777">
        <w:trPr>
          <w:jc w:val="right"/>
        </w:trPr>
        <w:tc>
          <w:tcPr>
            <w:tcW w:w="4320" w:type="dxa"/>
            <w:vAlign w:val="center"/>
          </w:tcPr>
          <w:p w14:paraId="3E936DF2" w14:textId="0FD5B77E" w:rsidR="00636026" w:rsidRDefault="00BF4CDA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韦</w:t>
            </w:r>
          </w:p>
        </w:tc>
        <w:tc>
          <w:tcPr>
            <w:tcW w:w="720" w:type="dxa"/>
          </w:tcPr>
          <w:p w14:paraId="38EDBB8D" w14:textId="77777777" w:rsidR="00636026" w:rsidRDefault="00000000">
            <w:r>
              <w:rPr>
                <w:noProof/>
              </w:rPr>
              <w:drawing>
                <wp:inline distT="0" distB="0" distL="0" distR="0" wp14:anchorId="531390D6" wp14:editId="30A83A4F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F006A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5629BB1" w14:textId="77777777">
        <w:tc>
          <w:tcPr>
            <w:tcW w:w="720" w:type="dxa"/>
          </w:tcPr>
          <w:p w14:paraId="29BFA259" w14:textId="77777777" w:rsidR="00636026" w:rsidRDefault="00000000">
            <w:r>
              <w:rPr>
                <w:noProof/>
              </w:rPr>
              <w:drawing>
                <wp:inline distT="0" distB="0" distL="0" distR="0" wp14:anchorId="40D1B700" wp14:editId="48664DB8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C400E1" w14:textId="77777777" w:rsidR="00636026" w:rsidRDefault="00000000">
            <w:r>
              <w:t>好的</w:t>
            </w:r>
            <w:r>
              <w:t xml:space="preserve"> </w:t>
            </w:r>
            <w:r>
              <w:t>那确实是</w:t>
            </w:r>
            <w:r>
              <w:t xml:space="preserve"> </w:t>
            </w:r>
          </w:p>
        </w:tc>
      </w:tr>
    </w:tbl>
    <w:p w14:paraId="62FBBAFA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7F7B13B" w14:textId="77777777">
        <w:trPr>
          <w:jc w:val="right"/>
        </w:trPr>
        <w:tc>
          <w:tcPr>
            <w:tcW w:w="4320" w:type="dxa"/>
            <w:vAlign w:val="center"/>
          </w:tcPr>
          <w:p w14:paraId="6E40F564" w14:textId="77777777" w:rsidR="00636026" w:rsidRDefault="00000000">
            <w:pPr>
              <w:jc w:val="right"/>
            </w:pPr>
            <w:r>
              <w:t>是吧你不认识</w:t>
            </w:r>
          </w:p>
        </w:tc>
        <w:tc>
          <w:tcPr>
            <w:tcW w:w="720" w:type="dxa"/>
          </w:tcPr>
          <w:p w14:paraId="4D12DEBC" w14:textId="77777777" w:rsidR="00636026" w:rsidRDefault="00000000">
            <w:r>
              <w:rPr>
                <w:noProof/>
              </w:rPr>
              <w:drawing>
                <wp:inline distT="0" distB="0" distL="0" distR="0" wp14:anchorId="17C07A11" wp14:editId="4E179912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70398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863215D" w14:textId="77777777">
        <w:trPr>
          <w:jc w:val="right"/>
        </w:trPr>
        <w:tc>
          <w:tcPr>
            <w:tcW w:w="4320" w:type="dxa"/>
            <w:vAlign w:val="center"/>
          </w:tcPr>
          <w:p w14:paraId="3931ABEC" w14:textId="77777777" w:rsidR="00636026" w:rsidRDefault="00000000">
            <w:pPr>
              <w:jc w:val="right"/>
            </w:pPr>
            <w:r>
              <w:t>挺好看的</w:t>
            </w:r>
          </w:p>
        </w:tc>
        <w:tc>
          <w:tcPr>
            <w:tcW w:w="720" w:type="dxa"/>
          </w:tcPr>
          <w:p w14:paraId="419D3E12" w14:textId="77777777" w:rsidR="00636026" w:rsidRDefault="00000000">
            <w:r>
              <w:rPr>
                <w:noProof/>
              </w:rPr>
              <w:drawing>
                <wp:inline distT="0" distB="0" distL="0" distR="0" wp14:anchorId="7A581889" wp14:editId="20B2272C">
                  <wp:extent cx="457200" cy="457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3CB0C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57E398B0" w14:textId="77777777">
        <w:tc>
          <w:tcPr>
            <w:tcW w:w="720" w:type="dxa"/>
          </w:tcPr>
          <w:p w14:paraId="1291522B" w14:textId="77777777" w:rsidR="00636026" w:rsidRDefault="00000000">
            <w:r>
              <w:rPr>
                <w:noProof/>
              </w:rPr>
              <w:drawing>
                <wp:inline distT="0" distB="0" distL="0" distR="0" wp14:anchorId="6D958FEF" wp14:editId="1DBFB292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0A080C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让我也看看美女长什么样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1657A2B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A740333" w14:textId="77777777">
        <w:trPr>
          <w:jc w:val="right"/>
        </w:trPr>
        <w:tc>
          <w:tcPr>
            <w:tcW w:w="4320" w:type="dxa"/>
            <w:vAlign w:val="center"/>
          </w:tcPr>
          <w:p w14:paraId="3D0CA27B" w14:textId="77777777" w:rsidR="00636026" w:rsidRDefault="00000000">
            <w:pPr>
              <w:jc w:val="right"/>
            </w:pPr>
            <w:r>
              <w:lastRenderedPageBreak/>
              <w:t>那你先发一张</w:t>
            </w:r>
          </w:p>
        </w:tc>
        <w:tc>
          <w:tcPr>
            <w:tcW w:w="720" w:type="dxa"/>
          </w:tcPr>
          <w:p w14:paraId="28C220E0" w14:textId="77777777" w:rsidR="00636026" w:rsidRDefault="00000000">
            <w:r>
              <w:rPr>
                <w:noProof/>
              </w:rPr>
              <w:drawing>
                <wp:inline distT="0" distB="0" distL="0" distR="0" wp14:anchorId="5E32507F" wp14:editId="4B470096">
                  <wp:extent cx="457200" cy="4572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B7C7E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EBA931D" w14:textId="77777777">
        <w:tc>
          <w:tcPr>
            <w:tcW w:w="720" w:type="dxa"/>
          </w:tcPr>
          <w:p w14:paraId="40D3B3C2" w14:textId="77777777" w:rsidR="00636026" w:rsidRDefault="00000000">
            <w:r>
              <w:rPr>
                <w:noProof/>
              </w:rPr>
              <w:drawing>
                <wp:inline distT="0" distB="0" distL="0" distR="0" wp14:anchorId="7DEE5C45" wp14:editId="3C56C4D8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A3E5FB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你不是说那个美女吗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我想看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6AAC3F0" w14:textId="77777777" w:rsidR="00636026" w:rsidRDefault="00636026">
      <w:pPr>
        <w:rPr>
          <w:lang w:eastAsia="zh-CN"/>
        </w:rPr>
      </w:pPr>
    </w:p>
    <w:p w14:paraId="602B802A" w14:textId="77777777" w:rsidR="00636026" w:rsidRDefault="00000000">
      <w:pPr>
        <w:jc w:val="center"/>
      </w:pPr>
      <w:r>
        <w:t>2023-12-10 17:08:53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97B4FF1" w14:textId="77777777">
        <w:trPr>
          <w:jc w:val="right"/>
        </w:trPr>
        <w:tc>
          <w:tcPr>
            <w:tcW w:w="4320" w:type="dxa"/>
            <w:vAlign w:val="center"/>
          </w:tcPr>
          <w:p w14:paraId="7FE0AB03" w14:textId="77777777" w:rsidR="00636026" w:rsidRDefault="00000000">
            <w:pPr>
              <w:jc w:val="right"/>
            </w:pPr>
            <w:r>
              <w:t>交换，发你的。</w:t>
            </w:r>
          </w:p>
        </w:tc>
        <w:tc>
          <w:tcPr>
            <w:tcW w:w="720" w:type="dxa"/>
          </w:tcPr>
          <w:p w14:paraId="690D9789" w14:textId="77777777" w:rsidR="00636026" w:rsidRDefault="00000000">
            <w:r>
              <w:rPr>
                <w:noProof/>
              </w:rPr>
              <w:drawing>
                <wp:inline distT="0" distB="0" distL="0" distR="0" wp14:anchorId="67CA5D05" wp14:editId="595F7EC1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69CFB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62EC9B42" w14:textId="77777777">
        <w:trPr>
          <w:jc w:val="right"/>
        </w:trPr>
        <w:tc>
          <w:tcPr>
            <w:tcW w:w="4320" w:type="dxa"/>
            <w:vAlign w:val="center"/>
          </w:tcPr>
          <w:p w14:paraId="6AB10726" w14:textId="77777777" w:rsidR="00636026" w:rsidRDefault="00000000">
            <w:pPr>
              <w:jc w:val="right"/>
            </w:pPr>
            <w:r>
              <w:t>我给你看</w:t>
            </w:r>
          </w:p>
        </w:tc>
        <w:tc>
          <w:tcPr>
            <w:tcW w:w="720" w:type="dxa"/>
          </w:tcPr>
          <w:p w14:paraId="246C1EF6" w14:textId="77777777" w:rsidR="00636026" w:rsidRDefault="00000000">
            <w:r>
              <w:rPr>
                <w:noProof/>
              </w:rPr>
              <w:drawing>
                <wp:inline distT="0" distB="0" distL="0" distR="0" wp14:anchorId="3F8E8835" wp14:editId="5A0C27C7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D0F4A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38B1A60" w14:textId="77777777">
        <w:tc>
          <w:tcPr>
            <w:tcW w:w="720" w:type="dxa"/>
          </w:tcPr>
          <w:p w14:paraId="52105B54" w14:textId="77777777" w:rsidR="00636026" w:rsidRDefault="00000000">
            <w:r>
              <w:rPr>
                <w:noProof/>
              </w:rPr>
              <w:drawing>
                <wp:inline distT="0" distB="0" distL="0" distR="0" wp14:anchorId="1F5EE4EC" wp14:editId="1680ED3B">
                  <wp:extent cx="457200" cy="4572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8C905D" w14:textId="77777777" w:rsidR="00636026" w:rsidRDefault="00000000">
            <w:r>
              <w:t>【表情包】</w:t>
            </w:r>
          </w:p>
        </w:tc>
      </w:tr>
    </w:tbl>
    <w:p w14:paraId="2A7F9F81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27C0429" w14:textId="77777777">
        <w:tc>
          <w:tcPr>
            <w:tcW w:w="720" w:type="dxa"/>
          </w:tcPr>
          <w:p w14:paraId="7D16EE67" w14:textId="77777777" w:rsidR="00636026" w:rsidRDefault="00000000">
            <w:r>
              <w:rPr>
                <w:noProof/>
              </w:rPr>
              <w:drawing>
                <wp:inline distT="0" distB="0" distL="0" distR="0" wp14:anchorId="6B19AC73" wp14:editId="52F9A493">
                  <wp:extent cx="457200" cy="4572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C4DDC0" w14:textId="77777777" w:rsidR="00636026" w:rsidRDefault="00000000">
            <w:r>
              <w:t>【表情包】</w:t>
            </w:r>
          </w:p>
        </w:tc>
      </w:tr>
    </w:tbl>
    <w:p w14:paraId="4AB88B0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2F3DAF7" w14:textId="77777777">
        <w:trPr>
          <w:jc w:val="right"/>
        </w:trPr>
        <w:tc>
          <w:tcPr>
            <w:tcW w:w="4320" w:type="dxa"/>
            <w:vAlign w:val="center"/>
          </w:tcPr>
          <w:p w14:paraId="24B9BE12" w14:textId="77777777" w:rsidR="00636026" w:rsidRDefault="00000000">
            <w:pPr>
              <w:jc w:val="right"/>
            </w:pPr>
            <w:r>
              <w:t>为什么</w:t>
            </w:r>
          </w:p>
        </w:tc>
        <w:tc>
          <w:tcPr>
            <w:tcW w:w="720" w:type="dxa"/>
          </w:tcPr>
          <w:p w14:paraId="04BD7310" w14:textId="77777777" w:rsidR="00636026" w:rsidRDefault="00000000">
            <w:r>
              <w:rPr>
                <w:noProof/>
              </w:rPr>
              <w:drawing>
                <wp:inline distT="0" distB="0" distL="0" distR="0" wp14:anchorId="4E2B6B5A" wp14:editId="72C22E43">
                  <wp:extent cx="457200" cy="4572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431B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4E96DFCE" w14:textId="77777777">
        <w:trPr>
          <w:jc w:val="right"/>
        </w:trPr>
        <w:tc>
          <w:tcPr>
            <w:tcW w:w="4320" w:type="dxa"/>
            <w:vAlign w:val="center"/>
          </w:tcPr>
          <w:p w14:paraId="5794EAD0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你怕我给其他人炫耀？</w:t>
            </w:r>
          </w:p>
        </w:tc>
        <w:tc>
          <w:tcPr>
            <w:tcW w:w="720" w:type="dxa"/>
          </w:tcPr>
          <w:p w14:paraId="07010E86" w14:textId="77777777" w:rsidR="00636026" w:rsidRDefault="00000000">
            <w:r>
              <w:rPr>
                <w:noProof/>
              </w:rPr>
              <w:drawing>
                <wp:inline distT="0" distB="0" distL="0" distR="0" wp14:anchorId="1E75C6FD" wp14:editId="275F9B1F">
                  <wp:extent cx="457200" cy="4572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4B35D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7B447A0" w14:textId="77777777">
        <w:trPr>
          <w:jc w:val="right"/>
        </w:trPr>
        <w:tc>
          <w:tcPr>
            <w:tcW w:w="4320" w:type="dxa"/>
            <w:vAlign w:val="center"/>
          </w:tcPr>
          <w:p w14:paraId="6E319BDF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我躲被窝偷偷看行了吧</w:t>
            </w:r>
          </w:p>
        </w:tc>
        <w:tc>
          <w:tcPr>
            <w:tcW w:w="720" w:type="dxa"/>
          </w:tcPr>
          <w:p w14:paraId="0035B6D9" w14:textId="77777777" w:rsidR="00636026" w:rsidRDefault="00000000">
            <w:r>
              <w:rPr>
                <w:noProof/>
              </w:rPr>
              <w:drawing>
                <wp:inline distT="0" distB="0" distL="0" distR="0" wp14:anchorId="19CECB7B" wp14:editId="2D60F1A5">
                  <wp:extent cx="457200" cy="457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C7FB8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45314E2" w14:textId="77777777">
        <w:tc>
          <w:tcPr>
            <w:tcW w:w="720" w:type="dxa"/>
          </w:tcPr>
          <w:p w14:paraId="282C9FB8" w14:textId="77777777" w:rsidR="00636026" w:rsidRDefault="00000000">
            <w:r>
              <w:rPr>
                <w:noProof/>
              </w:rPr>
              <w:drawing>
                <wp:inline distT="0" distB="0" distL="0" distR="0" wp14:anchorId="7B23171D" wp14:editId="0C3A9B04">
                  <wp:extent cx="457200" cy="4572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F82292" w14:textId="77777777" w:rsidR="00636026" w:rsidRDefault="00000000">
            <w:r>
              <w:t>炫耀什么</w:t>
            </w:r>
            <w:r>
              <w:t xml:space="preserve"> </w:t>
            </w:r>
          </w:p>
        </w:tc>
      </w:tr>
    </w:tbl>
    <w:p w14:paraId="5254CD6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389854F" w14:textId="77777777">
        <w:trPr>
          <w:jc w:val="right"/>
        </w:trPr>
        <w:tc>
          <w:tcPr>
            <w:tcW w:w="4320" w:type="dxa"/>
            <w:vAlign w:val="center"/>
          </w:tcPr>
          <w:p w14:paraId="1A590E89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</w:t>
            </w:r>
          </w:p>
          <w:p w14:paraId="658F6BFE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Topsky</w:t>
            </w:r>
            <w:r>
              <w:rPr>
                <w:color w:val="797979"/>
                <w:highlight w:val="lightGray"/>
                <w:lang w:eastAsia="zh-CN"/>
              </w:rPr>
              <w:t>：交换，发你的。</w:t>
            </w:r>
          </w:p>
        </w:tc>
        <w:tc>
          <w:tcPr>
            <w:tcW w:w="720" w:type="dxa"/>
          </w:tcPr>
          <w:p w14:paraId="4A2EE164" w14:textId="77777777" w:rsidR="00636026" w:rsidRDefault="00000000">
            <w:r>
              <w:rPr>
                <w:noProof/>
              </w:rPr>
              <w:drawing>
                <wp:inline distT="0" distB="0" distL="0" distR="0" wp14:anchorId="3F599616" wp14:editId="6ADF9538">
                  <wp:extent cx="457200" cy="4572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BE238" w14:textId="77777777" w:rsidR="00636026" w:rsidRDefault="00636026"/>
    <w:p w14:paraId="21B252DD" w14:textId="77777777" w:rsidR="00636026" w:rsidRDefault="00000000">
      <w:pPr>
        <w:jc w:val="center"/>
      </w:pPr>
      <w:r>
        <w:t>2023-12-10 17:14:15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C206E1F" w14:textId="77777777">
        <w:tc>
          <w:tcPr>
            <w:tcW w:w="720" w:type="dxa"/>
          </w:tcPr>
          <w:p w14:paraId="5121BDED" w14:textId="77777777" w:rsidR="00636026" w:rsidRDefault="00000000">
            <w:r>
              <w:rPr>
                <w:noProof/>
              </w:rPr>
              <w:drawing>
                <wp:inline distT="0" distB="0" distL="0" distR="0" wp14:anchorId="1E6C6D46" wp14:editId="40A8C782">
                  <wp:extent cx="457200" cy="4572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801E8B" w14:textId="77777777" w:rsidR="00636026" w:rsidRDefault="00000000">
            <w:r>
              <w:t>我的朋友圈不都有吗</w:t>
            </w:r>
            <w:r>
              <w:t xml:space="preserve"> </w:t>
            </w:r>
          </w:p>
        </w:tc>
      </w:tr>
    </w:tbl>
    <w:p w14:paraId="132D7AE0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3EEF4B8" w14:textId="77777777">
        <w:tc>
          <w:tcPr>
            <w:tcW w:w="720" w:type="dxa"/>
          </w:tcPr>
          <w:p w14:paraId="52CF8E29" w14:textId="77777777" w:rsidR="00636026" w:rsidRDefault="00000000">
            <w:r>
              <w:rPr>
                <w:noProof/>
              </w:rPr>
              <w:drawing>
                <wp:inline distT="0" distB="0" distL="0" distR="0" wp14:anchorId="25FA9F18" wp14:editId="1AB61F88">
                  <wp:extent cx="457200" cy="4572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8D89DE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好像到目前为止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我还没有见过你的照片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312F266A" w14:textId="77777777" w:rsidR="00636026" w:rsidRDefault="00636026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0178BB6" w14:textId="77777777">
        <w:tc>
          <w:tcPr>
            <w:tcW w:w="720" w:type="dxa"/>
          </w:tcPr>
          <w:p w14:paraId="78E175D0" w14:textId="77777777" w:rsidR="00636026" w:rsidRDefault="00000000">
            <w:r>
              <w:rPr>
                <w:noProof/>
              </w:rPr>
              <w:drawing>
                <wp:inline distT="0" distB="0" distL="0" distR="0" wp14:anchorId="57E466A4" wp14:editId="7042914B">
                  <wp:extent cx="457200" cy="4572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71AD70" w14:textId="77777777" w:rsidR="00636026" w:rsidRDefault="00000000">
            <w:r>
              <w:t>也没有见过你的人</w:t>
            </w:r>
            <w:r>
              <w:t xml:space="preserve"> </w:t>
            </w:r>
          </w:p>
        </w:tc>
      </w:tr>
    </w:tbl>
    <w:p w14:paraId="12579FDC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B7BC024" w14:textId="77777777">
        <w:trPr>
          <w:jc w:val="right"/>
        </w:trPr>
        <w:tc>
          <w:tcPr>
            <w:tcW w:w="4320" w:type="dxa"/>
            <w:vAlign w:val="center"/>
          </w:tcPr>
          <w:p w14:paraId="469C6D20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要主动给的才有诚意</w:t>
            </w:r>
          </w:p>
          <w:p w14:paraId="7A1332EC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荔枝爱睡觉：我的朋友圈不都有吗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D9580D1" w14:textId="77777777" w:rsidR="00636026" w:rsidRDefault="00000000">
            <w:r>
              <w:rPr>
                <w:noProof/>
              </w:rPr>
              <w:drawing>
                <wp:inline distT="0" distB="0" distL="0" distR="0" wp14:anchorId="44CCE3C8" wp14:editId="034B3B1D">
                  <wp:extent cx="457200" cy="4572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72CB3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4590DDC" w14:textId="77777777">
        <w:trPr>
          <w:jc w:val="right"/>
        </w:trPr>
        <w:tc>
          <w:tcPr>
            <w:tcW w:w="4320" w:type="dxa"/>
            <w:vAlign w:val="center"/>
          </w:tcPr>
          <w:p w14:paraId="3DCAA02D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因为那个可能是你精挑细选的嘛</w:t>
            </w:r>
          </w:p>
        </w:tc>
        <w:tc>
          <w:tcPr>
            <w:tcW w:w="720" w:type="dxa"/>
          </w:tcPr>
          <w:p w14:paraId="216FAD53" w14:textId="77777777" w:rsidR="00636026" w:rsidRDefault="00000000">
            <w:r>
              <w:rPr>
                <w:noProof/>
              </w:rPr>
              <w:drawing>
                <wp:inline distT="0" distB="0" distL="0" distR="0" wp14:anchorId="782777A3" wp14:editId="1D259996">
                  <wp:extent cx="457200" cy="4572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5A06A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3BC3B3F4" w14:textId="77777777">
        <w:tc>
          <w:tcPr>
            <w:tcW w:w="720" w:type="dxa"/>
          </w:tcPr>
          <w:p w14:paraId="7697E722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4681D327" wp14:editId="7D8E59D4">
                  <wp:extent cx="457200" cy="4572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8B0175" w14:textId="77777777" w:rsidR="00636026" w:rsidRDefault="00000000">
            <w:r>
              <w:t>那你都没有给我发过</w:t>
            </w:r>
            <w:r>
              <w:t xml:space="preserve"> </w:t>
            </w:r>
          </w:p>
        </w:tc>
      </w:tr>
    </w:tbl>
    <w:p w14:paraId="5DDB784C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5B30FFB1" w14:textId="77777777">
        <w:trPr>
          <w:jc w:val="right"/>
        </w:trPr>
        <w:tc>
          <w:tcPr>
            <w:tcW w:w="4320" w:type="dxa"/>
            <w:vAlign w:val="center"/>
          </w:tcPr>
          <w:p w14:paraId="47A2E196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不是怕给你吓住了</w:t>
            </w:r>
          </w:p>
          <w:p w14:paraId="4EB5197F" w14:textId="77777777" w:rsidR="00636026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荔枝爱睡觉：好像到目前为止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我还没有见过你的照片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14A00D75" w14:textId="77777777" w:rsidR="00636026" w:rsidRDefault="00000000">
            <w:r>
              <w:rPr>
                <w:noProof/>
              </w:rPr>
              <w:drawing>
                <wp:inline distT="0" distB="0" distL="0" distR="0" wp14:anchorId="591911FA" wp14:editId="31D37651">
                  <wp:extent cx="457200" cy="4572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E205E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1E95B163" w14:textId="77777777">
        <w:tc>
          <w:tcPr>
            <w:tcW w:w="720" w:type="dxa"/>
          </w:tcPr>
          <w:p w14:paraId="5BBC5B50" w14:textId="77777777" w:rsidR="00636026" w:rsidRDefault="00000000">
            <w:r>
              <w:rPr>
                <w:noProof/>
              </w:rPr>
              <w:drawing>
                <wp:inline distT="0" distB="0" distL="0" distR="0" wp14:anchorId="186EDABE" wp14:editId="6FCA7247">
                  <wp:extent cx="457200" cy="4572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07E980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那你倒是给我看一看噻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6FC2ED4B" w14:textId="77777777" w:rsidR="00636026" w:rsidRDefault="00636026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35952186" w14:textId="77777777">
        <w:trPr>
          <w:jc w:val="right"/>
        </w:trPr>
        <w:tc>
          <w:tcPr>
            <w:tcW w:w="4320" w:type="dxa"/>
            <w:vAlign w:val="center"/>
          </w:tcPr>
          <w:p w14:paraId="24163748" w14:textId="77777777" w:rsidR="00636026" w:rsidRDefault="00000000">
            <w:pPr>
              <w:jc w:val="right"/>
            </w:pPr>
            <w:r>
              <w:t>你跑了怎么办</w:t>
            </w:r>
          </w:p>
        </w:tc>
        <w:tc>
          <w:tcPr>
            <w:tcW w:w="720" w:type="dxa"/>
          </w:tcPr>
          <w:p w14:paraId="03538154" w14:textId="77777777" w:rsidR="00636026" w:rsidRDefault="00000000">
            <w:r>
              <w:rPr>
                <w:noProof/>
              </w:rPr>
              <w:drawing>
                <wp:inline distT="0" distB="0" distL="0" distR="0" wp14:anchorId="448F0408" wp14:editId="3D9A72A9">
                  <wp:extent cx="457200" cy="4572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3D964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B1CE88F" w14:textId="77777777">
        <w:tc>
          <w:tcPr>
            <w:tcW w:w="720" w:type="dxa"/>
          </w:tcPr>
          <w:p w14:paraId="2127954A" w14:textId="77777777" w:rsidR="00636026" w:rsidRDefault="00000000">
            <w:r>
              <w:rPr>
                <w:noProof/>
              </w:rPr>
              <w:drawing>
                <wp:inline distT="0" distB="0" distL="0" distR="0" wp14:anchorId="692D895F" wp14:editId="12FBE266">
                  <wp:extent cx="457200" cy="4572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97080F" w14:textId="77777777" w:rsidR="00636026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那我本来就离你很远呀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F12B03B" w14:textId="77777777" w:rsidR="00636026" w:rsidRDefault="00636026">
      <w:pPr>
        <w:rPr>
          <w:lang w:eastAsia="zh-CN"/>
        </w:rPr>
      </w:pPr>
    </w:p>
    <w:p w14:paraId="1AFFB20F" w14:textId="77777777" w:rsidR="00636026" w:rsidRDefault="00000000">
      <w:pPr>
        <w:jc w:val="center"/>
      </w:pPr>
      <w:r>
        <w:t>2023-12-10 17:19:38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AA23F63" w14:textId="77777777">
        <w:trPr>
          <w:jc w:val="right"/>
        </w:trPr>
        <w:tc>
          <w:tcPr>
            <w:tcW w:w="4320" w:type="dxa"/>
            <w:vAlign w:val="center"/>
          </w:tcPr>
          <w:p w14:paraId="5E5EAF22" w14:textId="77777777" w:rsidR="00636026" w:rsidRDefault="00000000">
            <w:pPr>
              <w:jc w:val="right"/>
            </w:pPr>
            <w:r>
              <w:t>[</w:t>
            </w:r>
            <w:r>
              <w:t>破涕为笑</w:t>
            </w:r>
            <w:r>
              <w:t>]</w:t>
            </w:r>
            <w:r>
              <w:t>好</w:t>
            </w:r>
          </w:p>
        </w:tc>
        <w:tc>
          <w:tcPr>
            <w:tcW w:w="720" w:type="dxa"/>
          </w:tcPr>
          <w:p w14:paraId="71718257" w14:textId="77777777" w:rsidR="00636026" w:rsidRDefault="00000000">
            <w:r>
              <w:rPr>
                <w:noProof/>
              </w:rPr>
              <w:drawing>
                <wp:inline distT="0" distB="0" distL="0" distR="0" wp14:anchorId="64291135" wp14:editId="16861A43">
                  <wp:extent cx="457200" cy="4572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69581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A6450EC" w14:textId="77777777">
        <w:trPr>
          <w:jc w:val="right"/>
        </w:trPr>
        <w:tc>
          <w:tcPr>
            <w:tcW w:w="4320" w:type="dxa"/>
            <w:vAlign w:val="center"/>
          </w:tcPr>
          <w:p w14:paraId="538235DA" w14:textId="77777777" w:rsidR="00636026" w:rsidRDefault="00000000">
            <w:pPr>
              <w:jc w:val="right"/>
            </w:pPr>
            <w:r>
              <w:t>交换好吧</w:t>
            </w:r>
          </w:p>
        </w:tc>
        <w:tc>
          <w:tcPr>
            <w:tcW w:w="720" w:type="dxa"/>
          </w:tcPr>
          <w:p w14:paraId="4558CAAE" w14:textId="77777777" w:rsidR="00636026" w:rsidRDefault="00000000">
            <w:r>
              <w:rPr>
                <w:noProof/>
              </w:rPr>
              <w:drawing>
                <wp:inline distT="0" distB="0" distL="0" distR="0" wp14:anchorId="31AA476B" wp14:editId="6C82ADDC">
                  <wp:extent cx="457200" cy="4572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15429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1C256560" w14:textId="77777777">
        <w:trPr>
          <w:jc w:val="right"/>
        </w:trPr>
        <w:tc>
          <w:tcPr>
            <w:tcW w:w="4320" w:type="dxa"/>
            <w:vAlign w:val="center"/>
          </w:tcPr>
          <w:p w14:paraId="7D868E6B" w14:textId="77777777" w:rsidR="00636026" w:rsidRDefault="00000000">
            <w:pPr>
              <w:jc w:val="right"/>
            </w:pPr>
            <w:r>
              <w:t>发</w:t>
            </w:r>
          </w:p>
        </w:tc>
        <w:tc>
          <w:tcPr>
            <w:tcW w:w="720" w:type="dxa"/>
          </w:tcPr>
          <w:p w14:paraId="2E12A3DF" w14:textId="77777777" w:rsidR="00636026" w:rsidRDefault="00000000">
            <w:r>
              <w:rPr>
                <w:noProof/>
              </w:rPr>
              <w:drawing>
                <wp:inline distT="0" distB="0" distL="0" distR="0" wp14:anchorId="6C54B087" wp14:editId="0805228F">
                  <wp:extent cx="457200" cy="4572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ED2AA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4386BEFA" w14:textId="77777777">
        <w:tc>
          <w:tcPr>
            <w:tcW w:w="720" w:type="dxa"/>
          </w:tcPr>
          <w:p w14:paraId="0AD4A5D8" w14:textId="77777777" w:rsidR="00636026" w:rsidRDefault="00000000">
            <w:r>
              <w:rPr>
                <w:noProof/>
              </w:rPr>
              <w:lastRenderedPageBreak/>
              <w:drawing>
                <wp:inline distT="0" distB="0" distL="0" distR="0" wp14:anchorId="480B70A3" wp14:editId="79ECE8E4">
                  <wp:extent cx="457200" cy="4572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EAFA08" w14:textId="77777777" w:rsidR="00636026" w:rsidRDefault="00000000">
            <w:r>
              <w:t>那你发</w:t>
            </w:r>
            <w:r>
              <w:t xml:space="preserve"> </w:t>
            </w:r>
          </w:p>
        </w:tc>
      </w:tr>
    </w:tbl>
    <w:p w14:paraId="23594DE5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2A0A4D2E" w14:textId="77777777">
        <w:trPr>
          <w:jc w:val="right"/>
        </w:trPr>
        <w:tc>
          <w:tcPr>
            <w:tcW w:w="4320" w:type="dxa"/>
            <w:vAlign w:val="center"/>
          </w:tcPr>
          <w:p w14:paraId="340E1233" w14:textId="77777777" w:rsidR="00636026" w:rsidRDefault="00000000">
            <w:pPr>
              <w:jc w:val="right"/>
            </w:pPr>
            <w:r>
              <w:t>一起发</w:t>
            </w:r>
          </w:p>
        </w:tc>
        <w:tc>
          <w:tcPr>
            <w:tcW w:w="720" w:type="dxa"/>
          </w:tcPr>
          <w:p w14:paraId="1ADCF75C" w14:textId="77777777" w:rsidR="00636026" w:rsidRDefault="00000000">
            <w:r>
              <w:rPr>
                <w:noProof/>
              </w:rPr>
              <w:drawing>
                <wp:inline distT="0" distB="0" distL="0" distR="0" wp14:anchorId="10AF5E34" wp14:editId="32BDAF9B">
                  <wp:extent cx="457200" cy="4572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F9F7F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9586844" w14:textId="77777777">
        <w:tc>
          <w:tcPr>
            <w:tcW w:w="720" w:type="dxa"/>
          </w:tcPr>
          <w:p w14:paraId="6BD6B768" w14:textId="77777777" w:rsidR="00636026" w:rsidRDefault="00000000">
            <w:r>
              <w:rPr>
                <w:noProof/>
              </w:rPr>
              <w:drawing>
                <wp:inline distT="0" distB="0" distL="0" distR="0" wp14:anchorId="3206A86C" wp14:editId="44780C47">
                  <wp:extent cx="457200" cy="4572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46FCAE" w14:textId="77777777" w:rsidR="00636026" w:rsidRDefault="00000000">
            <w:r>
              <w:t>发</w:t>
            </w:r>
          </w:p>
        </w:tc>
      </w:tr>
    </w:tbl>
    <w:p w14:paraId="7FA4D65C" w14:textId="77777777" w:rsidR="00636026" w:rsidRDefault="00636026"/>
    <w:p w14:paraId="71C08992" w14:textId="77777777" w:rsidR="00636026" w:rsidRDefault="00000000">
      <w:pPr>
        <w:jc w:val="center"/>
      </w:pPr>
      <w:r>
        <w:t>"</w:t>
      </w:r>
      <w:r>
        <w:t>王正芝</w:t>
      </w:r>
      <w:r>
        <w:t xml:space="preserve">" </w:t>
      </w:r>
      <w:r>
        <w:t>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05CE50C4" w14:textId="77777777">
        <w:trPr>
          <w:jc w:val="right"/>
        </w:trPr>
        <w:tc>
          <w:tcPr>
            <w:tcW w:w="4320" w:type="dxa"/>
            <w:vAlign w:val="center"/>
          </w:tcPr>
          <w:p w14:paraId="026A9383" w14:textId="77777777" w:rsidR="00636026" w:rsidRDefault="00000000">
            <w:pPr>
              <w:jc w:val="right"/>
            </w:pPr>
            <w:r>
              <w:t>发</w:t>
            </w:r>
          </w:p>
        </w:tc>
        <w:tc>
          <w:tcPr>
            <w:tcW w:w="720" w:type="dxa"/>
          </w:tcPr>
          <w:p w14:paraId="4DA9CA9A" w14:textId="77777777" w:rsidR="00636026" w:rsidRDefault="00000000">
            <w:r>
              <w:rPr>
                <w:noProof/>
              </w:rPr>
              <w:drawing>
                <wp:inline distT="0" distB="0" distL="0" distR="0" wp14:anchorId="4C7BDFDA" wp14:editId="474782CA">
                  <wp:extent cx="457200" cy="4572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D190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602C6ED7" w14:textId="77777777">
        <w:tc>
          <w:tcPr>
            <w:tcW w:w="720" w:type="dxa"/>
          </w:tcPr>
          <w:p w14:paraId="46B56F91" w14:textId="77777777" w:rsidR="00636026" w:rsidRDefault="00000000">
            <w:r>
              <w:rPr>
                <w:noProof/>
              </w:rPr>
              <w:drawing>
                <wp:inline distT="0" distB="0" distL="0" distR="0" wp14:anchorId="1D715BFF" wp14:editId="20E30C99">
                  <wp:extent cx="457200" cy="4572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85E199" w14:textId="77777777" w:rsidR="00636026" w:rsidRDefault="00000000">
            <w:r>
              <w:t>你别光说倒是发呀</w:t>
            </w:r>
            <w:r>
              <w:t xml:space="preserve"> </w:t>
            </w:r>
          </w:p>
        </w:tc>
      </w:tr>
    </w:tbl>
    <w:p w14:paraId="23A51A27" w14:textId="77777777" w:rsidR="00636026" w:rsidRDefault="00636026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636026" w14:paraId="7C819498" w14:textId="77777777">
        <w:trPr>
          <w:jc w:val="right"/>
        </w:trPr>
        <w:tc>
          <w:tcPr>
            <w:tcW w:w="4320" w:type="dxa"/>
            <w:vAlign w:val="center"/>
          </w:tcPr>
          <w:p w14:paraId="0FE9212A" w14:textId="77777777" w:rsidR="00636026" w:rsidRDefault="00000000">
            <w:pPr>
              <w:jc w:val="right"/>
            </w:pPr>
            <w:r>
              <w:t>你先发我找哈</w:t>
            </w:r>
          </w:p>
        </w:tc>
        <w:tc>
          <w:tcPr>
            <w:tcW w:w="720" w:type="dxa"/>
          </w:tcPr>
          <w:p w14:paraId="7DA9F74F" w14:textId="77777777" w:rsidR="00636026" w:rsidRDefault="00000000">
            <w:r>
              <w:rPr>
                <w:noProof/>
              </w:rPr>
              <w:drawing>
                <wp:inline distT="0" distB="0" distL="0" distR="0" wp14:anchorId="4166FD95" wp14:editId="271B1938">
                  <wp:extent cx="457200" cy="4572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E980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206160AB" w14:textId="77777777">
        <w:tc>
          <w:tcPr>
            <w:tcW w:w="720" w:type="dxa"/>
          </w:tcPr>
          <w:p w14:paraId="208A6A42" w14:textId="77777777" w:rsidR="00636026" w:rsidRDefault="00000000">
            <w:r>
              <w:rPr>
                <w:noProof/>
              </w:rPr>
              <w:drawing>
                <wp:inline distT="0" distB="0" distL="0" distR="0" wp14:anchorId="55A335E3" wp14:editId="7157164F">
                  <wp:extent cx="457200" cy="4572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1B1E2B" w14:textId="77777777" w:rsidR="00636026" w:rsidRDefault="00000000">
            <w:r>
              <w:t>【表情包】</w:t>
            </w:r>
          </w:p>
        </w:tc>
      </w:tr>
    </w:tbl>
    <w:p w14:paraId="52C63C23" w14:textId="77777777" w:rsidR="00636026" w:rsidRDefault="00636026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636026" w14:paraId="77727CB3" w14:textId="77777777">
        <w:tc>
          <w:tcPr>
            <w:tcW w:w="720" w:type="dxa"/>
          </w:tcPr>
          <w:p w14:paraId="19FDF783" w14:textId="77777777" w:rsidR="00636026" w:rsidRDefault="00000000">
            <w:r>
              <w:rPr>
                <w:noProof/>
              </w:rPr>
              <w:drawing>
                <wp:inline distT="0" distB="0" distL="0" distR="0" wp14:anchorId="34FFD487" wp14:editId="55891463">
                  <wp:extent cx="457200" cy="4572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0D2C8A" w14:textId="77777777" w:rsidR="00636026" w:rsidRDefault="00000000">
            <w:r>
              <w:t>【表情包】</w:t>
            </w:r>
          </w:p>
        </w:tc>
      </w:tr>
    </w:tbl>
    <w:p w14:paraId="7E26E5AC" w14:textId="77777777" w:rsidR="00636026" w:rsidRDefault="00636026"/>
    <w:sectPr w:rsidR="00636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09CB7" w14:textId="77777777" w:rsidR="00044FBC" w:rsidRDefault="00044FBC" w:rsidP="00BF4CDA">
      <w:pPr>
        <w:spacing w:after="0" w:line="240" w:lineRule="auto"/>
      </w:pPr>
      <w:r>
        <w:separator/>
      </w:r>
    </w:p>
  </w:endnote>
  <w:endnote w:type="continuationSeparator" w:id="0">
    <w:p w14:paraId="345ED3BF" w14:textId="77777777" w:rsidR="00044FBC" w:rsidRDefault="00044FBC" w:rsidP="00BF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948D4" w14:textId="77777777" w:rsidR="00044FBC" w:rsidRDefault="00044FBC" w:rsidP="00BF4CDA">
      <w:pPr>
        <w:spacing w:after="0" w:line="240" w:lineRule="auto"/>
      </w:pPr>
      <w:r>
        <w:separator/>
      </w:r>
    </w:p>
  </w:footnote>
  <w:footnote w:type="continuationSeparator" w:id="0">
    <w:p w14:paraId="16E10B7D" w14:textId="77777777" w:rsidR="00044FBC" w:rsidRDefault="00044FBC" w:rsidP="00BF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020138">
    <w:abstractNumId w:val="8"/>
  </w:num>
  <w:num w:numId="2" w16cid:durableId="321157521">
    <w:abstractNumId w:val="6"/>
  </w:num>
  <w:num w:numId="3" w16cid:durableId="1172719898">
    <w:abstractNumId w:val="5"/>
  </w:num>
  <w:num w:numId="4" w16cid:durableId="953051618">
    <w:abstractNumId w:val="4"/>
  </w:num>
  <w:num w:numId="5" w16cid:durableId="249046623">
    <w:abstractNumId w:val="7"/>
  </w:num>
  <w:num w:numId="6" w16cid:durableId="1297372911">
    <w:abstractNumId w:val="3"/>
  </w:num>
  <w:num w:numId="7" w16cid:durableId="1237086761">
    <w:abstractNumId w:val="2"/>
  </w:num>
  <w:num w:numId="8" w16cid:durableId="1889757746">
    <w:abstractNumId w:val="1"/>
  </w:num>
  <w:num w:numId="9" w16cid:durableId="167472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FBC"/>
    <w:rsid w:val="0006063C"/>
    <w:rsid w:val="0015074B"/>
    <w:rsid w:val="0029639D"/>
    <w:rsid w:val="00326F90"/>
    <w:rsid w:val="00636026"/>
    <w:rsid w:val="007147B1"/>
    <w:rsid w:val="00AA1D8D"/>
    <w:rsid w:val="00B47730"/>
    <w:rsid w:val="00BF4C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AACBF7"/>
  <w14:defaultImageDpi w14:val="300"/>
  <w15:docId w15:val="{49A3AF3A-2147-4B2B-B8D3-B98A66E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2025-02-01T09:02:00Z</dcterms:modified>
  <cp:category/>
</cp:coreProperties>
</file>