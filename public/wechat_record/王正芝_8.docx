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038E0AF" w14:textId="77777777">
        <w:trPr>
          <w:jc w:val="right"/>
        </w:trPr>
        <w:tc>
          <w:tcPr>
            <w:tcW w:w="4320" w:type="dxa"/>
            <w:vAlign w:val="center"/>
          </w:tcPr>
          <w:p w14:paraId="4F799F0C" w14:textId="77777777" w:rsidR="00190333" w:rsidRDefault="00000000">
            <w:pPr>
              <w:jc w:val="right"/>
            </w:pPr>
            <w:r>
              <w:t>还不能打它太明显</w:t>
            </w:r>
          </w:p>
        </w:tc>
        <w:tc>
          <w:tcPr>
            <w:tcW w:w="720" w:type="dxa"/>
          </w:tcPr>
          <w:p w14:paraId="07D77890" w14:textId="77777777" w:rsidR="00190333" w:rsidRDefault="00000000">
            <w:r>
              <w:rPr>
                <w:noProof/>
              </w:rPr>
              <w:drawing>
                <wp:inline distT="0" distB="0" distL="0" distR="0" wp14:anchorId="2337E5AE" wp14:editId="32730121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09881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B2434D3" w14:textId="77777777">
        <w:tc>
          <w:tcPr>
            <w:tcW w:w="720" w:type="dxa"/>
          </w:tcPr>
          <w:p w14:paraId="04B75B51" w14:textId="77777777" w:rsidR="00190333" w:rsidRDefault="00000000">
            <w:r>
              <w:rPr>
                <w:noProof/>
              </w:rPr>
              <w:drawing>
                <wp:inline distT="0" distB="0" distL="0" distR="0" wp14:anchorId="00FF1C52" wp14:editId="55EE1449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36ECB9" w14:textId="77777777" w:rsidR="00190333" w:rsidRDefault="00000000">
            <w:r>
              <w:t>哈哈哈</w:t>
            </w:r>
          </w:p>
        </w:tc>
      </w:tr>
    </w:tbl>
    <w:p w14:paraId="570B3E4B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C603858" w14:textId="77777777">
        <w:tc>
          <w:tcPr>
            <w:tcW w:w="720" w:type="dxa"/>
          </w:tcPr>
          <w:p w14:paraId="6561B390" w14:textId="77777777" w:rsidR="00190333" w:rsidRDefault="00000000">
            <w:r>
              <w:rPr>
                <w:noProof/>
              </w:rPr>
              <w:drawing>
                <wp:inline distT="0" distB="0" distL="0" distR="0" wp14:anchorId="298D0B97" wp14:editId="23026158">
                  <wp:extent cx="4572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0327FDD" w14:textId="77777777" w:rsidR="00190333" w:rsidRDefault="00000000">
            <w:r>
              <w:t>它饿</w:t>
            </w:r>
          </w:p>
        </w:tc>
      </w:tr>
    </w:tbl>
    <w:p w14:paraId="725E79EF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608BDEF" w14:textId="77777777">
        <w:trPr>
          <w:jc w:val="right"/>
        </w:trPr>
        <w:tc>
          <w:tcPr>
            <w:tcW w:w="4320" w:type="dxa"/>
            <w:vAlign w:val="center"/>
          </w:tcPr>
          <w:p w14:paraId="2D78AA3B" w14:textId="77777777" w:rsidR="00190333" w:rsidRDefault="00000000">
            <w:pPr>
              <w:jc w:val="right"/>
            </w:pPr>
            <w:r>
              <w:t>应该没有吧</w:t>
            </w:r>
          </w:p>
        </w:tc>
        <w:tc>
          <w:tcPr>
            <w:tcW w:w="720" w:type="dxa"/>
          </w:tcPr>
          <w:p w14:paraId="09275C33" w14:textId="77777777" w:rsidR="00190333" w:rsidRDefault="00000000">
            <w:r>
              <w:rPr>
                <w:noProof/>
              </w:rPr>
              <w:drawing>
                <wp:inline distT="0" distB="0" distL="0" distR="0" wp14:anchorId="2D5D3D5E" wp14:editId="6D08152A">
                  <wp:extent cx="4572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B5682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41495A0" w14:textId="77777777">
        <w:trPr>
          <w:jc w:val="right"/>
        </w:trPr>
        <w:tc>
          <w:tcPr>
            <w:tcW w:w="4320" w:type="dxa"/>
            <w:vAlign w:val="center"/>
          </w:tcPr>
          <w:p w14:paraId="28E2AD84" w14:textId="77777777" w:rsidR="00190333" w:rsidRDefault="00000000">
            <w:pPr>
              <w:jc w:val="right"/>
            </w:pPr>
            <w:r>
              <w:t>它主人喂的顿顿是大骨头</w:t>
            </w:r>
          </w:p>
        </w:tc>
        <w:tc>
          <w:tcPr>
            <w:tcW w:w="720" w:type="dxa"/>
          </w:tcPr>
          <w:p w14:paraId="1B277733" w14:textId="77777777" w:rsidR="00190333" w:rsidRDefault="00000000">
            <w:r>
              <w:rPr>
                <w:noProof/>
              </w:rPr>
              <w:drawing>
                <wp:inline distT="0" distB="0" distL="0" distR="0" wp14:anchorId="6A20DA2D" wp14:editId="095EDC2C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CFA82" w14:textId="77777777" w:rsidR="00190333" w:rsidRDefault="00190333"/>
    <w:p w14:paraId="50E32FD5" w14:textId="77777777" w:rsidR="00190333" w:rsidRDefault="00000000">
      <w:pPr>
        <w:jc w:val="center"/>
      </w:pPr>
      <w:r>
        <w:t>2024-01-29 18:07:22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205EEA7" w14:textId="77777777">
        <w:tc>
          <w:tcPr>
            <w:tcW w:w="720" w:type="dxa"/>
          </w:tcPr>
          <w:p w14:paraId="36AED9B8" w14:textId="77777777" w:rsidR="00190333" w:rsidRDefault="00000000">
            <w:r>
              <w:rPr>
                <w:noProof/>
              </w:rPr>
              <w:drawing>
                <wp:inline distT="0" distB="0" distL="0" distR="0" wp14:anchorId="17314613" wp14:editId="585A0252">
                  <wp:extent cx="457200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CE32B6D" w14:textId="77777777" w:rsidR="00190333" w:rsidRDefault="00000000">
            <w:r>
              <w:t>那你喂他什么</w:t>
            </w:r>
            <w:r>
              <w:t xml:space="preserve"> </w:t>
            </w:r>
          </w:p>
        </w:tc>
      </w:tr>
    </w:tbl>
    <w:p w14:paraId="18A178D4" w14:textId="77777777" w:rsidR="00190333" w:rsidRDefault="00190333"/>
    <w:p w14:paraId="05A50FAC" w14:textId="77777777" w:rsidR="00190333" w:rsidRDefault="00000000">
      <w:pPr>
        <w:jc w:val="center"/>
      </w:pPr>
      <w:r>
        <w:t>2024-01-29 18:14:04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2DB8BD5" w14:textId="77777777">
        <w:trPr>
          <w:jc w:val="right"/>
        </w:trPr>
        <w:tc>
          <w:tcPr>
            <w:tcW w:w="4320" w:type="dxa"/>
            <w:vAlign w:val="center"/>
          </w:tcPr>
          <w:p w14:paraId="2856E4DF" w14:textId="77777777" w:rsidR="00190333" w:rsidRDefault="00000000">
            <w:pPr>
              <w:jc w:val="right"/>
            </w:pPr>
            <w:r>
              <w:t>那标准肯定高啊</w:t>
            </w:r>
          </w:p>
        </w:tc>
        <w:tc>
          <w:tcPr>
            <w:tcW w:w="720" w:type="dxa"/>
          </w:tcPr>
          <w:p w14:paraId="2896F902" w14:textId="77777777" w:rsidR="00190333" w:rsidRDefault="00000000">
            <w:r>
              <w:rPr>
                <w:noProof/>
              </w:rPr>
              <w:drawing>
                <wp:inline distT="0" distB="0" distL="0" distR="0" wp14:anchorId="1017DF34" wp14:editId="7EDA9871">
                  <wp:extent cx="457200" cy="457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03681" w14:textId="77777777" w:rsidR="00190333" w:rsidRDefault="00190333"/>
    <w:p w14:paraId="6687E1AE" w14:textId="77777777" w:rsidR="00190333" w:rsidRDefault="00000000">
      <w:pPr>
        <w:jc w:val="center"/>
      </w:pPr>
      <w:r>
        <w:t>2024-01-29 20:31:21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0DAFDC9" w14:textId="77777777">
        <w:tc>
          <w:tcPr>
            <w:tcW w:w="720" w:type="dxa"/>
          </w:tcPr>
          <w:p w14:paraId="05E9C2EE" w14:textId="77777777" w:rsidR="00190333" w:rsidRDefault="00000000">
            <w:r>
              <w:rPr>
                <w:noProof/>
              </w:rPr>
              <w:drawing>
                <wp:inline distT="0" distB="0" distL="0" distR="0" wp14:anchorId="23171CFD" wp14:editId="48BFEC27">
                  <wp:extent cx="457200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3E7DB75" w14:textId="77777777" w:rsidR="00190333" w:rsidRDefault="00000000">
            <w:r>
              <w:t>【表情包】</w:t>
            </w:r>
          </w:p>
        </w:tc>
      </w:tr>
    </w:tbl>
    <w:p w14:paraId="0C46B940" w14:textId="77777777" w:rsidR="00190333" w:rsidRDefault="00190333"/>
    <w:p w14:paraId="103D8CB1" w14:textId="77777777" w:rsidR="00190333" w:rsidRDefault="00000000">
      <w:pPr>
        <w:jc w:val="center"/>
      </w:pPr>
      <w:r>
        <w:lastRenderedPageBreak/>
        <w:t>2024-01-29 22:38:04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C0A3D4F" w14:textId="77777777">
        <w:trPr>
          <w:jc w:val="right"/>
        </w:trPr>
        <w:tc>
          <w:tcPr>
            <w:tcW w:w="4320" w:type="dxa"/>
            <w:vAlign w:val="center"/>
          </w:tcPr>
          <w:p w14:paraId="244B1DDF" w14:textId="77777777" w:rsidR="00190333" w:rsidRDefault="00000000">
            <w:pPr>
              <w:jc w:val="right"/>
            </w:pPr>
            <w:r>
              <w:t>跟我吃一样</w:t>
            </w:r>
          </w:p>
        </w:tc>
        <w:tc>
          <w:tcPr>
            <w:tcW w:w="720" w:type="dxa"/>
          </w:tcPr>
          <w:p w14:paraId="70C5B6FF" w14:textId="77777777" w:rsidR="00190333" w:rsidRDefault="00000000">
            <w:r>
              <w:rPr>
                <w:noProof/>
              </w:rPr>
              <w:drawing>
                <wp:inline distT="0" distB="0" distL="0" distR="0" wp14:anchorId="05D370A2" wp14:editId="1B94AFE0">
                  <wp:extent cx="457200" cy="457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EF675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7B90A373" w14:textId="77777777">
        <w:tc>
          <w:tcPr>
            <w:tcW w:w="720" w:type="dxa"/>
          </w:tcPr>
          <w:p w14:paraId="07A1E2F7" w14:textId="77777777" w:rsidR="00190333" w:rsidRDefault="00000000">
            <w:r>
              <w:rPr>
                <w:noProof/>
              </w:rPr>
              <w:drawing>
                <wp:inline distT="0" distB="0" distL="0" distR="0" wp14:anchorId="322BE09E" wp14:editId="5854E8BC">
                  <wp:extent cx="457200" cy="457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8CC5E4" w14:textId="77777777" w:rsidR="00190333" w:rsidRDefault="00000000">
            <w:r>
              <w:t>真好</w:t>
            </w:r>
          </w:p>
        </w:tc>
      </w:tr>
    </w:tbl>
    <w:p w14:paraId="76DB7AFE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0A0CBD9" w14:textId="77777777">
        <w:trPr>
          <w:jc w:val="right"/>
        </w:trPr>
        <w:tc>
          <w:tcPr>
            <w:tcW w:w="4320" w:type="dxa"/>
            <w:vAlign w:val="center"/>
          </w:tcPr>
          <w:p w14:paraId="5D0A6B2A" w14:textId="77777777" w:rsidR="00190333" w:rsidRDefault="00000000">
            <w:pPr>
              <w:jc w:val="right"/>
            </w:pPr>
            <w:r>
              <w:t>嗯</w:t>
            </w:r>
          </w:p>
        </w:tc>
        <w:tc>
          <w:tcPr>
            <w:tcW w:w="720" w:type="dxa"/>
          </w:tcPr>
          <w:p w14:paraId="73BE2510" w14:textId="77777777" w:rsidR="00190333" w:rsidRDefault="00000000">
            <w:r>
              <w:rPr>
                <w:noProof/>
              </w:rPr>
              <w:drawing>
                <wp:inline distT="0" distB="0" distL="0" distR="0" wp14:anchorId="4C715E3F" wp14:editId="34396A95">
                  <wp:extent cx="457200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B9398C" w14:textId="77777777" w:rsidR="00190333" w:rsidRDefault="00190333"/>
    <w:p w14:paraId="43E1710C" w14:textId="77777777" w:rsidR="00190333" w:rsidRDefault="00000000">
      <w:pPr>
        <w:jc w:val="center"/>
      </w:pPr>
      <w:r>
        <w:t>2024-01-29 22:43:11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29EB164" w14:textId="77777777">
        <w:trPr>
          <w:jc w:val="right"/>
        </w:trPr>
        <w:tc>
          <w:tcPr>
            <w:tcW w:w="4320" w:type="dxa"/>
            <w:vAlign w:val="center"/>
          </w:tcPr>
          <w:p w14:paraId="3ABAB43F" w14:textId="77777777" w:rsidR="00190333" w:rsidRDefault="00000000">
            <w:pPr>
              <w:jc w:val="right"/>
            </w:pPr>
            <w:r>
              <w:t>你说我们现在是什么关系？</w:t>
            </w:r>
          </w:p>
        </w:tc>
        <w:tc>
          <w:tcPr>
            <w:tcW w:w="720" w:type="dxa"/>
          </w:tcPr>
          <w:p w14:paraId="27A1BB64" w14:textId="77777777" w:rsidR="00190333" w:rsidRDefault="00000000">
            <w:r>
              <w:rPr>
                <w:noProof/>
              </w:rPr>
              <w:drawing>
                <wp:inline distT="0" distB="0" distL="0" distR="0" wp14:anchorId="19BAABD9" wp14:editId="295F75E1">
                  <wp:extent cx="457200" cy="457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7F670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5BBF2B0" w14:textId="77777777">
        <w:tc>
          <w:tcPr>
            <w:tcW w:w="720" w:type="dxa"/>
          </w:tcPr>
          <w:p w14:paraId="5585E780" w14:textId="77777777" w:rsidR="00190333" w:rsidRDefault="00000000">
            <w:r>
              <w:rPr>
                <w:noProof/>
              </w:rPr>
              <w:drawing>
                <wp:inline distT="0" distB="0" distL="0" distR="0" wp14:anchorId="4E3A0E9B" wp14:editId="244F304B">
                  <wp:extent cx="457200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0F0EEB" w14:textId="77777777" w:rsidR="00190333" w:rsidRDefault="00000000">
            <w:r>
              <w:t>你觉得呢</w:t>
            </w:r>
          </w:p>
        </w:tc>
      </w:tr>
    </w:tbl>
    <w:p w14:paraId="665A0EF2" w14:textId="77777777" w:rsidR="00190333" w:rsidRDefault="00190333"/>
    <w:p w14:paraId="27FC3EEB" w14:textId="77777777" w:rsidR="00190333" w:rsidRDefault="00000000">
      <w:pPr>
        <w:jc w:val="center"/>
      </w:pPr>
      <w:r>
        <w:t>2024-01-29 22:50:12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606B495" w14:textId="77777777">
        <w:trPr>
          <w:jc w:val="right"/>
        </w:trPr>
        <w:tc>
          <w:tcPr>
            <w:tcW w:w="4320" w:type="dxa"/>
            <w:vAlign w:val="center"/>
          </w:tcPr>
          <w:p w14:paraId="13069185" w14:textId="77777777" w:rsidR="00190333" w:rsidRDefault="00000000">
            <w:pPr>
              <w:jc w:val="right"/>
            </w:pPr>
            <w:r>
              <w:t>有点暧昧</w:t>
            </w:r>
          </w:p>
        </w:tc>
        <w:tc>
          <w:tcPr>
            <w:tcW w:w="720" w:type="dxa"/>
          </w:tcPr>
          <w:p w14:paraId="7E094E1D" w14:textId="77777777" w:rsidR="00190333" w:rsidRDefault="00000000">
            <w:r>
              <w:rPr>
                <w:noProof/>
              </w:rPr>
              <w:drawing>
                <wp:inline distT="0" distB="0" distL="0" distR="0" wp14:anchorId="0CFC7AE0" wp14:editId="4D029DBE">
                  <wp:extent cx="457200" cy="457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A9053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7284F0FB" w14:textId="77777777">
        <w:tc>
          <w:tcPr>
            <w:tcW w:w="720" w:type="dxa"/>
          </w:tcPr>
          <w:p w14:paraId="698F6B9C" w14:textId="77777777" w:rsidR="00190333" w:rsidRDefault="00000000">
            <w:r>
              <w:rPr>
                <w:noProof/>
              </w:rPr>
              <w:drawing>
                <wp:inline distT="0" distB="0" distL="0" distR="0" wp14:anchorId="786A6EF7" wp14:editId="262FFDFB">
                  <wp:extent cx="457200" cy="457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202700" w14:textId="77777777" w:rsidR="00190333" w:rsidRDefault="00000000">
            <w:r>
              <w:t>哪里</w:t>
            </w:r>
          </w:p>
        </w:tc>
      </w:tr>
    </w:tbl>
    <w:p w14:paraId="711DC00C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40A1C33" w14:textId="77777777">
        <w:trPr>
          <w:jc w:val="right"/>
        </w:trPr>
        <w:tc>
          <w:tcPr>
            <w:tcW w:w="4320" w:type="dxa"/>
            <w:vAlign w:val="center"/>
          </w:tcPr>
          <w:p w14:paraId="1D5D77BC" w14:textId="77777777" w:rsidR="00190333" w:rsidRDefault="00000000">
            <w:pPr>
              <w:jc w:val="right"/>
            </w:pPr>
            <w:r>
              <w:t>就这一段时间吧</w:t>
            </w:r>
          </w:p>
        </w:tc>
        <w:tc>
          <w:tcPr>
            <w:tcW w:w="720" w:type="dxa"/>
          </w:tcPr>
          <w:p w14:paraId="25C72604" w14:textId="77777777" w:rsidR="00190333" w:rsidRDefault="00000000">
            <w:r>
              <w:rPr>
                <w:noProof/>
              </w:rPr>
              <w:drawing>
                <wp:inline distT="0" distB="0" distL="0" distR="0" wp14:anchorId="1A2F5097" wp14:editId="2433727F">
                  <wp:extent cx="45720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8CBEE" w14:textId="77777777" w:rsidR="00190333" w:rsidRDefault="00190333"/>
    <w:p w14:paraId="67E46FE1" w14:textId="77777777" w:rsidR="00190333" w:rsidRDefault="00000000">
      <w:pPr>
        <w:jc w:val="center"/>
      </w:pPr>
      <w:r>
        <w:lastRenderedPageBreak/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D98F088" w14:textId="77777777">
        <w:trPr>
          <w:jc w:val="right"/>
        </w:trPr>
        <w:tc>
          <w:tcPr>
            <w:tcW w:w="4320" w:type="dxa"/>
            <w:vAlign w:val="center"/>
          </w:tcPr>
          <w:p w14:paraId="41A505D8" w14:textId="77777777" w:rsidR="00190333" w:rsidRDefault="00000000">
            <w:pPr>
              <w:jc w:val="right"/>
            </w:pPr>
            <w:r>
              <w:t>错感已经是恋爱实习期了</w:t>
            </w:r>
          </w:p>
        </w:tc>
        <w:tc>
          <w:tcPr>
            <w:tcW w:w="720" w:type="dxa"/>
          </w:tcPr>
          <w:p w14:paraId="72DE1A04" w14:textId="77777777" w:rsidR="00190333" w:rsidRDefault="00000000">
            <w:r>
              <w:rPr>
                <w:noProof/>
              </w:rPr>
              <w:drawing>
                <wp:inline distT="0" distB="0" distL="0" distR="0" wp14:anchorId="64BC2A1B" wp14:editId="21A841F3">
                  <wp:extent cx="457200" cy="457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06C97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AD32F7B" w14:textId="77777777">
        <w:tc>
          <w:tcPr>
            <w:tcW w:w="720" w:type="dxa"/>
          </w:tcPr>
          <w:p w14:paraId="4B62DF3B" w14:textId="77777777" w:rsidR="00190333" w:rsidRDefault="00000000">
            <w:r>
              <w:rPr>
                <w:noProof/>
              </w:rPr>
              <w:drawing>
                <wp:inline distT="0" distB="0" distL="0" distR="0" wp14:anchorId="4EF6CF95" wp14:editId="6D866BD4">
                  <wp:extent cx="457200" cy="457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B1AB65F" w14:textId="77777777" w:rsidR="00190333" w:rsidRDefault="00000000">
            <w:r>
              <w:t>啊</w:t>
            </w:r>
          </w:p>
        </w:tc>
      </w:tr>
    </w:tbl>
    <w:p w14:paraId="52D15AC6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A3B9331" w14:textId="77777777">
        <w:trPr>
          <w:jc w:val="right"/>
        </w:trPr>
        <w:tc>
          <w:tcPr>
            <w:tcW w:w="4320" w:type="dxa"/>
            <w:vAlign w:val="center"/>
          </w:tcPr>
          <w:p w14:paraId="449436A5" w14:textId="77777777" w:rsidR="00190333" w:rsidRDefault="00000000">
            <w:pPr>
              <w:jc w:val="right"/>
            </w:pPr>
            <w:r>
              <w:t>就有些奇怪</w:t>
            </w:r>
          </w:p>
        </w:tc>
        <w:tc>
          <w:tcPr>
            <w:tcW w:w="720" w:type="dxa"/>
          </w:tcPr>
          <w:p w14:paraId="0501342F" w14:textId="77777777" w:rsidR="00190333" w:rsidRDefault="00000000">
            <w:r>
              <w:rPr>
                <w:noProof/>
              </w:rPr>
              <w:drawing>
                <wp:inline distT="0" distB="0" distL="0" distR="0" wp14:anchorId="58E3A903" wp14:editId="30D7C1D1">
                  <wp:extent cx="457200" cy="457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A8767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ABE482C" w14:textId="77777777">
        <w:tc>
          <w:tcPr>
            <w:tcW w:w="720" w:type="dxa"/>
          </w:tcPr>
          <w:p w14:paraId="2F797AFF" w14:textId="77777777" w:rsidR="00190333" w:rsidRDefault="00000000">
            <w:r>
              <w:rPr>
                <w:noProof/>
              </w:rPr>
              <w:drawing>
                <wp:inline distT="0" distB="0" distL="0" distR="0" wp14:anchorId="60332DB7" wp14:editId="266DA790">
                  <wp:extent cx="457200" cy="457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7056C9" w14:textId="77777777" w:rsidR="00190333" w:rsidRDefault="00000000">
            <w:r>
              <w:t>应该没有吧</w:t>
            </w:r>
          </w:p>
        </w:tc>
      </w:tr>
    </w:tbl>
    <w:p w14:paraId="40E369B8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253F29F" w14:textId="77777777">
        <w:trPr>
          <w:jc w:val="right"/>
        </w:trPr>
        <w:tc>
          <w:tcPr>
            <w:tcW w:w="4320" w:type="dxa"/>
            <w:vAlign w:val="center"/>
          </w:tcPr>
          <w:p w14:paraId="6F5B9859" w14:textId="77777777" w:rsidR="00190333" w:rsidRDefault="00000000">
            <w:pPr>
              <w:jc w:val="right"/>
            </w:pPr>
            <w:r>
              <w:t>嗯我也希望没有吧</w:t>
            </w:r>
          </w:p>
        </w:tc>
        <w:tc>
          <w:tcPr>
            <w:tcW w:w="720" w:type="dxa"/>
          </w:tcPr>
          <w:p w14:paraId="27F08CBD" w14:textId="77777777" w:rsidR="00190333" w:rsidRDefault="00000000">
            <w:r>
              <w:rPr>
                <w:noProof/>
              </w:rPr>
              <w:drawing>
                <wp:inline distT="0" distB="0" distL="0" distR="0" wp14:anchorId="57C2103C" wp14:editId="4AF5AE3B">
                  <wp:extent cx="457200" cy="457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F8DEF" w14:textId="77777777" w:rsidR="00190333" w:rsidRDefault="00190333"/>
    <w:p w14:paraId="1344F14E" w14:textId="77777777" w:rsidR="00190333" w:rsidRDefault="00000000">
      <w:pPr>
        <w:jc w:val="center"/>
      </w:pPr>
      <w:r>
        <w:t>2024-01-29 23:02:08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710FFDA" w14:textId="77777777">
        <w:trPr>
          <w:jc w:val="right"/>
        </w:trPr>
        <w:tc>
          <w:tcPr>
            <w:tcW w:w="4320" w:type="dxa"/>
            <w:vAlign w:val="center"/>
          </w:tcPr>
          <w:p w14:paraId="56E9EAF7" w14:textId="77777777" w:rsidR="00190333" w:rsidRDefault="00000000">
            <w:pPr>
              <w:jc w:val="right"/>
            </w:pPr>
            <w:r>
              <w:t>那你说说</w:t>
            </w:r>
          </w:p>
          <w:p w14:paraId="66E7F752" w14:textId="77777777" w:rsidR="00190333" w:rsidRDefault="00000000">
            <w:pPr>
              <w:jc w:val="right"/>
            </w:pPr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：你说我们现在是什么关系？</w:t>
            </w:r>
          </w:p>
        </w:tc>
        <w:tc>
          <w:tcPr>
            <w:tcW w:w="720" w:type="dxa"/>
          </w:tcPr>
          <w:p w14:paraId="6C07ECB6" w14:textId="77777777" w:rsidR="00190333" w:rsidRDefault="00000000">
            <w:r>
              <w:rPr>
                <w:noProof/>
              </w:rPr>
              <w:drawing>
                <wp:inline distT="0" distB="0" distL="0" distR="0" wp14:anchorId="4E29DE81" wp14:editId="3749E93C">
                  <wp:extent cx="457200" cy="457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3F9E1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C430EE0" w14:textId="77777777">
        <w:tc>
          <w:tcPr>
            <w:tcW w:w="720" w:type="dxa"/>
          </w:tcPr>
          <w:p w14:paraId="0F06029C" w14:textId="77777777" w:rsidR="00190333" w:rsidRDefault="00000000">
            <w:r>
              <w:rPr>
                <w:noProof/>
              </w:rPr>
              <w:drawing>
                <wp:inline distT="0" distB="0" distL="0" distR="0" wp14:anchorId="29856BA1" wp14:editId="7E7EC83D">
                  <wp:extent cx="457200" cy="457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49ED44A" w14:textId="77777777" w:rsidR="00190333" w:rsidRDefault="00000000">
            <w:r>
              <w:t>那你说说哪里暧昧</w:t>
            </w:r>
            <w:r>
              <w:t xml:space="preserve"> </w:t>
            </w:r>
          </w:p>
        </w:tc>
      </w:tr>
    </w:tbl>
    <w:p w14:paraId="039E61C0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85A2496" w14:textId="77777777">
        <w:trPr>
          <w:jc w:val="right"/>
        </w:trPr>
        <w:tc>
          <w:tcPr>
            <w:tcW w:w="4320" w:type="dxa"/>
            <w:vAlign w:val="center"/>
          </w:tcPr>
          <w:p w14:paraId="6E18A2F7" w14:textId="77777777" w:rsidR="00190333" w:rsidRDefault="00000000">
            <w:pPr>
              <w:jc w:val="right"/>
            </w:pPr>
            <w:r>
              <w:t>这一段时间感觉有一点吧</w:t>
            </w:r>
          </w:p>
        </w:tc>
        <w:tc>
          <w:tcPr>
            <w:tcW w:w="720" w:type="dxa"/>
          </w:tcPr>
          <w:p w14:paraId="4230E1FB" w14:textId="77777777" w:rsidR="00190333" w:rsidRDefault="00000000">
            <w:r>
              <w:rPr>
                <w:noProof/>
              </w:rPr>
              <w:drawing>
                <wp:inline distT="0" distB="0" distL="0" distR="0" wp14:anchorId="60D4DAAC" wp14:editId="60D5E4E7">
                  <wp:extent cx="457200" cy="457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A767E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B39E395" w14:textId="77777777">
        <w:trPr>
          <w:jc w:val="right"/>
        </w:trPr>
        <w:tc>
          <w:tcPr>
            <w:tcW w:w="4320" w:type="dxa"/>
            <w:vAlign w:val="center"/>
          </w:tcPr>
          <w:p w14:paraId="0EE09E1D" w14:textId="77777777" w:rsidR="00190333" w:rsidRDefault="00000000">
            <w:pPr>
              <w:jc w:val="right"/>
            </w:pPr>
            <w:r>
              <w:lastRenderedPageBreak/>
              <w:t>觉得有点过了</w:t>
            </w:r>
          </w:p>
        </w:tc>
        <w:tc>
          <w:tcPr>
            <w:tcW w:w="720" w:type="dxa"/>
          </w:tcPr>
          <w:p w14:paraId="5A1E65F2" w14:textId="77777777" w:rsidR="00190333" w:rsidRDefault="00000000">
            <w:r>
              <w:rPr>
                <w:noProof/>
              </w:rPr>
              <w:drawing>
                <wp:inline distT="0" distB="0" distL="0" distR="0" wp14:anchorId="08BB6BC1" wp14:editId="19218BEE">
                  <wp:extent cx="457200" cy="457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DCAFD5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FFFA1FE" w14:textId="77777777">
        <w:tc>
          <w:tcPr>
            <w:tcW w:w="720" w:type="dxa"/>
          </w:tcPr>
          <w:p w14:paraId="6B525D03" w14:textId="77777777" w:rsidR="00190333" w:rsidRDefault="00000000">
            <w:r>
              <w:rPr>
                <w:noProof/>
              </w:rPr>
              <w:drawing>
                <wp:inline distT="0" distB="0" distL="0" distR="0" wp14:anchorId="3701E182" wp14:editId="5E350CF8">
                  <wp:extent cx="457200" cy="457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1C725BD" w14:textId="77777777" w:rsidR="00190333" w:rsidRDefault="00000000">
            <w:r>
              <w:t>是吗</w:t>
            </w:r>
          </w:p>
        </w:tc>
      </w:tr>
    </w:tbl>
    <w:p w14:paraId="6CF68169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617BE35" w14:textId="77777777">
        <w:trPr>
          <w:jc w:val="right"/>
        </w:trPr>
        <w:tc>
          <w:tcPr>
            <w:tcW w:w="4320" w:type="dxa"/>
            <w:vAlign w:val="center"/>
          </w:tcPr>
          <w:p w14:paraId="47CF87D0" w14:textId="77777777" w:rsidR="00190333" w:rsidRDefault="00000000">
            <w:pPr>
              <w:jc w:val="right"/>
            </w:pPr>
            <w:r>
              <w:t>是吧</w:t>
            </w:r>
          </w:p>
        </w:tc>
        <w:tc>
          <w:tcPr>
            <w:tcW w:w="720" w:type="dxa"/>
          </w:tcPr>
          <w:p w14:paraId="7F9A1B56" w14:textId="77777777" w:rsidR="00190333" w:rsidRDefault="00000000">
            <w:r>
              <w:rPr>
                <w:noProof/>
              </w:rPr>
              <w:drawing>
                <wp:inline distT="0" distB="0" distL="0" distR="0" wp14:anchorId="343F70A5" wp14:editId="00D128A9">
                  <wp:extent cx="457200" cy="457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E8DCC8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A5CF0C7" w14:textId="77777777">
        <w:trPr>
          <w:jc w:val="right"/>
        </w:trPr>
        <w:tc>
          <w:tcPr>
            <w:tcW w:w="4320" w:type="dxa"/>
            <w:vAlign w:val="center"/>
          </w:tcPr>
          <w:p w14:paraId="6B6AC337" w14:textId="77777777" w:rsidR="00190333" w:rsidRDefault="00000000">
            <w:pPr>
              <w:jc w:val="right"/>
            </w:pPr>
            <w:r>
              <w:t>就现在的关系</w:t>
            </w:r>
          </w:p>
        </w:tc>
        <w:tc>
          <w:tcPr>
            <w:tcW w:w="720" w:type="dxa"/>
          </w:tcPr>
          <w:p w14:paraId="79CFF7A8" w14:textId="77777777" w:rsidR="00190333" w:rsidRDefault="00000000">
            <w:r>
              <w:rPr>
                <w:noProof/>
              </w:rPr>
              <w:drawing>
                <wp:inline distT="0" distB="0" distL="0" distR="0" wp14:anchorId="73119024" wp14:editId="03D3B07D">
                  <wp:extent cx="457200" cy="457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8DC8CE" w14:textId="77777777" w:rsidR="00190333" w:rsidRDefault="00190333"/>
    <w:p w14:paraId="4C5D3764" w14:textId="77777777" w:rsidR="00190333" w:rsidRDefault="00000000">
      <w:pPr>
        <w:jc w:val="center"/>
      </w:pPr>
      <w:r>
        <w:t>2024-01-29 23:14:47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8DDA740" w14:textId="77777777">
        <w:trPr>
          <w:jc w:val="right"/>
        </w:trPr>
        <w:tc>
          <w:tcPr>
            <w:tcW w:w="4320" w:type="dxa"/>
            <w:vAlign w:val="center"/>
          </w:tcPr>
          <w:p w14:paraId="2F22C5C8" w14:textId="77777777" w:rsidR="00190333" w:rsidRDefault="00000000">
            <w:pPr>
              <w:jc w:val="right"/>
            </w:pPr>
            <w:r>
              <w:t>觉得我们应该保持些距离了</w:t>
            </w:r>
          </w:p>
        </w:tc>
        <w:tc>
          <w:tcPr>
            <w:tcW w:w="720" w:type="dxa"/>
          </w:tcPr>
          <w:p w14:paraId="640A43F3" w14:textId="77777777" w:rsidR="00190333" w:rsidRDefault="00000000">
            <w:r>
              <w:rPr>
                <w:noProof/>
              </w:rPr>
              <w:drawing>
                <wp:inline distT="0" distB="0" distL="0" distR="0" wp14:anchorId="6B2670B7" wp14:editId="3CBF1D5C">
                  <wp:extent cx="457200" cy="457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64A9E" w14:textId="77777777" w:rsidR="00190333" w:rsidRDefault="00190333"/>
    <w:p w14:paraId="71497FB7" w14:textId="77777777" w:rsidR="00190333" w:rsidRDefault="00000000">
      <w:pPr>
        <w:jc w:val="center"/>
      </w:pPr>
      <w:r>
        <w:t>2024-01-30 00:05:23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D8EAE5D" w14:textId="77777777">
        <w:tc>
          <w:tcPr>
            <w:tcW w:w="720" w:type="dxa"/>
          </w:tcPr>
          <w:p w14:paraId="2BB57409" w14:textId="77777777" w:rsidR="00190333" w:rsidRDefault="00000000">
            <w:r>
              <w:rPr>
                <w:noProof/>
              </w:rPr>
              <w:drawing>
                <wp:inline distT="0" distB="0" distL="0" distR="0" wp14:anchorId="0AD61616" wp14:editId="5219FE4B">
                  <wp:extent cx="457200" cy="457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314E1D" w14:textId="77777777" w:rsidR="00190333" w:rsidRDefault="00000000">
            <w:r>
              <w:t>随你吧</w:t>
            </w:r>
          </w:p>
        </w:tc>
      </w:tr>
    </w:tbl>
    <w:p w14:paraId="45C3FB21" w14:textId="77777777" w:rsidR="00190333" w:rsidRDefault="00190333"/>
    <w:p w14:paraId="0A85F68F" w14:textId="77777777" w:rsidR="00190333" w:rsidRDefault="00000000">
      <w:pPr>
        <w:jc w:val="center"/>
      </w:pPr>
      <w:r>
        <w:t>2024-01-30 00:54:50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77EE62F" w14:textId="77777777">
        <w:trPr>
          <w:jc w:val="right"/>
        </w:trPr>
        <w:tc>
          <w:tcPr>
            <w:tcW w:w="4320" w:type="dxa"/>
            <w:vAlign w:val="center"/>
          </w:tcPr>
          <w:p w14:paraId="5050900F" w14:textId="77777777" w:rsidR="00190333" w:rsidRDefault="00000000">
            <w:pPr>
              <w:jc w:val="right"/>
            </w:pPr>
            <w:r>
              <w:t>好，实在不知道你什么意思。</w:t>
            </w:r>
          </w:p>
        </w:tc>
        <w:tc>
          <w:tcPr>
            <w:tcW w:w="720" w:type="dxa"/>
          </w:tcPr>
          <w:p w14:paraId="3DB36D8F" w14:textId="77777777" w:rsidR="00190333" w:rsidRDefault="00000000">
            <w:r>
              <w:rPr>
                <w:noProof/>
              </w:rPr>
              <w:drawing>
                <wp:inline distT="0" distB="0" distL="0" distR="0" wp14:anchorId="4A3D54D8" wp14:editId="2DECB4E4">
                  <wp:extent cx="457200" cy="457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516DBE" w14:textId="77777777" w:rsidR="00190333" w:rsidRDefault="00190333"/>
    <w:p w14:paraId="30EBF59B" w14:textId="77777777" w:rsidR="00190333" w:rsidRDefault="00000000">
      <w:pPr>
        <w:jc w:val="center"/>
      </w:pPr>
      <w:r>
        <w:t>2024-01-30 07:34:19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AF53948" w14:textId="77777777">
        <w:tc>
          <w:tcPr>
            <w:tcW w:w="720" w:type="dxa"/>
          </w:tcPr>
          <w:p w14:paraId="6739FE24" w14:textId="77777777" w:rsidR="00190333" w:rsidRDefault="00000000">
            <w:r>
              <w:rPr>
                <w:noProof/>
              </w:rPr>
              <w:lastRenderedPageBreak/>
              <w:drawing>
                <wp:inline distT="0" distB="0" distL="0" distR="0" wp14:anchorId="6CE4612C" wp14:editId="1070C6BB">
                  <wp:extent cx="457200" cy="457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6D7AC2E" w14:textId="77777777" w:rsidR="00190333" w:rsidRDefault="00000000">
            <w:r>
              <w:t>如果你想要一个答案</w:t>
            </w:r>
          </w:p>
        </w:tc>
      </w:tr>
    </w:tbl>
    <w:p w14:paraId="7CA32717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C89898A" w14:textId="77777777">
        <w:tc>
          <w:tcPr>
            <w:tcW w:w="720" w:type="dxa"/>
          </w:tcPr>
          <w:p w14:paraId="1A1F9671" w14:textId="77777777" w:rsidR="00190333" w:rsidRDefault="00000000">
            <w:r>
              <w:rPr>
                <w:noProof/>
              </w:rPr>
              <w:drawing>
                <wp:inline distT="0" distB="0" distL="0" distR="0" wp14:anchorId="51849D38" wp14:editId="67904A67">
                  <wp:extent cx="457200" cy="457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8DB34E8" w14:textId="77777777" w:rsidR="00190333" w:rsidRDefault="00000000">
            <w:r>
              <w:t>不好意思，我现在给不了你</w:t>
            </w:r>
          </w:p>
        </w:tc>
      </w:tr>
    </w:tbl>
    <w:p w14:paraId="636E4421" w14:textId="77777777" w:rsidR="00190333" w:rsidRDefault="00190333"/>
    <w:p w14:paraId="18388D64" w14:textId="77777777" w:rsidR="00190333" w:rsidRDefault="00000000">
      <w:pPr>
        <w:jc w:val="center"/>
      </w:pPr>
      <w:r>
        <w:t>2024-01-30 18:40:19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3D60F72" w14:textId="77777777">
        <w:trPr>
          <w:jc w:val="right"/>
        </w:trPr>
        <w:tc>
          <w:tcPr>
            <w:tcW w:w="4320" w:type="dxa"/>
            <w:vAlign w:val="center"/>
          </w:tcPr>
          <w:p w14:paraId="4C950247" w14:textId="77777777" w:rsidR="00190333" w:rsidRDefault="00000000">
            <w:pPr>
              <w:jc w:val="right"/>
            </w:pPr>
            <w:r>
              <w:t>没要你答案，也没让你做决定，</w:t>
            </w:r>
          </w:p>
        </w:tc>
        <w:tc>
          <w:tcPr>
            <w:tcW w:w="720" w:type="dxa"/>
          </w:tcPr>
          <w:p w14:paraId="0B854C8A" w14:textId="77777777" w:rsidR="00190333" w:rsidRDefault="00000000">
            <w:r>
              <w:rPr>
                <w:noProof/>
              </w:rPr>
              <w:drawing>
                <wp:inline distT="0" distB="0" distL="0" distR="0" wp14:anchorId="25834230" wp14:editId="378EED13">
                  <wp:extent cx="457200" cy="4572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B3C91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61A58E1" w14:textId="77777777">
        <w:trPr>
          <w:jc w:val="right"/>
        </w:trPr>
        <w:tc>
          <w:tcPr>
            <w:tcW w:w="4320" w:type="dxa"/>
            <w:vAlign w:val="center"/>
          </w:tcPr>
          <w:p w14:paraId="2DEF4A56" w14:textId="77777777" w:rsidR="00190333" w:rsidRDefault="00000000">
            <w:pPr>
              <w:jc w:val="right"/>
            </w:pPr>
            <w:r>
              <w:t>那样也太随便了，毕竟没见过。</w:t>
            </w:r>
          </w:p>
        </w:tc>
        <w:tc>
          <w:tcPr>
            <w:tcW w:w="720" w:type="dxa"/>
          </w:tcPr>
          <w:p w14:paraId="50039FE8" w14:textId="77777777" w:rsidR="00190333" w:rsidRDefault="00000000">
            <w:r>
              <w:rPr>
                <w:noProof/>
              </w:rPr>
              <w:drawing>
                <wp:inline distT="0" distB="0" distL="0" distR="0" wp14:anchorId="0129D03E" wp14:editId="3C2681F0">
                  <wp:extent cx="457200" cy="457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08229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B348791" w14:textId="77777777">
        <w:trPr>
          <w:jc w:val="right"/>
        </w:trPr>
        <w:tc>
          <w:tcPr>
            <w:tcW w:w="4320" w:type="dxa"/>
            <w:vAlign w:val="center"/>
          </w:tcPr>
          <w:p w14:paraId="791E313D" w14:textId="77777777" w:rsidR="00190333" w:rsidRDefault="00000000">
            <w:pPr>
              <w:jc w:val="right"/>
            </w:pPr>
            <w:r>
              <w:t>只是你某些反应我有点看不到希望，感觉我耍流氓了。</w:t>
            </w:r>
          </w:p>
        </w:tc>
        <w:tc>
          <w:tcPr>
            <w:tcW w:w="720" w:type="dxa"/>
          </w:tcPr>
          <w:p w14:paraId="1653E2E7" w14:textId="77777777" w:rsidR="00190333" w:rsidRDefault="00000000">
            <w:r>
              <w:rPr>
                <w:noProof/>
              </w:rPr>
              <w:drawing>
                <wp:inline distT="0" distB="0" distL="0" distR="0" wp14:anchorId="2C539C7F" wp14:editId="1EA77DF2">
                  <wp:extent cx="457200" cy="4572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1A2BD" w14:textId="77777777" w:rsidR="00190333" w:rsidRDefault="00190333"/>
    <w:p w14:paraId="060CF711" w14:textId="77777777" w:rsidR="00190333" w:rsidRDefault="00000000">
      <w:pPr>
        <w:jc w:val="center"/>
      </w:pPr>
      <w:r>
        <w:t>2024-01-30 19:15:08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599D254" w14:textId="77777777">
        <w:tc>
          <w:tcPr>
            <w:tcW w:w="720" w:type="dxa"/>
          </w:tcPr>
          <w:p w14:paraId="3A6F08D0" w14:textId="77777777" w:rsidR="00190333" w:rsidRDefault="00000000">
            <w:r>
              <w:rPr>
                <w:noProof/>
              </w:rPr>
              <w:drawing>
                <wp:inline distT="0" distB="0" distL="0" distR="0" wp14:anchorId="1A975D2C" wp14:editId="3BDE1390">
                  <wp:extent cx="457200" cy="457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0B1F1E6" w14:textId="77777777" w:rsidR="00190333" w:rsidRDefault="00000000">
            <w:r>
              <w:t>大家都不是随随便便的人</w:t>
            </w:r>
          </w:p>
        </w:tc>
      </w:tr>
    </w:tbl>
    <w:p w14:paraId="0926CF30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7660FBF" w14:textId="77777777">
        <w:tc>
          <w:tcPr>
            <w:tcW w:w="720" w:type="dxa"/>
          </w:tcPr>
          <w:p w14:paraId="30E722C7" w14:textId="77777777" w:rsidR="00190333" w:rsidRDefault="00000000">
            <w:r>
              <w:rPr>
                <w:noProof/>
              </w:rPr>
              <w:drawing>
                <wp:inline distT="0" distB="0" distL="0" distR="0" wp14:anchorId="51A14617" wp14:editId="330AC4D6">
                  <wp:extent cx="457200" cy="457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2E0AEE" w14:textId="77777777" w:rsidR="00190333" w:rsidRDefault="00000000">
            <w:r>
              <w:t>我也不知道怎么说</w:t>
            </w:r>
          </w:p>
        </w:tc>
      </w:tr>
    </w:tbl>
    <w:p w14:paraId="6176F092" w14:textId="77777777" w:rsidR="00190333" w:rsidRDefault="00190333"/>
    <w:p w14:paraId="2AF7F73E" w14:textId="77777777" w:rsidR="00190333" w:rsidRDefault="00000000">
      <w:pPr>
        <w:jc w:val="center"/>
      </w:pPr>
      <w:r>
        <w:t>2024-01-30 20:23:01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0274B74" w14:textId="77777777">
        <w:trPr>
          <w:jc w:val="right"/>
        </w:trPr>
        <w:tc>
          <w:tcPr>
            <w:tcW w:w="4320" w:type="dxa"/>
            <w:vAlign w:val="center"/>
          </w:tcPr>
          <w:p w14:paraId="05D4D613" w14:textId="77777777" w:rsidR="00190333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5125547E" w14:textId="77777777" w:rsidR="00190333" w:rsidRDefault="00000000">
            <w:r>
              <w:rPr>
                <w:noProof/>
              </w:rPr>
              <w:drawing>
                <wp:inline distT="0" distB="0" distL="0" distR="0" wp14:anchorId="3F2E0F79" wp14:editId="6514649B">
                  <wp:extent cx="457200" cy="457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66747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C5C552D" w14:textId="77777777">
        <w:trPr>
          <w:jc w:val="right"/>
        </w:trPr>
        <w:tc>
          <w:tcPr>
            <w:tcW w:w="4320" w:type="dxa"/>
            <w:vAlign w:val="center"/>
          </w:tcPr>
          <w:p w14:paraId="2534C2DF" w14:textId="77777777" w:rsidR="00190333" w:rsidRDefault="00000000">
            <w:pPr>
              <w:jc w:val="right"/>
            </w:pPr>
            <w:r>
              <w:lastRenderedPageBreak/>
              <w:t>不要紧，也许你没准备想好</w:t>
            </w:r>
          </w:p>
        </w:tc>
        <w:tc>
          <w:tcPr>
            <w:tcW w:w="720" w:type="dxa"/>
          </w:tcPr>
          <w:p w14:paraId="7424A1B3" w14:textId="77777777" w:rsidR="00190333" w:rsidRDefault="00000000">
            <w:r>
              <w:rPr>
                <w:noProof/>
              </w:rPr>
              <w:drawing>
                <wp:inline distT="0" distB="0" distL="0" distR="0" wp14:anchorId="5A646B5E" wp14:editId="5977E5EA">
                  <wp:extent cx="457200" cy="4572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C70A5" w14:textId="77777777" w:rsidR="00190333" w:rsidRDefault="00190333"/>
    <w:p w14:paraId="52BA46DA" w14:textId="77777777" w:rsidR="00190333" w:rsidRDefault="00000000">
      <w:pPr>
        <w:jc w:val="center"/>
      </w:pPr>
      <w:r>
        <w:t>2024-01-30 23:04:10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DD5A6D2" w14:textId="77777777">
        <w:tc>
          <w:tcPr>
            <w:tcW w:w="720" w:type="dxa"/>
          </w:tcPr>
          <w:p w14:paraId="4F3CFC06" w14:textId="77777777" w:rsidR="00190333" w:rsidRDefault="00000000">
            <w:r>
              <w:rPr>
                <w:noProof/>
              </w:rPr>
              <w:drawing>
                <wp:inline distT="0" distB="0" distL="0" distR="0" wp14:anchorId="67BC2A02" wp14:editId="38A46D10">
                  <wp:extent cx="457200" cy="457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9D626B" w14:textId="77777777" w:rsidR="00190333" w:rsidRDefault="00000000">
            <w:r>
              <w:t>嗯</w:t>
            </w:r>
          </w:p>
        </w:tc>
      </w:tr>
    </w:tbl>
    <w:p w14:paraId="486D9B2F" w14:textId="77777777" w:rsidR="00190333" w:rsidRDefault="00190333"/>
    <w:p w14:paraId="2FE72C32" w14:textId="77777777" w:rsidR="00190333" w:rsidRDefault="00000000">
      <w:pPr>
        <w:jc w:val="center"/>
      </w:pPr>
      <w:r>
        <w:t>2024-01-30 23:15:29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469CA49" w14:textId="77777777">
        <w:trPr>
          <w:jc w:val="right"/>
        </w:trPr>
        <w:tc>
          <w:tcPr>
            <w:tcW w:w="4320" w:type="dxa"/>
            <w:vAlign w:val="center"/>
          </w:tcPr>
          <w:p w14:paraId="52975700" w14:textId="77777777" w:rsidR="00190333" w:rsidRDefault="00000000">
            <w:pPr>
              <w:jc w:val="right"/>
            </w:pPr>
            <w:r>
              <w:t>可以</w:t>
            </w:r>
          </w:p>
        </w:tc>
        <w:tc>
          <w:tcPr>
            <w:tcW w:w="720" w:type="dxa"/>
          </w:tcPr>
          <w:p w14:paraId="12F176DD" w14:textId="77777777" w:rsidR="00190333" w:rsidRDefault="00000000">
            <w:r>
              <w:rPr>
                <w:noProof/>
              </w:rPr>
              <w:drawing>
                <wp:inline distT="0" distB="0" distL="0" distR="0" wp14:anchorId="16F8CC97" wp14:editId="61CD8529">
                  <wp:extent cx="457200" cy="4572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22FBA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CA0F264" w14:textId="77777777">
        <w:tc>
          <w:tcPr>
            <w:tcW w:w="720" w:type="dxa"/>
          </w:tcPr>
          <w:p w14:paraId="126DF147" w14:textId="77777777" w:rsidR="00190333" w:rsidRDefault="00000000">
            <w:r>
              <w:rPr>
                <w:noProof/>
              </w:rPr>
              <w:drawing>
                <wp:inline distT="0" distB="0" distL="0" distR="0" wp14:anchorId="247A5A9A" wp14:editId="04F27E38">
                  <wp:extent cx="457200" cy="4572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ECDEA44" w14:textId="77777777" w:rsidR="00190333" w:rsidRDefault="00000000">
            <w:r>
              <w:t>【表情包】</w:t>
            </w:r>
          </w:p>
        </w:tc>
      </w:tr>
    </w:tbl>
    <w:p w14:paraId="257FCF4E" w14:textId="77777777" w:rsidR="00190333" w:rsidRDefault="00190333"/>
    <w:p w14:paraId="3340A92C" w14:textId="77777777" w:rsidR="00190333" w:rsidRDefault="00000000">
      <w:pPr>
        <w:jc w:val="center"/>
      </w:pPr>
      <w:r>
        <w:t>2024-01-30 23:23:24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1BB6F58" w14:textId="77777777">
        <w:trPr>
          <w:jc w:val="right"/>
        </w:trPr>
        <w:tc>
          <w:tcPr>
            <w:tcW w:w="4320" w:type="dxa"/>
            <w:vAlign w:val="center"/>
          </w:tcPr>
          <w:p w14:paraId="52A6BB8C" w14:textId="77777777" w:rsidR="00190333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5E0EDA1" wp14:editId="010917AD">
                  <wp:extent cx="1844168" cy="1828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1841d89eaf87ff01a65d8884780a02_t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16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175DD66" w14:textId="77777777" w:rsidR="00190333" w:rsidRDefault="00000000">
            <w:r>
              <w:rPr>
                <w:noProof/>
              </w:rPr>
              <w:drawing>
                <wp:inline distT="0" distB="0" distL="0" distR="0" wp14:anchorId="54DE07B0" wp14:editId="64D9BB7C">
                  <wp:extent cx="457200" cy="4572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B3BEB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E39B2EE" w14:textId="77777777">
        <w:tc>
          <w:tcPr>
            <w:tcW w:w="720" w:type="dxa"/>
          </w:tcPr>
          <w:p w14:paraId="5A265BA5" w14:textId="77777777" w:rsidR="00190333" w:rsidRDefault="00000000">
            <w:r>
              <w:rPr>
                <w:noProof/>
              </w:rPr>
              <w:drawing>
                <wp:inline distT="0" distB="0" distL="0" distR="0" wp14:anchorId="0FFA7378" wp14:editId="162C79E5">
                  <wp:extent cx="457200" cy="4572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C96BF68" w14:textId="77777777" w:rsidR="00190333" w:rsidRDefault="00000000">
            <w:r>
              <w:t>干啥</w:t>
            </w:r>
          </w:p>
        </w:tc>
      </w:tr>
    </w:tbl>
    <w:p w14:paraId="56920623" w14:textId="77777777" w:rsidR="00190333" w:rsidRDefault="00190333"/>
    <w:p w14:paraId="3B0256F7" w14:textId="77777777" w:rsidR="00190333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5AA28C7" w14:textId="77777777">
        <w:trPr>
          <w:jc w:val="right"/>
        </w:trPr>
        <w:tc>
          <w:tcPr>
            <w:tcW w:w="4320" w:type="dxa"/>
            <w:vAlign w:val="center"/>
          </w:tcPr>
          <w:p w14:paraId="63CF0AEF" w14:textId="77777777" w:rsidR="00190333" w:rsidRDefault="00000000">
            <w:pPr>
              <w:jc w:val="right"/>
            </w:pPr>
            <w:r>
              <w:lastRenderedPageBreak/>
              <w:t>看马儿修美甲</w:t>
            </w:r>
          </w:p>
        </w:tc>
        <w:tc>
          <w:tcPr>
            <w:tcW w:w="720" w:type="dxa"/>
          </w:tcPr>
          <w:p w14:paraId="18E35E6D" w14:textId="77777777" w:rsidR="00190333" w:rsidRDefault="00000000">
            <w:r>
              <w:rPr>
                <w:noProof/>
              </w:rPr>
              <w:drawing>
                <wp:inline distT="0" distB="0" distL="0" distR="0" wp14:anchorId="434CFB9E" wp14:editId="7B5DA36D">
                  <wp:extent cx="457200" cy="457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B4870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04EB737" w14:textId="77777777">
        <w:tc>
          <w:tcPr>
            <w:tcW w:w="720" w:type="dxa"/>
          </w:tcPr>
          <w:p w14:paraId="1C46CAFB" w14:textId="77777777" w:rsidR="00190333" w:rsidRDefault="00000000">
            <w:r>
              <w:rPr>
                <w:noProof/>
              </w:rPr>
              <w:drawing>
                <wp:inline distT="0" distB="0" distL="0" distR="0" wp14:anchorId="5253944B" wp14:editId="6B6CD949">
                  <wp:extent cx="457200" cy="4572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E5ADF0" w14:textId="77777777" w:rsidR="00190333" w:rsidRDefault="00000000">
            <w:r>
              <w:t>啊</w:t>
            </w:r>
          </w:p>
        </w:tc>
      </w:tr>
    </w:tbl>
    <w:p w14:paraId="06D78975" w14:textId="77777777" w:rsidR="00190333" w:rsidRDefault="00190333"/>
    <w:p w14:paraId="15C10421" w14:textId="77777777" w:rsidR="00190333" w:rsidRDefault="00000000">
      <w:pPr>
        <w:jc w:val="center"/>
      </w:pPr>
      <w:r>
        <w:t>2024-01-30 23:30:40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91C8105" w14:textId="77777777">
        <w:trPr>
          <w:jc w:val="right"/>
        </w:trPr>
        <w:tc>
          <w:tcPr>
            <w:tcW w:w="4320" w:type="dxa"/>
            <w:vAlign w:val="center"/>
          </w:tcPr>
          <w:p w14:paraId="28C8296D" w14:textId="77777777" w:rsidR="00190333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9D8AFC5" wp14:editId="18DBE1ED">
                  <wp:extent cx="825500" cy="1828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3ad3a67fd3593fd229f91946960e7ba_t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1EA005C" w14:textId="77777777" w:rsidR="00190333" w:rsidRDefault="00000000">
            <w:r>
              <w:rPr>
                <w:noProof/>
              </w:rPr>
              <w:drawing>
                <wp:inline distT="0" distB="0" distL="0" distR="0" wp14:anchorId="4676EDE8" wp14:editId="5B91A895">
                  <wp:extent cx="457200" cy="457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E6E1D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32515C4" w14:textId="77777777">
        <w:tc>
          <w:tcPr>
            <w:tcW w:w="720" w:type="dxa"/>
          </w:tcPr>
          <w:p w14:paraId="04232B73" w14:textId="77777777" w:rsidR="00190333" w:rsidRDefault="00000000">
            <w:r>
              <w:rPr>
                <w:noProof/>
              </w:rPr>
              <w:drawing>
                <wp:inline distT="0" distB="0" distL="0" distR="0" wp14:anchorId="7DFD4B05" wp14:editId="7933F86C">
                  <wp:extent cx="457200" cy="457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46973E" w14:textId="77777777" w:rsidR="00190333" w:rsidRDefault="00000000">
            <w:r>
              <w:t>笑死</w:t>
            </w:r>
          </w:p>
        </w:tc>
      </w:tr>
    </w:tbl>
    <w:p w14:paraId="30C0DDCA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442C007" w14:textId="77777777">
        <w:tc>
          <w:tcPr>
            <w:tcW w:w="720" w:type="dxa"/>
          </w:tcPr>
          <w:p w14:paraId="72096333" w14:textId="77777777" w:rsidR="00190333" w:rsidRDefault="00000000">
            <w:r>
              <w:rPr>
                <w:noProof/>
              </w:rPr>
              <w:drawing>
                <wp:inline distT="0" distB="0" distL="0" distR="0" wp14:anchorId="59CE3FF1" wp14:editId="5877F25E">
                  <wp:extent cx="457200" cy="4572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D2F8D0B" w14:textId="77777777" w:rsidR="00190333" w:rsidRDefault="00000000">
            <w:r>
              <w:t>要学吗</w:t>
            </w:r>
          </w:p>
        </w:tc>
      </w:tr>
    </w:tbl>
    <w:p w14:paraId="1FCDAF13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8886309" w14:textId="77777777">
        <w:trPr>
          <w:jc w:val="right"/>
        </w:trPr>
        <w:tc>
          <w:tcPr>
            <w:tcW w:w="4320" w:type="dxa"/>
            <w:vAlign w:val="center"/>
          </w:tcPr>
          <w:p w14:paraId="30C24046" w14:textId="77777777" w:rsidR="00190333" w:rsidRDefault="00000000">
            <w:pPr>
              <w:jc w:val="right"/>
            </w:pPr>
            <w:r>
              <w:t>没有</w:t>
            </w:r>
          </w:p>
        </w:tc>
        <w:tc>
          <w:tcPr>
            <w:tcW w:w="720" w:type="dxa"/>
          </w:tcPr>
          <w:p w14:paraId="27288523" w14:textId="77777777" w:rsidR="00190333" w:rsidRDefault="00000000">
            <w:r>
              <w:rPr>
                <w:noProof/>
              </w:rPr>
              <w:drawing>
                <wp:inline distT="0" distB="0" distL="0" distR="0" wp14:anchorId="0C99D69F" wp14:editId="04CB3668">
                  <wp:extent cx="457200" cy="457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C2983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2418387" w14:textId="77777777">
        <w:trPr>
          <w:jc w:val="right"/>
        </w:trPr>
        <w:tc>
          <w:tcPr>
            <w:tcW w:w="4320" w:type="dxa"/>
            <w:vAlign w:val="center"/>
          </w:tcPr>
          <w:p w14:paraId="1BE146E1" w14:textId="77777777" w:rsidR="00190333" w:rsidRDefault="00000000">
            <w:pPr>
              <w:jc w:val="right"/>
            </w:pPr>
            <w:r>
              <w:t>解压放松</w:t>
            </w:r>
          </w:p>
        </w:tc>
        <w:tc>
          <w:tcPr>
            <w:tcW w:w="720" w:type="dxa"/>
          </w:tcPr>
          <w:p w14:paraId="2C68F9BD" w14:textId="77777777" w:rsidR="00190333" w:rsidRDefault="00000000">
            <w:r>
              <w:rPr>
                <w:noProof/>
              </w:rPr>
              <w:drawing>
                <wp:inline distT="0" distB="0" distL="0" distR="0" wp14:anchorId="02F2E071" wp14:editId="3A990C6B">
                  <wp:extent cx="457200" cy="4572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FB0E7" w14:textId="77777777" w:rsidR="00190333" w:rsidRDefault="00190333"/>
    <w:p w14:paraId="1012661D" w14:textId="77777777" w:rsidR="00190333" w:rsidRDefault="00000000">
      <w:pPr>
        <w:jc w:val="center"/>
      </w:pPr>
      <w:r>
        <w:lastRenderedPageBreak/>
        <w:t>2024-01-30 23:43:45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BEFEDED" w14:textId="77777777">
        <w:tc>
          <w:tcPr>
            <w:tcW w:w="720" w:type="dxa"/>
          </w:tcPr>
          <w:p w14:paraId="2CE411FF" w14:textId="77777777" w:rsidR="00190333" w:rsidRDefault="00000000">
            <w:r>
              <w:rPr>
                <w:noProof/>
              </w:rPr>
              <w:drawing>
                <wp:inline distT="0" distB="0" distL="0" distR="0" wp14:anchorId="1C7E35A6" wp14:editId="30DCE471">
                  <wp:extent cx="457200" cy="457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932499" w14:textId="77777777" w:rsidR="00190333" w:rsidRDefault="00000000">
            <w:r>
              <w:t>好的吧</w:t>
            </w:r>
          </w:p>
        </w:tc>
      </w:tr>
    </w:tbl>
    <w:p w14:paraId="1E878FF7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91EB203" w14:textId="77777777">
        <w:trPr>
          <w:jc w:val="right"/>
        </w:trPr>
        <w:tc>
          <w:tcPr>
            <w:tcW w:w="4320" w:type="dxa"/>
            <w:vAlign w:val="center"/>
          </w:tcPr>
          <w:p w14:paraId="51AABBAA" w14:textId="77777777" w:rsidR="00190333" w:rsidRDefault="00000000">
            <w:pPr>
              <w:jc w:val="right"/>
            </w:pPr>
            <w:r>
              <w:t>发现买了三件一模一样的衣服</w:t>
            </w:r>
          </w:p>
        </w:tc>
        <w:tc>
          <w:tcPr>
            <w:tcW w:w="720" w:type="dxa"/>
          </w:tcPr>
          <w:p w14:paraId="1DEE46CC" w14:textId="77777777" w:rsidR="00190333" w:rsidRDefault="00000000">
            <w:r>
              <w:rPr>
                <w:noProof/>
              </w:rPr>
              <w:drawing>
                <wp:inline distT="0" distB="0" distL="0" distR="0" wp14:anchorId="2534934D" wp14:editId="6D03B90D">
                  <wp:extent cx="457200" cy="4572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FF5E2" w14:textId="77777777" w:rsidR="00190333" w:rsidRDefault="00190333"/>
    <w:p w14:paraId="58A89BF1" w14:textId="77777777" w:rsidR="00190333" w:rsidRDefault="00000000">
      <w:pPr>
        <w:jc w:val="center"/>
      </w:pPr>
      <w:r>
        <w:t>2024-01-30 23:49:37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03AE1D7" w14:textId="77777777">
        <w:trPr>
          <w:jc w:val="right"/>
        </w:trPr>
        <w:tc>
          <w:tcPr>
            <w:tcW w:w="4320" w:type="dxa"/>
            <w:vAlign w:val="center"/>
          </w:tcPr>
          <w:p w14:paraId="57735945" w14:textId="77777777" w:rsidR="00190333" w:rsidRDefault="00000000">
            <w:pPr>
              <w:jc w:val="right"/>
            </w:pPr>
            <w:r>
              <w:t>神奇了</w:t>
            </w:r>
          </w:p>
        </w:tc>
        <w:tc>
          <w:tcPr>
            <w:tcW w:w="720" w:type="dxa"/>
          </w:tcPr>
          <w:p w14:paraId="7F349B68" w14:textId="77777777" w:rsidR="00190333" w:rsidRDefault="00000000">
            <w:r>
              <w:rPr>
                <w:noProof/>
              </w:rPr>
              <w:drawing>
                <wp:inline distT="0" distB="0" distL="0" distR="0" wp14:anchorId="42DF1DE2" wp14:editId="048A522E">
                  <wp:extent cx="457200" cy="4572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6AEBB" w14:textId="77777777" w:rsidR="00190333" w:rsidRDefault="00190333"/>
    <w:p w14:paraId="4B99E332" w14:textId="77777777" w:rsidR="00190333" w:rsidRDefault="00000000">
      <w:pPr>
        <w:jc w:val="center"/>
      </w:pPr>
      <w:r>
        <w:t>2024-01-31 00:08:37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92CDF9A" w14:textId="77777777">
        <w:tc>
          <w:tcPr>
            <w:tcW w:w="720" w:type="dxa"/>
          </w:tcPr>
          <w:p w14:paraId="69ADD5E5" w14:textId="77777777" w:rsidR="00190333" w:rsidRDefault="00000000">
            <w:r>
              <w:rPr>
                <w:noProof/>
              </w:rPr>
              <w:drawing>
                <wp:inline distT="0" distB="0" distL="0" distR="0" wp14:anchorId="497F517A" wp14:editId="346599F3">
                  <wp:extent cx="457200" cy="4572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CF39F23" w14:textId="77777777" w:rsidR="00190333" w:rsidRDefault="00000000">
            <w:r>
              <w:t>我看看</w:t>
            </w:r>
          </w:p>
        </w:tc>
      </w:tr>
    </w:tbl>
    <w:p w14:paraId="098AE147" w14:textId="77777777" w:rsidR="00190333" w:rsidRDefault="00190333"/>
    <w:p w14:paraId="2FF11B77" w14:textId="77777777" w:rsidR="00190333" w:rsidRDefault="00000000">
      <w:pPr>
        <w:jc w:val="center"/>
      </w:pPr>
      <w:r>
        <w:t>2024-01-31 00:17:34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B359C6A" w14:textId="77777777">
        <w:trPr>
          <w:jc w:val="right"/>
        </w:trPr>
        <w:tc>
          <w:tcPr>
            <w:tcW w:w="4320" w:type="dxa"/>
            <w:vAlign w:val="center"/>
          </w:tcPr>
          <w:p w14:paraId="4FB76053" w14:textId="77777777" w:rsidR="00190333" w:rsidRDefault="00000000">
            <w:pPr>
              <w:jc w:val="right"/>
            </w:pPr>
            <w:r>
              <w:t>退了一件还有一件路上</w:t>
            </w:r>
          </w:p>
        </w:tc>
        <w:tc>
          <w:tcPr>
            <w:tcW w:w="720" w:type="dxa"/>
          </w:tcPr>
          <w:p w14:paraId="48F71D8E" w14:textId="77777777" w:rsidR="00190333" w:rsidRDefault="00000000">
            <w:r>
              <w:rPr>
                <w:noProof/>
              </w:rPr>
              <w:drawing>
                <wp:inline distT="0" distB="0" distL="0" distR="0" wp14:anchorId="38CFD6F2" wp14:editId="1875C953">
                  <wp:extent cx="457200" cy="4572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E6174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358FAB0" w14:textId="77777777">
        <w:trPr>
          <w:jc w:val="right"/>
        </w:trPr>
        <w:tc>
          <w:tcPr>
            <w:tcW w:w="4320" w:type="dxa"/>
            <w:vAlign w:val="center"/>
          </w:tcPr>
          <w:p w14:paraId="3CAD7BE7" w14:textId="77777777" w:rsidR="00190333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9B92C99" wp14:editId="4FF0D34E">
                  <wp:extent cx="1371600" cy="1828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2db82723fe879ad13661c41a078581_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67721CF" w14:textId="77777777" w:rsidR="00190333" w:rsidRDefault="00000000">
            <w:r>
              <w:rPr>
                <w:noProof/>
              </w:rPr>
              <w:drawing>
                <wp:inline distT="0" distB="0" distL="0" distR="0" wp14:anchorId="64E73C90" wp14:editId="160B495D">
                  <wp:extent cx="457200" cy="4572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95E86A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9A00EC8" w14:textId="77777777">
        <w:tc>
          <w:tcPr>
            <w:tcW w:w="720" w:type="dxa"/>
          </w:tcPr>
          <w:p w14:paraId="1D01E002" w14:textId="77777777" w:rsidR="00190333" w:rsidRDefault="00000000">
            <w:r>
              <w:rPr>
                <w:noProof/>
              </w:rPr>
              <w:lastRenderedPageBreak/>
              <w:drawing>
                <wp:inline distT="0" distB="0" distL="0" distR="0" wp14:anchorId="4A0A4196" wp14:editId="0682F84E">
                  <wp:extent cx="457200" cy="4572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FB7AB9" w14:textId="77777777" w:rsidR="00190333" w:rsidRDefault="00000000">
            <w:r>
              <w:t>依噶</w:t>
            </w:r>
          </w:p>
        </w:tc>
      </w:tr>
    </w:tbl>
    <w:p w14:paraId="7C63E6FE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48079C5" w14:textId="77777777">
        <w:trPr>
          <w:jc w:val="right"/>
        </w:trPr>
        <w:tc>
          <w:tcPr>
            <w:tcW w:w="4320" w:type="dxa"/>
            <w:vAlign w:val="center"/>
          </w:tcPr>
          <w:p w14:paraId="1FA1A466" w14:textId="77777777" w:rsidR="00190333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172C95EE" w14:textId="77777777" w:rsidR="00190333" w:rsidRDefault="00000000">
            <w:r>
              <w:rPr>
                <w:noProof/>
              </w:rPr>
              <w:drawing>
                <wp:inline distT="0" distB="0" distL="0" distR="0" wp14:anchorId="697C6F85" wp14:editId="65CF4171">
                  <wp:extent cx="457200" cy="4572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C37C8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CF4742D" w14:textId="77777777">
        <w:tc>
          <w:tcPr>
            <w:tcW w:w="720" w:type="dxa"/>
          </w:tcPr>
          <w:p w14:paraId="0884DCDC" w14:textId="77777777" w:rsidR="00190333" w:rsidRDefault="00000000">
            <w:r>
              <w:rPr>
                <w:noProof/>
              </w:rPr>
              <w:drawing>
                <wp:inline distT="0" distB="0" distL="0" distR="0" wp14:anchorId="5B0E7D1E" wp14:editId="55E2C568">
                  <wp:extent cx="457200" cy="4572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C19984B" w14:textId="77777777" w:rsidR="00190333" w:rsidRDefault="00000000">
            <w:r>
              <w:t>应该挺暖和</w:t>
            </w:r>
          </w:p>
        </w:tc>
      </w:tr>
    </w:tbl>
    <w:p w14:paraId="3919B0CC" w14:textId="77777777" w:rsidR="00190333" w:rsidRDefault="00190333"/>
    <w:p w14:paraId="29A062C5" w14:textId="77777777" w:rsidR="00190333" w:rsidRDefault="00000000">
      <w:pPr>
        <w:jc w:val="center"/>
      </w:pPr>
      <w:r>
        <w:t>2024-01-31 00:23:13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78E61CC" w14:textId="77777777">
        <w:trPr>
          <w:jc w:val="right"/>
        </w:trPr>
        <w:tc>
          <w:tcPr>
            <w:tcW w:w="4320" w:type="dxa"/>
            <w:vAlign w:val="center"/>
          </w:tcPr>
          <w:p w14:paraId="08F9DF2F" w14:textId="77777777" w:rsidR="00190333" w:rsidRDefault="00000000">
            <w:pPr>
              <w:jc w:val="right"/>
            </w:pPr>
            <w:r>
              <w:t>应该还可以吧</w:t>
            </w:r>
          </w:p>
        </w:tc>
        <w:tc>
          <w:tcPr>
            <w:tcW w:w="720" w:type="dxa"/>
          </w:tcPr>
          <w:p w14:paraId="74F3C9B7" w14:textId="77777777" w:rsidR="00190333" w:rsidRDefault="00000000">
            <w:r>
              <w:rPr>
                <w:noProof/>
              </w:rPr>
              <w:drawing>
                <wp:inline distT="0" distB="0" distL="0" distR="0" wp14:anchorId="77BC1AFE" wp14:editId="066477EA">
                  <wp:extent cx="457200" cy="4572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AB3BD" w14:textId="77777777" w:rsidR="00190333" w:rsidRDefault="00190333"/>
    <w:p w14:paraId="18DE3154" w14:textId="77777777" w:rsidR="00190333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D9B2737" w14:textId="77777777">
        <w:trPr>
          <w:jc w:val="right"/>
        </w:trPr>
        <w:tc>
          <w:tcPr>
            <w:tcW w:w="4320" w:type="dxa"/>
            <w:vAlign w:val="center"/>
          </w:tcPr>
          <w:p w14:paraId="1F172AED" w14:textId="77777777" w:rsidR="00190333" w:rsidRDefault="00000000">
            <w:pPr>
              <w:jc w:val="right"/>
            </w:pPr>
            <w:r>
              <w:t>没买过，最近太冷买了</w:t>
            </w:r>
          </w:p>
        </w:tc>
        <w:tc>
          <w:tcPr>
            <w:tcW w:w="720" w:type="dxa"/>
          </w:tcPr>
          <w:p w14:paraId="56D67D8B" w14:textId="77777777" w:rsidR="00190333" w:rsidRDefault="00000000">
            <w:r>
              <w:rPr>
                <w:noProof/>
              </w:rPr>
              <w:drawing>
                <wp:inline distT="0" distB="0" distL="0" distR="0" wp14:anchorId="57590660" wp14:editId="0D567DD3">
                  <wp:extent cx="457200" cy="4572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C747F" w14:textId="77777777" w:rsidR="00190333" w:rsidRDefault="00190333"/>
    <w:p w14:paraId="5E4E0E5E" w14:textId="77777777" w:rsidR="00190333" w:rsidRDefault="00000000">
      <w:pPr>
        <w:jc w:val="center"/>
      </w:pPr>
      <w:r>
        <w:t>2024-01-31 00:40:27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8CFC045" w14:textId="77777777">
        <w:tc>
          <w:tcPr>
            <w:tcW w:w="720" w:type="dxa"/>
          </w:tcPr>
          <w:p w14:paraId="738A0B01" w14:textId="77777777" w:rsidR="00190333" w:rsidRDefault="00000000">
            <w:r>
              <w:rPr>
                <w:noProof/>
              </w:rPr>
              <w:drawing>
                <wp:inline distT="0" distB="0" distL="0" distR="0" wp14:anchorId="4A25BF2D" wp14:editId="2523EBAE">
                  <wp:extent cx="457200" cy="4572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1D523EC" w14:textId="77777777" w:rsidR="00190333" w:rsidRDefault="00000000">
            <w:r>
              <w:t>那你试试</w:t>
            </w:r>
          </w:p>
        </w:tc>
      </w:tr>
    </w:tbl>
    <w:p w14:paraId="150FDF00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EAB4FAC" w14:textId="77777777">
        <w:tc>
          <w:tcPr>
            <w:tcW w:w="720" w:type="dxa"/>
          </w:tcPr>
          <w:p w14:paraId="1CEAC4DD" w14:textId="77777777" w:rsidR="00190333" w:rsidRDefault="00000000">
            <w:r>
              <w:rPr>
                <w:noProof/>
              </w:rPr>
              <w:drawing>
                <wp:inline distT="0" distB="0" distL="0" distR="0" wp14:anchorId="6E152CE1" wp14:editId="3D679632">
                  <wp:extent cx="457200" cy="4572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58F1F29" w14:textId="77777777" w:rsidR="00190333" w:rsidRDefault="00000000">
            <w:r>
              <w:t>回家还是比较冷的应该</w:t>
            </w:r>
          </w:p>
        </w:tc>
      </w:tr>
    </w:tbl>
    <w:p w14:paraId="5D1C42FD" w14:textId="77777777" w:rsidR="00190333" w:rsidRDefault="00190333"/>
    <w:p w14:paraId="2042C505" w14:textId="77777777" w:rsidR="00190333" w:rsidRDefault="00000000">
      <w:pPr>
        <w:jc w:val="center"/>
      </w:pPr>
      <w:r>
        <w:t>2024-01-31 08:13:50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C1B133D" w14:textId="77777777">
        <w:trPr>
          <w:jc w:val="right"/>
        </w:trPr>
        <w:tc>
          <w:tcPr>
            <w:tcW w:w="4320" w:type="dxa"/>
            <w:vAlign w:val="center"/>
          </w:tcPr>
          <w:p w14:paraId="3C8D13E1" w14:textId="77777777" w:rsidR="00190333" w:rsidRDefault="00000000">
            <w:pPr>
              <w:jc w:val="right"/>
            </w:pPr>
            <w:r>
              <w:lastRenderedPageBreak/>
              <w:t>嗯挺暖和就是有些漏风</w:t>
            </w:r>
          </w:p>
          <w:p w14:paraId="0B406806" w14:textId="77777777" w:rsidR="00190333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荔枝爱睡觉：那你试试</w:t>
            </w:r>
          </w:p>
        </w:tc>
        <w:tc>
          <w:tcPr>
            <w:tcW w:w="720" w:type="dxa"/>
          </w:tcPr>
          <w:p w14:paraId="40E35405" w14:textId="77777777" w:rsidR="00190333" w:rsidRDefault="00000000">
            <w:r>
              <w:rPr>
                <w:noProof/>
              </w:rPr>
              <w:drawing>
                <wp:inline distT="0" distB="0" distL="0" distR="0" wp14:anchorId="49F9C9B7" wp14:editId="0EBC4B3F">
                  <wp:extent cx="457200" cy="4572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DF9AD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033C5BE" w14:textId="77777777">
        <w:trPr>
          <w:jc w:val="right"/>
        </w:trPr>
        <w:tc>
          <w:tcPr>
            <w:tcW w:w="4320" w:type="dxa"/>
            <w:vAlign w:val="center"/>
          </w:tcPr>
          <w:p w14:paraId="44205F0E" w14:textId="77777777" w:rsidR="00190333" w:rsidRDefault="00000000">
            <w:pPr>
              <w:jc w:val="right"/>
            </w:pPr>
            <w:r>
              <w:t>那你还挺顾家里的</w:t>
            </w:r>
          </w:p>
          <w:p w14:paraId="28EB6392" w14:textId="77777777" w:rsidR="00190333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荔枝爱睡觉：回家还是比较冷的应该</w:t>
            </w:r>
          </w:p>
        </w:tc>
        <w:tc>
          <w:tcPr>
            <w:tcW w:w="720" w:type="dxa"/>
          </w:tcPr>
          <w:p w14:paraId="69579674" w14:textId="77777777" w:rsidR="00190333" w:rsidRDefault="00000000">
            <w:r>
              <w:rPr>
                <w:noProof/>
              </w:rPr>
              <w:drawing>
                <wp:inline distT="0" distB="0" distL="0" distR="0" wp14:anchorId="689F7A97" wp14:editId="492ED05E">
                  <wp:extent cx="457200" cy="4572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5EF8D" w14:textId="77777777" w:rsidR="00190333" w:rsidRDefault="00190333"/>
    <w:p w14:paraId="5933D2C8" w14:textId="77777777" w:rsidR="00190333" w:rsidRDefault="00000000">
      <w:pPr>
        <w:jc w:val="center"/>
      </w:pPr>
      <w:r>
        <w:t>2024-01-31 09:53:33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71CFA02" w14:textId="77777777">
        <w:tc>
          <w:tcPr>
            <w:tcW w:w="720" w:type="dxa"/>
          </w:tcPr>
          <w:p w14:paraId="342A2556" w14:textId="77777777" w:rsidR="00190333" w:rsidRDefault="00000000">
            <w:r>
              <w:rPr>
                <w:noProof/>
              </w:rPr>
              <w:drawing>
                <wp:inline distT="0" distB="0" distL="0" distR="0" wp14:anchorId="23FC7400" wp14:editId="26FAF347">
                  <wp:extent cx="457200" cy="4572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E7368C" w14:textId="77777777" w:rsidR="00190333" w:rsidRDefault="00000000">
            <w:r>
              <w:t>?</w:t>
            </w:r>
          </w:p>
          <w:p w14:paraId="74247EAF" w14:textId="77777777" w:rsidR="00190333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：那你还挺顾家里的</w:t>
            </w:r>
          </w:p>
        </w:tc>
      </w:tr>
    </w:tbl>
    <w:p w14:paraId="6DAFF112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25946F6" w14:textId="77777777">
        <w:tc>
          <w:tcPr>
            <w:tcW w:w="720" w:type="dxa"/>
          </w:tcPr>
          <w:p w14:paraId="11C03149" w14:textId="77777777" w:rsidR="00190333" w:rsidRDefault="00000000">
            <w:r>
              <w:rPr>
                <w:noProof/>
              </w:rPr>
              <w:drawing>
                <wp:inline distT="0" distB="0" distL="0" distR="0" wp14:anchorId="0453A504" wp14:editId="17EE431A">
                  <wp:extent cx="457200" cy="4572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52F66CF" w14:textId="77777777" w:rsidR="00190333" w:rsidRDefault="00000000">
            <w:r>
              <w:t>漏风</w:t>
            </w:r>
            <w:r>
              <w:t>?</w:t>
            </w:r>
          </w:p>
          <w:p w14:paraId="5687C9E5" w14:textId="77777777" w:rsidR="00190333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：嗯挺暖和就是有些漏风</w:t>
            </w:r>
          </w:p>
        </w:tc>
      </w:tr>
    </w:tbl>
    <w:p w14:paraId="26040D02" w14:textId="77777777" w:rsidR="00190333" w:rsidRDefault="00190333"/>
    <w:p w14:paraId="0473BDB4" w14:textId="77777777" w:rsidR="00190333" w:rsidRDefault="00000000">
      <w:pPr>
        <w:jc w:val="center"/>
      </w:pPr>
      <w:r>
        <w:t>2024-01-31 12:15:43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0DF45C8" w14:textId="77777777">
        <w:trPr>
          <w:jc w:val="right"/>
        </w:trPr>
        <w:tc>
          <w:tcPr>
            <w:tcW w:w="4320" w:type="dxa"/>
            <w:vAlign w:val="center"/>
          </w:tcPr>
          <w:p w14:paraId="674149CD" w14:textId="77777777" w:rsidR="00190333" w:rsidRDefault="00000000">
            <w:pPr>
              <w:jc w:val="right"/>
            </w:pPr>
            <w:r>
              <w:t>大啊</w:t>
            </w:r>
          </w:p>
        </w:tc>
        <w:tc>
          <w:tcPr>
            <w:tcW w:w="720" w:type="dxa"/>
          </w:tcPr>
          <w:p w14:paraId="4EB92C24" w14:textId="77777777" w:rsidR="00190333" w:rsidRDefault="00000000">
            <w:r>
              <w:rPr>
                <w:noProof/>
              </w:rPr>
              <w:drawing>
                <wp:inline distT="0" distB="0" distL="0" distR="0" wp14:anchorId="2A90FC36" wp14:editId="17286D33">
                  <wp:extent cx="457200" cy="4572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4E84B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341FD8D" w14:textId="77777777">
        <w:trPr>
          <w:jc w:val="right"/>
        </w:trPr>
        <w:tc>
          <w:tcPr>
            <w:tcW w:w="4320" w:type="dxa"/>
            <w:vAlign w:val="center"/>
          </w:tcPr>
          <w:p w14:paraId="05D04889" w14:textId="77777777" w:rsidR="00190333" w:rsidRDefault="00000000">
            <w:pPr>
              <w:jc w:val="right"/>
            </w:pPr>
            <w:r>
              <w:t>风就会从胸下边吹上来</w:t>
            </w:r>
          </w:p>
        </w:tc>
        <w:tc>
          <w:tcPr>
            <w:tcW w:w="720" w:type="dxa"/>
          </w:tcPr>
          <w:p w14:paraId="227B6798" w14:textId="77777777" w:rsidR="00190333" w:rsidRDefault="00000000">
            <w:r>
              <w:rPr>
                <w:noProof/>
              </w:rPr>
              <w:drawing>
                <wp:inline distT="0" distB="0" distL="0" distR="0" wp14:anchorId="04F1FF3E" wp14:editId="52D9AC76">
                  <wp:extent cx="457200" cy="4572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90824" w14:textId="77777777" w:rsidR="00190333" w:rsidRDefault="00190333"/>
    <w:p w14:paraId="00AA1D55" w14:textId="77777777" w:rsidR="00190333" w:rsidRDefault="00000000">
      <w:pPr>
        <w:jc w:val="center"/>
      </w:pPr>
      <w:r>
        <w:t>2024-01-31 16:02:47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97087BD" w14:textId="77777777">
        <w:tc>
          <w:tcPr>
            <w:tcW w:w="720" w:type="dxa"/>
          </w:tcPr>
          <w:p w14:paraId="1933E799" w14:textId="77777777" w:rsidR="00190333" w:rsidRDefault="00000000">
            <w:r>
              <w:rPr>
                <w:noProof/>
              </w:rPr>
              <w:drawing>
                <wp:inline distT="0" distB="0" distL="0" distR="0" wp14:anchorId="03BA1AE4" wp14:editId="15A63F26">
                  <wp:extent cx="457200" cy="4572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48A861" w14:textId="77777777" w:rsidR="00190333" w:rsidRDefault="00000000">
            <w:r>
              <w:t>说明你太瘦了</w:t>
            </w:r>
          </w:p>
        </w:tc>
      </w:tr>
    </w:tbl>
    <w:p w14:paraId="2D142E82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5A8B8D8" w14:textId="77777777">
        <w:tc>
          <w:tcPr>
            <w:tcW w:w="720" w:type="dxa"/>
          </w:tcPr>
          <w:p w14:paraId="7A490AB0" w14:textId="77777777" w:rsidR="00190333" w:rsidRDefault="00000000">
            <w:r>
              <w:rPr>
                <w:noProof/>
              </w:rPr>
              <w:lastRenderedPageBreak/>
              <w:drawing>
                <wp:inline distT="0" distB="0" distL="0" distR="0" wp14:anchorId="25D14FA0" wp14:editId="69E87727">
                  <wp:extent cx="457200" cy="4572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F2BFD7E" w14:textId="77777777" w:rsidR="00190333" w:rsidRDefault="00000000">
            <w:r>
              <w:t>多吃点</w:t>
            </w:r>
          </w:p>
        </w:tc>
      </w:tr>
    </w:tbl>
    <w:p w14:paraId="24C809CA" w14:textId="77777777" w:rsidR="00190333" w:rsidRDefault="00190333"/>
    <w:p w14:paraId="292C63A0" w14:textId="77777777" w:rsidR="00190333" w:rsidRDefault="00000000">
      <w:pPr>
        <w:jc w:val="center"/>
      </w:pPr>
      <w:r>
        <w:t>2024-01-31 16:27:40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EF03716" w14:textId="77777777">
        <w:trPr>
          <w:jc w:val="right"/>
        </w:trPr>
        <w:tc>
          <w:tcPr>
            <w:tcW w:w="4320" w:type="dxa"/>
            <w:vAlign w:val="center"/>
          </w:tcPr>
          <w:p w14:paraId="26F6B16A" w14:textId="77777777" w:rsidR="00190333" w:rsidRDefault="00000000">
            <w:pPr>
              <w:jc w:val="right"/>
            </w:pPr>
            <w:r>
              <w:t>嗯还好</w:t>
            </w:r>
          </w:p>
        </w:tc>
        <w:tc>
          <w:tcPr>
            <w:tcW w:w="720" w:type="dxa"/>
          </w:tcPr>
          <w:p w14:paraId="61010380" w14:textId="77777777" w:rsidR="00190333" w:rsidRDefault="00000000">
            <w:r>
              <w:rPr>
                <w:noProof/>
              </w:rPr>
              <w:drawing>
                <wp:inline distT="0" distB="0" distL="0" distR="0" wp14:anchorId="162FFEB1" wp14:editId="4A4A98E1">
                  <wp:extent cx="457200" cy="4572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E5548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0CAFF96" w14:textId="77777777">
        <w:trPr>
          <w:jc w:val="right"/>
        </w:trPr>
        <w:tc>
          <w:tcPr>
            <w:tcW w:w="4320" w:type="dxa"/>
            <w:vAlign w:val="center"/>
          </w:tcPr>
          <w:p w14:paraId="699A8298" w14:textId="77777777" w:rsidR="00190333" w:rsidRDefault="00000000">
            <w:pPr>
              <w:jc w:val="right"/>
            </w:pPr>
            <w:r>
              <w:t>赛点其他的就好了</w:t>
            </w:r>
          </w:p>
        </w:tc>
        <w:tc>
          <w:tcPr>
            <w:tcW w:w="720" w:type="dxa"/>
          </w:tcPr>
          <w:p w14:paraId="67910072" w14:textId="77777777" w:rsidR="00190333" w:rsidRDefault="00000000">
            <w:r>
              <w:rPr>
                <w:noProof/>
              </w:rPr>
              <w:drawing>
                <wp:inline distT="0" distB="0" distL="0" distR="0" wp14:anchorId="2AD7BBA4" wp14:editId="31465C7E">
                  <wp:extent cx="457200" cy="4572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BC0618" w14:textId="77777777" w:rsidR="00190333" w:rsidRDefault="00190333"/>
    <w:p w14:paraId="36429013" w14:textId="77777777" w:rsidR="00190333" w:rsidRDefault="00000000">
      <w:pPr>
        <w:jc w:val="center"/>
      </w:pPr>
      <w:r>
        <w:t>2024-01-31 17:20:12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73229C9" w14:textId="77777777">
        <w:tc>
          <w:tcPr>
            <w:tcW w:w="720" w:type="dxa"/>
          </w:tcPr>
          <w:p w14:paraId="329DFC13" w14:textId="77777777" w:rsidR="00190333" w:rsidRDefault="00000000">
            <w:r>
              <w:rPr>
                <w:noProof/>
              </w:rPr>
              <w:drawing>
                <wp:inline distT="0" distB="0" distL="0" distR="0" wp14:anchorId="73572669" wp14:editId="716985C6">
                  <wp:extent cx="457200" cy="4572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DC3034" w14:textId="77777777" w:rsidR="00190333" w:rsidRDefault="00000000">
            <w:r>
              <w:t>【表情包】</w:t>
            </w:r>
          </w:p>
        </w:tc>
      </w:tr>
    </w:tbl>
    <w:p w14:paraId="4A79D744" w14:textId="77777777" w:rsidR="00190333" w:rsidRDefault="00190333"/>
    <w:p w14:paraId="3F441DFA" w14:textId="77777777" w:rsidR="00190333" w:rsidRDefault="00000000">
      <w:pPr>
        <w:jc w:val="center"/>
      </w:pPr>
      <w:r>
        <w:t>2024-01-31 17:28:43</w:t>
      </w:r>
    </w:p>
    <w:p w14:paraId="333EC43B" w14:textId="77777777" w:rsidR="00190333" w:rsidRDefault="00000000">
      <w:pPr>
        <w:jc w:val="center"/>
      </w:pPr>
      <w:r>
        <w:t>2024-01-31 18:51:06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37CE9EA" w14:textId="77777777">
        <w:tc>
          <w:tcPr>
            <w:tcW w:w="720" w:type="dxa"/>
          </w:tcPr>
          <w:p w14:paraId="09FADF0F" w14:textId="77777777" w:rsidR="00190333" w:rsidRDefault="00000000">
            <w:r>
              <w:rPr>
                <w:noProof/>
              </w:rPr>
              <w:drawing>
                <wp:inline distT="0" distB="0" distL="0" distR="0" wp14:anchorId="783DF20A" wp14:editId="7B7B663C">
                  <wp:extent cx="457200" cy="4572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84BEAD5" w14:textId="77777777" w:rsidR="00190333" w:rsidRDefault="00000000">
            <w:r>
              <w:t>【表情包】</w:t>
            </w:r>
          </w:p>
        </w:tc>
      </w:tr>
    </w:tbl>
    <w:p w14:paraId="3A26654A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3D89FBF" w14:textId="77777777">
        <w:tc>
          <w:tcPr>
            <w:tcW w:w="720" w:type="dxa"/>
          </w:tcPr>
          <w:p w14:paraId="6E0892F5" w14:textId="77777777" w:rsidR="00190333" w:rsidRDefault="00000000">
            <w:r>
              <w:rPr>
                <w:noProof/>
              </w:rPr>
              <w:drawing>
                <wp:inline distT="0" distB="0" distL="0" distR="0" wp14:anchorId="480E0EB2" wp14:editId="5E56A917">
                  <wp:extent cx="457200" cy="4572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9FAC15B" w14:textId="77777777" w:rsidR="00190333" w:rsidRDefault="00000000">
            <w:r>
              <w:t>你下班了吗</w:t>
            </w:r>
          </w:p>
        </w:tc>
      </w:tr>
    </w:tbl>
    <w:p w14:paraId="28751424" w14:textId="77777777" w:rsidR="00190333" w:rsidRDefault="00190333"/>
    <w:p w14:paraId="2E9273EF" w14:textId="77777777" w:rsidR="00190333" w:rsidRDefault="00000000">
      <w:pPr>
        <w:jc w:val="center"/>
      </w:pPr>
      <w:r>
        <w:t>2024-01-31 18:56:09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D63B9A4" w14:textId="77777777">
        <w:trPr>
          <w:jc w:val="right"/>
        </w:trPr>
        <w:tc>
          <w:tcPr>
            <w:tcW w:w="4320" w:type="dxa"/>
            <w:vAlign w:val="center"/>
          </w:tcPr>
          <w:p w14:paraId="43765CE9" w14:textId="77777777" w:rsidR="00190333" w:rsidRDefault="00000000">
            <w:pPr>
              <w:jc w:val="right"/>
            </w:pPr>
            <w:r>
              <w:t>对啊</w:t>
            </w:r>
          </w:p>
        </w:tc>
        <w:tc>
          <w:tcPr>
            <w:tcW w:w="720" w:type="dxa"/>
          </w:tcPr>
          <w:p w14:paraId="2ED71C41" w14:textId="77777777" w:rsidR="00190333" w:rsidRDefault="00000000">
            <w:r>
              <w:rPr>
                <w:noProof/>
              </w:rPr>
              <w:drawing>
                <wp:inline distT="0" distB="0" distL="0" distR="0" wp14:anchorId="3DA1BCCF" wp14:editId="00D528CB">
                  <wp:extent cx="457200" cy="4572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57BC1" w14:textId="77777777" w:rsidR="00190333" w:rsidRDefault="00190333"/>
    <w:p w14:paraId="29F97747" w14:textId="77777777" w:rsidR="00190333" w:rsidRDefault="00000000">
      <w:pPr>
        <w:jc w:val="center"/>
      </w:pPr>
      <w:r>
        <w:t>你撤回了一条消息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6C4DAA7" w14:textId="77777777">
        <w:tc>
          <w:tcPr>
            <w:tcW w:w="720" w:type="dxa"/>
          </w:tcPr>
          <w:p w14:paraId="6261A24D" w14:textId="77777777" w:rsidR="00190333" w:rsidRDefault="00000000">
            <w:r>
              <w:rPr>
                <w:noProof/>
              </w:rPr>
              <w:lastRenderedPageBreak/>
              <w:drawing>
                <wp:inline distT="0" distB="0" distL="0" distR="0" wp14:anchorId="0C8AB430" wp14:editId="402F5102">
                  <wp:extent cx="457200" cy="4572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9C5710" w14:textId="77777777" w:rsidR="00190333" w:rsidRDefault="00000000">
            <w:r>
              <w:t>撤回什么</w:t>
            </w:r>
          </w:p>
        </w:tc>
      </w:tr>
    </w:tbl>
    <w:p w14:paraId="09050A58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B640209" w14:textId="77777777">
        <w:trPr>
          <w:jc w:val="right"/>
        </w:trPr>
        <w:tc>
          <w:tcPr>
            <w:tcW w:w="4320" w:type="dxa"/>
            <w:vAlign w:val="center"/>
          </w:tcPr>
          <w:p w14:paraId="216A84FF" w14:textId="77777777" w:rsidR="00190333" w:rsidRDefault="00000000">
            <w:pPr>
              <w:jc w:val="right"/>
            </w:pPr>
            <w:r>
              <w:t>没啥</w:t>
            </w:r>
          </w:p>
        </w:tc>
        <w:tc>
          <w:tcPr>
            <w:tcW w:w="720" w:type="dxa"/>
          </w:tcPr>
          <w:p w14:paraId="0E7CF8DD" w14:textId="77777777" w:rsidR="00190333" w:rsidRDefault="00000000">
            <w:r>
              <w:rPr>
                <w:noProof/>
              </w:rPr>
              <w:drawing>
                <wp:inline distT="0" distB="0" distL="0" distR="0" wp14:anchorId="72438836" wp14:editId="23CD76E8">
                  <wp:extent cx="457200" cy="4572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AF059B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1F3E31B" w14:textId="77777777">
        <w:trPr>
          <w:jc w:val="right"/>
        </w:trPr>
        <w:tc>
          <w:tcPr>
            <w:tcW w:w="4320" w:type="dxa"/>
            <w:vAlign w:val="center"/>
          </w:tcPr>
          <w:p w14:paraId="337712B5" w14:textId="77777777" w:rsidR="00190333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7A1565EB" w14:textId="77777777" w:rsidR="00190333" w:rsidRDefault="00000000">
            <w:r>
              <w:rPr>
                <w:noProof/>
              </w:rPr>
              <w:drawing>
                <wp:inline distT="0" distB="0" distL="0" distR="0" wp14:anchorId="1C575C5A" wp14:editId="5E7EB9C4">
                  <wp:extent cx="457200" cy="4572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C4AAB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1A38A2E" w14:textId="77777777">
        <w:tc>
          <w:tcPr>
            <w:tcW w:w="720" w:type="dxa"/>
          </w:tcPr>
          <w:p w14:paraId="03A93D05" w14:textId="77777777" w:rsidR="00190333" w:rsidRDefault="00000000">
            <w:r>
              <w:rPr>
                <w:noProof/>
              </w:rPr>
              <w:drawing>
                <wp:inline distT="0" distB="0" distL="0" distR="0" wp14:anchorId="3EA98293" wp14:editId="08030A3D">
                  <wp:extent cx="457200" cy="4572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E969374" w14:textId="77777777" w:rsidR="00190333" w:rsidRDefault="00000000">
            <w:r>
              <w:t>【表情包】</w:t>
            </w:r>
          </w:p>
        </w:tc>
      </w:tr>
    </w:tbl>
    <w:p w14:paraId="39F8D3AA" w14:textId="77777777" w:rsidR="00190333" w:rsidRDefault="00190333"/>
    <w:p w14:paraId="19DCE924" w14:textId="77777777" w:rsidR="00190333" w:rsidRDefault="00000000">
      <w:pPr>
        <w:jc w:val="center"/>
      </w:pPr>
      <w:r>
        <w:t>2024-01-31 19:01:42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2EBA958" w14:textId="77777777">
        <w:trPr>
          <w:jc w:val="right"/>
        </w:trPr>
        <w:tc>
          <w:tcPr>
            <w:tcW w:w="4320" w:type="dxa"/>
            <w:vAlign w:val="center"/>
          </w:tcPr>
          <w:p w14:paraId="4AE8CF63" w14:textId="77777777" w:rsidR="00190333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6068E37A" w14:textId="77777777" w:rsidR="00190333" w:rsidRDefault="00000000">
            <w:r>
              <w:rPr>
                <w:noProof/>
              </w:rPr>
              <w:drawing>
                <wp:inline distT="0" distB="0" distL="0" distR="0" wp14:anchorId="77AC688D" wp14:editId="2C33D160">
                  <wp:extent cx="457200" cy="4572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C6FA3" w14:textId="77777777" w:rsidR="00190333" w:rsidRDefault="00190333"/>
    <w:p w14:paraId="5EE36B72" w14:textId="77777777" w:rsidR="00190333" w:rsidRDefault="00000000">
      <w:pPr>
        <w:jc w:val="center"/>
      </w:pPr>
      <w:r>
        <w:t>2024-01-31 19:11:17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F194FC1" w14:textId="77777777">
        <w:tc>
          <w:tcPr>
            <w:tcW w:w="720" w:type="dxa"/>
          </w:tcPr>
          <w:p w14:paraId="559DED33" w14:textId="77777777" w:rsidR="00190333" w:rsidRDefault="00000000">
            <w:r>
              <w:rPr>
                <w:noProof/>
              </w:rPr>
              <w:drawing>
                <wp:inline distT="0" distB="0" distL="0" distR="0" wp14:anchorId="5AF415EE" wp14:editId="60FA454B">
                  <wp:extent cx="457200" cy="4572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6A18FE0" w14:textId="77777777" w:rsidR="00190333" w:rsidRDefault="00000000">
            <w:r>
              <w:t>干嘛呢</w:t>
            </w:r>
          </w:p>
        </w:tc>
      </w:tr>
    </w:tbl>
    <w:p w14:paraId="29156E9D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40FFC62" w14:textId="77777777">
        <w:trPr>
          <w:jc w:val="right"/>
        </w:trPr>
        <w:tc>
          <w:tcPr>
            <w:tcW w:w="4320" w:type="dxa"/>
            <w:vAlign w:val="center"/>
          </w:tcPr>
          <w:p w14:paraId="36414C29" w14:textId="77777777" w:rsidR="00190333" w:rsidRDefault="00000000">
            <w:pPr>
              <w:jc w:val="right"/>
            </w:pPr>
            <w:r>
              <w:t>你想听我怎么回答？</w:t>
            </w:r>
          </w:p>
        </w:tc>
        <w:tc>
          <w:tcPr>
            <w:tcW w:w="720" w:type="dxa"/>
          </w:tcPr>
          <w:p w14:paraId="0213938B" w14:textId="77777777" w:rsidR="00190333" w:rsidRDefault="00000000">
            <w:r>
              <w:rPr>
                <w:noProof/>
              </w:rPr>
              <w:drawing>
                <wp:inline distT="0" distB="0" distL="0" distR="0" wp14:anchorId="7C41356B" wp14:editId="6CAB4EA4">
                  <wp:extent cx="457200" cy="4572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220FC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F042A78" w14:textId="77777777">
        <w:tc>
          <w:tcPr>
            <w:tcW w:w="720" w:type="dxa"/>
          </w:tcPr>
          <w:p w14:paraId="4DC824CF" w14:textId="77777777" w:rsidR="00190333" w:rsidRDefault="00000000">
            <w:r>
              <w:rPr>
                <w:noProof/>
              </w:rPr>
              <w:drawing>
                <wp:inline distT="0" distB="0" distL="0" distR="0" wp14:anchorId="02F4E4B0" wp14:editId="07F5F833">
                  <wp:extent cx="457200" cy="4572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38FB0F" w14:textId="77777777" w:rsidR="00190333" w:rsidRDefault="00000000">
            <w:r>
              <w:t>那我不问了</w:t>
            </w:r>
          </w:p>
        </w:tc>
      </w:tr>
    </w:tbl>
    <w:p w14:paraId="4DDE0407" w14:textId="77777777" w:rsidR="00190333" w:rsidRDefault="00190333"/>
    <w:p w14:paraId="594D507E" w14:textId="77777777" w:rsidR="00190333" w:rsidRDefault="00000000">
      <w:pPr>
        <w:jc w:val="center"/>
      </w:pPr>
      <w:r>
        <w:t>2024-01-31 19:17:04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6B934BF" w14:textId="77777777">
        <w:trPr>
          <w:jc w:val="right"/>
        </w:trPr>
        <w:tc>
          <w:tcPr>
            <w:tcW w:w="4320" w:type="dxa"/>
            <w:vAlign w:val="center"/>
          </w:tcPr>
          <w:p w14:paraId="0615C459" w14:textId="77777777" w:rsidR="00190333" w:rsidRDefault="00000000">
            <w:pPr>
              <w:jc w:val="right"/>
            </w:pPr>
            <w:r>
              <w:lastRenderedPageBreak/>
              <w:t>【表情包】</w:t>
            </w:r>
          </w:p>
        </w:tc>
        <w:tc>
          <w:tcPr>
            <w:tcW w:w="720" w:type="dxa"/>
          </w:tcPr>
          <w:p w14:paraId="0C1A4441" w14:textId="77777777" w:rsidR="00190333" w:rsidRDefault="00000000">
            <w:r>
              <w:rPr>
                <w:noProof/>
              </w:rPr>
              <w:drawing>
                <wp:inline distT="0" distB="0" distL="0" distR="0" wp14:anchorId="023F8238" wp14:editId="59733F9A">
                  <wp:extent cx="457200" cy="4572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2979FF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B17AB99" w14:textId="77777777">
        <w:tc>
          <w:tcPr>
            <w:tcW w:w="720" w:type="dxa"/>
          </w:tcPr>
          <w:p w14:paraId="543A1A15" w14:textId="77777777" w:rsidR="00190333" w:rsidRDefault="00000000">
            <w:r>
              <w:rPr>
                <w:noProof/>
              </w:rPr>
              <w:drawing>
                <wp:inline distT="0" distB="0" distL="0" distR="0" wp14:anchorId="355BDA68" wp14:editId="1FD69B1B">
                  <wp:extent cx="457200" cy="4572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07676D" w14:textId="77777777" w:rsidR="00190333" w:rsidRDefault="00000000">
            <w:r>
              <w:t>【表情包】</w:t>
            </w:r>
          </w:p>
        </w:tc>
      </w:tr>
    </w:tbl>
    <w:p w14:paraId="161ECEBF" w14:textId="77777777" w:rsidR="00190333" w:rsidRDefault="00190333"/>
    <w:p w14:paraId="36EE37C6" w14:textId="77777777" w:rsidR="00190333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33A0845" w14:textId="77777777">
        <w:trPr>
          <w:jc w:val="right"/>
        </w:trPr>
        <w:tc>
          <w:tcPr>
            <w:tcW w:w="4320" w:type="dxa"/>
            <w:vAlign w:val="center"/>
          </w:tcPr>
          <w:p w14:paraId="6BDE7E38" w14:textId="77777777" w:rsidR="00190333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519D1BA2" w14:textId="77777777" w:rsidR="00190333" w:rsidRDefault="00000000">
            <w:r>
              <w:rPr>
                <w:noProof/>
              </w:rPr>
              <w:drawing>
                <wp:inline distT="0" distB="0" distL="0" distR="0" wp14:anchorId="07090DB0" wp14:editId="015ED93B">
                  <wp:extent cx="457200" cy="4572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C008E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6C5263C" w14:textId="77777777">
        <w:tc>
          <w:tcPr>
            <w:tcW w:w="720" w:type="dxa"/>
          </w:tcPr>
          <w:p w14:paraId="488E17FC" w14:textId="77777777" w:rsidR="00190333" w:rsidRDefault="00000000">
            <w:r>
              <w:rPr>
                <w:noProof/>
              </w:rPr>
              <w:drawing>
                <wp:inline distT="0" distB="0" distL="0" distR="0" wp14:anchorId="2EC05A11" wp14:editId="244C0968">
                  <wp:extent cx="457200" cy="4572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E3AF491" w14:textId="77777777" w:rsidR="00190333" w:rsidRDefault="00000000">
            <w:r>
              <w:t>你真的很喜欢撤回</w:t>
            </w:r>
            <w:r>
              <w:t xml:space="preserve"> </w:t>
            </w:r>
          </w:p>
        </w:tc>
      </w:tr>
    </w:tbl>
    <w:p w14:paraId="5458912E" w14:textId="77777777" w:rsidR="00190333" w:rsidRDefault="00190333"/>
    <w:p w14:paraId="64C67331" w14:textId="77777777" w:rsidR="00190333" w:rsidRDefault="00000000">
      <w:pPr>
        <w:jc w:val="center"/>
      </w:pPr>
      <w:r>
        <w:t>2024-01-31 19:34:34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FCDA773" w14:textId="77777777">
        <w:trPr>
          <w:jc w:val="right"/>
        </w:trPr>
        <w:tc>
          <w:tcPr>
            <w:tcW w:w="4320" w:type="dxa"/>
            <w:vAlign w:val="center"/>
          </w:tcPr>
          <w:p w14:paraId="2C3E04B4" w14:textId="77777777" w:rsidR="00190333" w:rsidRDefault="00000000">
            <w:pPr>
              <w:jc w:val="right"/>
            </w:pPr>
            <w:r>
              <w:t>那肯定发错了嘛</w:t>
            </w:r>
          </w:p>
          <w:p w14:paraId="6247486D" w14:textId="77777777" w:rsidR="00190333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荔枝爱睡觉：你真的很喜欢撤回</w:t>
            </w:r>
            <w:r>
              <w:rPr>
                <w:color w:val="797979"/>
                <w:highlight w:val="lightGray"/>
              </w:rPr>
              <w:t xml:space="preserve"> </w:t>
            </w:r>
          </w:p>
        </w:tc>
        <w:tc>
          <w:tcPr>
            <w:tcW w:w="720" w:type="dxa"/>
          </w:tcPr>
          <w:p w14:paraId="63B27209" w14:textId="77777777" w:rsidR="00190333" w:rsidRDefault="00000000">
            <w:r>
              <w:rPr>
                <w:noProof/>
              </w:rPr>
              <w:drawing>
                <wp:inline distT="0" distB="0" distL="0" distR="0" wp14:anchorId="1411A7D9" wp14:editId="0460EF7D">
                  <wp:extent cx="457200" cy="4572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DBB00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59BEF7A" w14:textId="77777777">
        <w:tc>
          <w:tcPr>
            <w:tcW w:w="720" w:type="dxa"/>
          </w:tcPr>
          <w:p w14:paraId="011BA8C6" w14:textId="77777777" w:rsidR="00190333" w:rsidRDefault="00000000">
            <w:r>
              <w:rPr>
                <w:noProof/>
              </w:rPr>
              <w:drawing>
                <wp:inline distT="0" distB="0" distL="0" distR="0" wp14:anchorId="15D03A5C" wp14:editId="705B9022">
                  <wp:extent cx="457200" cy="4572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266922" w14:textId="77777777" w:rsidR="00190333" w:rsidRDefault="00000000">
            <w:r>
              <w:t>【表情包】</w:t>
            </w:r>
          </w:p>
        </w:tc>
      </w:tr>
    </w:tbl>
    <w:p w14:paraId="2A3F1485" w14:textId="77777777" w:rsidR="00190333" w:rsidRDefault="00190333"/>
    <w:p w14:paraId="5102F168" w14:textId="77777777" w:rsidR="00190333" w:rsidRDefault="00000000">
      <w:pPr>
        <w:jc w:val="center"/>
      </w:pPr>
      <w:r>
        <w:t>2024-01-31 19:40:33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847DFFF" w14:textId="77777777">
        <w:trPr>
          <w:jc w:val="right"/>
        </w:trPr>
        <w:tc>
          <w:tcPr>
            <w:tcW w:w="4320" w:type="dxa"/>
            <w:vAlign w:val="center"/>
          </w:tcPr>
          <w:p w14:paraId="78F3FA5F" w14:textId="77777777" w:rsidR="00190333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03B54D19" wp14:editId="5D5B60C4">
                  <wp:extent cx="1844168" cy="1828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daf43cb8c95d8cafaf3169a9631dfd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16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D8F550" w14:textId="77777777" w:rsidR="00190333" w:rsidRDefault="00000000">
            <w:r>
              <w:rPr>
                <w:noProof/>
              </w:rPr>
              <w:drawing>
                <wp:inline distT="0" distB="0" distL="0" distR="0" wp14:anchorId="159C313F" wp14:editId="241A02E6">
                  <wp:extent cx="457200" cy="4572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8FCA0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F145F24" w14:textId="77777777">
        <w:tc>
          <w:tcPr>
            <w:tcW w:w="720" w:type="dxa"/>
          </w:tcPr>
          <w:p w14:paraId="0EB04871" w14:textId="77777777" w:rsidR="00190333" w:rsidRDefault="00000000">
            <w:r>
              <w:rPr>
                <w:noProof/>
              </w:rPr>
              <w:drawing>
                <wp:inline distT="0" distB="0" distL="0" distR="0" wp14:anchorId="14EDF033" wp14:editId="07248250">
                  <wp:extent cx="457200" cy="4572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D7C103" w14:textId="77777777" w:rsidR="00190333" w:rsidRDefault="00000000">
            <w:r>
              <w:t>【表情包】</w:t>
            </w:r>
          </w:p>
        </w:tc>
      </w:tr>
    </w:tbl>
    <w:p w14:paraId="0B92B3C2" w14:textId="77777777" w:rsidR="00190333" w:rsidRDefault="00190333"/>
    <w:p w14:paraId="1606DE7D" w14:textId="77777777" w:rsidR="00190333" w:rsidRDefault="00000000">
      <w:pPr>
        <w:jc w:val="center"/>
      </w:pPr>
      <w:r>
        <w:t>2024-01-31 20:00:08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54B2BCF" w14:textId="77777777">
        <w:trPr>
          <w:jc w:val="right"/>
        </w:trPr>
        <w:tc>
          <w:tcPr>
            <w:tcW w:w="4320" w:type="dxa"/>
            <w:vAlign w:val="center"/>
          </w:tcPr>
          <w:p w14:paraId="2092200D" w14:textId="77777777" w:rsidR="00190333" w:rsidRDefault="00000000">
            <w:pPr>
              <w:jc w:val="right"/>
            </w:pPr>
            <w:r>
              <w:t>吓我，放猪咬你</w:t>
            </w:r>
          </w:p>
        </w:tc>
        <w:tc>
          <w:tcPr>
            <w:tcW w:w="720" w:type="dxa"/>
          </w:tcPr>
          <w:p w14:paraId="20E466DF" w14:textId="77777777" w:rsidR="00190333" w:rsidRDefault="00000000">
            <w:r>
              <w:rPr>
                <w:noProof/>
              </w:rPr>
              <w:drawing>
                <wp:inline distT="0" distB="0" distL="0" distR="0" wp14:anchorId="1EA7E9DE" wp14:editId="2AC3A2F8">
                  <wp:extent cx="457200" cy="4572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CAA3F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A58C351" w14:textId="77777777">
        <w:tc>
          <w:tcPr>
            <w:tcW w:w="720" w:type="dxa"/>
          </w:tcPr>
          <w:p w14:paraId="2F7C0B14" w14:textId="77777777" w:rsidR="00190333" w:rsidRDefault="00000000">
            <w:r>
              <w:rPr>
                <w:noProof/>
              </w:rPr>
              <w:drawing>
                <wp:inline distT="0" distB="0" distL="0" distR="0" wp14:anchorId="2E4FDC36" wp14:editId="48BFCE78">
                  <wp:extent cx="457200" cy="4572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C1D016" w14:textId="77777777" w:rsidR="00190333" w:rsidRDefault="00000000">
            <w:r>
              <w:t>【表情包】</w:t>
            </w:r>
          </w:p>
        </w:tc>
      </w:tr>
    </w:tbl>
    <w:p w14:paraId="1A49E6C6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A20E303" w14:textId="77777777">
        <w:tc>
          <w:tcPr>
            <w:tcW w:w="720" w:type="dxa"/>
          </w:tcPr>
          <w:p w14:paraId="2027066F" w14:textId="77777777" w:rsidR="00190333" w:rsidRDefault="00000000">
            <w:r>
              <w:rPr>
                <w:noProof/>
              </w:rPr>
              <w:drawing>
                <wp:inline distT="0" distB="0" distL="0" distR="0" wp14:anchorId="0160BD0C" wp14:editId="7741149A">
                  <wp:extent cx="457200" cy="4572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2E9543" w14:textId="77777777" w:rsidR="00190333" w:rsidRDefault="00000000">
            <w:r>
              <w:t>哪里来的</w:t>
            </w:r>
            <w:r>
              <w:t xml:space="preserve"> </w:t>
            </w:r>
          </w:p>
        </w:tc>
      </w:tr>
    </w:tbl>
    <w:p w14:paraId="3AB1C25B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C9F6AFE" w14:textId="77777777">
        <w:trPr>
          <w:jc w:val="right"/>
        </w:trPr>
        <w:tc>
          <w:tcPr>
            <w:tcW w:w="4320" w:type="dxa"/>
            <w:vAlign w:val="center"/>
          </w:tcPr>
          <w:p w14:paraId="5079F5D9" w14:textId="77777777" w:rsidR="00190333" w:rsidRDefault="00000000">
            <w:pPr>
              <w:jc w:val="right"/>
            </w:pPr>
            <w:r>
              <w:t>这个不知道</w:t>
            </w:r>
          </w:p>
        </w:tc>
        <w:tc>
          <w:tcPr>
            <w:tcW w:w="720" w:type="dxa"/>
          </w:tcPr>
          <w:p w14:paraId="71D96909" w14:textId="77777777" w:rsidR="00190333" w:rsidRDefault="00000000">
            <w:r>
              <w:rPr>
                <w:noProof/>
              </w:rPr>
              <w:drawing>
                <wp:inline distT="0" distB="0" distL="0" distR="0" wp14:anchorId="16C04E56" wp14:editId="6A89F7F4">
                  <wp:extent cx="457200" cy="4572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85B54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75FED2BE" w14:textId="77777777">
        <w:tc>
          <w:tcPr>
            <w:tcW w:w="720" w:type="dxa"/>
          </w:tcPr>
          <w:p w14:paraId="6934832C" w14:textId="77777777" w:rsidR="00190333" w:rsidRDefault="00000000">
            <w:r>
              <w:rPr>
                <w:noProof/>
              </w:rPr>
              <w:drawing>
                <wp:inline distT="0" distB="0" distL="0" distR="0" wp14:anchorId="49FA4D1E" wp14:editId="226D4CF2">
                  <wp:extent cx="457200" cy="4572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E993123" w14:textId="77777777" w:rsidR="00190333" w:rsidRDefault="00000000">
            <w:r>
              <w:t>那是谁给你发的</w:t>
            </w:r>
            <w:r>
              <w:t xml:space="preserve"> </w:t>
            </w:r>
          </w:p>
        </w:tc>
      </w:tr>
    </w:tbl>
    <w:p w14:paraId="4BE7CAB8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B1D19E7" w14:textId="77777777">
        <w:trPr>
          <w:jc w:val="right"/>
        </w:trPr>
        <w:tc>
          <w:tcPr>
            <w:tcW w:w="4320" w:type="dxa"/>
            <w:vAlign w:val="center"/>
          </w:tcPr>
          <w:p w14:paraId="1658CCE3" w14:textId="77777777" w:rsidR="00190333" w:rsidRDefault="00000000">
            <w:pPr>
              <w:jc w:val="right"/>
            </w:pPr>
            <w:r>
              <w:lastRenderedPageBreak/>
              <w:t>啊没有吧</w:t>
            </w:r>
          </w:p>
        </w:tc>
        <w:tc>
          <w:tcPr>
            <w:tcW w:w="720" w:type="dxa"/>
          </w:tcPr>
          <w:p w14:paraId="67B8E459" w14:textId="77777777" w:rsidR="00190333" w:rsidRDefault="00000000">
            <w:r>
              <w:rPr>
                <w:noProof/>
              </w:rPr>
              <w:drawing>
                <wp:inline distT="0" distB="0" distL="0" distR="0" wp14:anchorId="562D999C" wp14:editId="2E6ACA44">
                  <wp:extent cx="457200" cy="4572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77826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D6663A1" w14:textId="77777777">
        <w:trPr>
          <w:jc w:val="right"/>
        </w:trPr>
        <w:tc>
          <w:tcPr>
            <w:tcW w:w="4320" w:type="dxa"/>
            <w:vAlign w:val="center"/>
          </w:tcPr>
          <w:p w14:paraId="104943B7" w14:textId="77777777" w:rsidR="00190333" w:rsidRDefault="00000000">
            <w:pPr>
              <w:jc w:val="right"/>
            </w:pPr>
            <w:r>
              <w:t>忘了</w:t>
            </w:r>
          </w:p>
        </w:tc>
        <w:tc>
          <w:tcPr>
            <w:tcW w:w="720" w:type="dxa"/>
          </w:tcPr>
          <w:p w14:paraId="65B78B43" w14:textId="77777777" w:rsidR="00190333" w:rsidRDefault="00000000">
            <w:r>
              <w:rPr>
                <w:noProof/>
              </w:rPr>
              <w:drawing>
                <wp:inline distT="0" distB="0" distL="0" distR="0" wp14:anchorId="51DE6F50" wp14:editId="5D613D62">
                  <wp:extent cx="457200" cy="4572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8EC9B" w14:textId="77777777" w:rsidR="00190333" w:rsidRDefault="00190333"/>
    <w:p w14:paraId="2D69DD56" w14:textId="77777777" w:rsidR="00190333" w:rsidRDefault="00000000">
      <w:pPr>
        <w:jc w:val="center"/>
      </w:pPr>
      <w:r>
        <w:t>2024-01-31 20:06:29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DEB89EB" w14:textId="77777777">
        <w:tc>
          <w:tcPr>
            <w:tcW w:w="720" w:type="dxa"/>
          </w:tcPr>
          <w:p w14:paraId="515CFCCA" w14:textId="77777777" w:rsidR="00190333" w:rsidRDefault="00000000">
            <w:r>
              <w:rPr>
                <w:noProof/>
              </w:rPr>
              <w:drawing>
                <wp:inline distT="0" distB="0" distL="0" distR="0" wp14:anchorId="767CB2F6" wp14:editId="28EA89D2">
                  <wp:extent cx="457200" cy="4572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5AB556" w14:textId="77777777" w:rsidR="00190333" w:rsidRDefault="00000000">
            <w:r>
              <w:t>【表情包】</w:t>
            </w:r>
          </w:p>
        </w:tc>
      </w:tr>
    </w:tbl>
    <w:p w14:paraId="0016E8F2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B4864E4" w14:textId="77777777">
        <w:trPr>
          <w:jc w:val="right"/>
        </w:trPr>
        <w:tc>
          <w:tcPr>
            <w:tcW w:w="4320" w:type="dxa"/>
            <w:vAlign w:val="center"/>
          </w:tcPr>
          <w:p w14:paraId="09F34709" w14:textId="77777777" w:rsidR="00190333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54F8E3CF" w14:textId="77777777" w:rsidR="00190333" w:rsidRDefault="00000000">
            <w:r>
              <w:rPr>
                <w:noProof/>
              </w:rPr>
              <w:drawing>
                <wp:inline distT="0" distB="0" distL="0" distR="0" wp14:anchorId="48B5F9E8" wp14:editId="0841111A">
                  <wp:extent cx="457200" cy="4572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36DA5" w14:textId="77777777" w:rsidR="00190333" w:rsidRDefault="00190333"/>
    <w:p w14:paraId="42A245A8" w14:textId="77777777" w:rsidR="00190333" w:rsidRDefault="00000000">
      <w:pPr>
        <w:jc w:val="center"/>
      </w:pPr>
      <w:r>
        <w:t>2024-02-05 10:21:26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6245ED3" w14:textId="77777777">
        <w:tc>
          <w:tcPr>
            <w:tcW w:w="720" w:type="dxa"/>
          </w:tcPr>
          <w:p w14:paraId="66571B64" w14:textId="77777777" w:rsidR="00190333" w:rsidRDefault="00000000">
            <w:r>
              <w:rPr>
                <w:noProof/>
              </w:rPr>
              <w:drawing>
                <wp:inline distT="0" distB="0" distL="0" distR="0" wp14:anchorId="4339C16D" wp14:editId="19BE482B">
                  <wp:extent cx="457200" cy="4572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6C2B19B" w14:textId="77777777" w:rsidR="00190333" w:rsidRDefault="00000000">
            <w:r>
              <w:t>回家了吗</w:t>
            </w:r>
          </w:p>
        </w:tc>
      </w:tr>
    </w:tbl>
    <w:p w14:paraId="1C56A47D" w14:textId="77777777" w:rsidR="00190333" w:rsidRDefault="00190333"/>
    <w:p w14:paraId="42F10F19" w14:textId="77777777" w:rsidR="00190333" w:rsidRDefault="00000000">
      <w:pPr>
        <w:jc w:val="center"/>
      </w:pPr>
      <w:r>
        <w:t>2024-02-05 10:27:44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DD3B317" w14:textId="77777777">
        <w:trPr>
          <w:jc w:val="right"/>
        </w:trPr>
        <w:tc>
          <w:tcPr>
            <w:tcW w:w="4320" w:type="dxa"/>
            <w:vAlign w:val="center"/>
          </w:tcPr>
          <w:p w14:paraId="34DD1B0F" w14:textId="77777777" w:rsidR="00190333" w:rsidRDefault="00000000">
            <w:pPr>
              <w:jc w:val="right"/>
            </w:pPr>
            <w:r>
              <w:t>没有呀</w:t>
            </w:r>
          </w:p>
        </w:tc>
        <w:tc>
          <w:tcPr>
            <w:tcW w:w="720" w:type="dxa"/>
          </w:tcPr>
          <w:p w14:paraId="2163D449" w14:textId="77777777" w:rsidR="00190333" w:rsidRDefault="00000000">
            <w:r>
              <w:rPr>
                <w:noProof/>
              </w:rPr>
              <w:drawing>
                <wp:inline distT="0" distB="0" distL="0" distR="0" wp14:anchorId="33E35DBB" wp14:editId="348FAD0B">
                  <wp:extent cx="457200" cy="4572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A202C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F14917E" w14:textId="77777777">
        <w:tc>
          <w:tcPr>
            <w:tcW w:w="720" w:type="dxa"/>
          </w:tcPr>
          <w:p w14:paraId="0700EEE9" w14:textId="77777777" w:rsidR="00190333" w:rsidRDefault="00000000">
            <w:r>
              <w:rPr>
                <w:noProof/>
              </w:rPr>
              <w:drawing>
                <wp:inline distT="0" distB="0" distL="0" distR="0" wp14:anchorId="06EE5E3C" wp14:editId="01A1D21B">
                  <wp:extent cx="457200" cy="4572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DA1997" w14:textId="77777777" w:rsidR="00190333" w:rsidRDefault="00000000">
            <w:r>
              <w:t>还没有回家</w:t>
            </w:r>
            <w:r>
              <w:t>?</w:t>
            </w:r>
          </w:p>
        </w:tc>
      </w:tr>
    </w:tbl>
    <w:p w14:paraId="631E6E3B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4426DE1" w14:textId="77777777">
        <w:trPr>
          <w:jc w:val="right"/>
        </w:trPr>
        <w:tc>
          <w:tcPr>
            <w:tcW w:w="4320" w:type="dxa"/>
            <w:vAlign w:val="center"/>
          </w:tcPr>
          <w:p w14:paraId="2177B702" w14:textId="77777777" w:rsidR="00190333" w:rsidRDefault="00000000">
            <w:pPr>
              <w:jc w:val="right"/>
            </w:pPr>
            <w:r>
              <w:t>没有呢</w:t>
            </w:r>
          </w:p>
        </w:tc>
        <w:tc>
          <w:tcPr>
            <w:tcW w:w="720" w:type="dxa"/>
          </w:tcPr>
          <w:p w14:paraId="08B49EF2" w14:textId="77777777" w:rsidR="00190333" w:rsidRDefault="00000000">
            <w:r>
              <w:rPr>
                <w:noProof/>
              </w:rPr>
              <w:drawing>
                <wp:inline distT="0" distB="0" distL="0" distR="0" wp14:anchorId="38061307" wp14:editId="5C14B661">
                  <wp:extent cx="457200" cy="4572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DFA8C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ECEDE84" w14:textId="77777777">
        <w:tc>
          <w:tcPr>
            <w:tcW w:w="720" w:type="dxa"/>
          </w:tcPr>
          <w:p w14:paraId="2301B456" w14:textId="77777777" w:rsidR="00190333" w:rsidRDefault="00000000">
            <w:r>
              <w:rPr>
                <w:noProof/>
              </w:rPr>
              <w:lastRenderedPageBreak/>
              <w:drawing>
                <wp:inline distT="0" distB="0" distL="0" distR="0" wp14:anchorId="21A58D71" wp14:editId="672FF899">
                  <wp:extent cx="457200" cy="457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3701B2A" w14:textId="77777777" w:rsidR="00190333" w:rsidRDefault="00000000">
            <w:r>
              <w:t>不回去吗</w:t>
            </w:r>
          </w:p>
        </w:tc>
      </w:tr>
    </w:tbl>
    <w:p w14:paraId="713B59FF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E303BB6" w14:textId="77777777">
        <w:trPr>
          <w:jc w:val="right"/>
        </w:trPr>
        <w:tc>
          <w:tcPr>
            <w:tcW w:w="4320" w:type="dxa"/>
            <w:vAlign w:val="center"/>
          </w:tcPr>
          <w:p w14:paraId="0CF888FF" w14:textId="77777777" w:rsidR="00190333" w:rsidRDefault="00000000">
            <w:pPr>
              <w:jc w:val="right"/>
            </w:pPr>
            <w:r>
              <w:t>回去吧</w:t>
            </w:r>
          </w:p>
        </w:tc>
        <w:tc>
          <w:tcPr>
            <w:tcW w:w="720" w:type="dxa"/>
          </w:tcPr>
          <w:p w14:paraId="35AC4DC4" w14:textId="77777777" w:rsidR="00190333" w:rsidRDefault="00000000">
            <w:r>
              <w:rPr>
                <w:noProof/>
              </w:rPr>
              <w:drawing>
                <wp:inline distT="0" distB="0" distL="0" distR="0" wp14:anchorId="3660E98A" wp14:editId="3EEC1273">
                  <wp:extent cx="457200" cy="4572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F70FD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FBC1D47" w14:textId="77777777">
        <w:tc>
          <w:tcPr>
            <w:tcW w:w="720" w:type="dxa"/>
          </w:tcPr>
          <w:p w14:paraId="4D4E5268" w14:textId="77777777" w:rsidR="00190333" w:rsidRDefault="00000000">
            <w:r>
              <w:rPr>
                <w:noProof/>
              </w:rPr>
              <w:drawing>
                <wp:inline distT="0" distB="0" distL="0" distR="0" wp14:anchorId="018C8BEA" wp14:editId="07E04416">
                  <wp:extent cx="457200" cy="4572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0BC37F9" w14:textId="77777777" w:rsidR="00190333" w:rsidRDefault="00000000">
            <w:r>
              <w:t>啥时候回去</w:t>
            </w:r>
          </w:p>
        </w:tc>
      </w:tr>
    </w:tbl>
    <w:p w14:paraId="4EBC141E" w14:textId="77777777" w:rsidR="00190333" w:rsidRDefault="00190333"/>
    <w:p w14:paraId="205CAF3F" w14:textId="77777777" w:rsidR="00190333" w:rsidRDefault="00000000">
      <w:pPr>
        <w:jc w:val="center"/>
      </w:pPr>
      <w:r>
        <w:t>2024-02-05 10:33:43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CD85561" w14:textId="77777777">
        <w:trPr>
          <w:jc w:val="right"/>
        </w:trPr>
        <w:tc>
          <w:tcPr>
            <w:tcW w:w="4320" w:type="dxa"/>
            <w:vAlign w:val="center"/>
          </w:tcPr>
          <w:p w14:paraId="1EBBD064" w14:textId="77777777" w:rsidR="00190333" w:rsidRDefault="00000000">
            <w:pPr>
              <w:jc w:val="right"/>
            </w:pPr>
            <w:r>
              <w:t>8</w:t>
            </w:r>
            <w:r>
              <w:t>号哦</w:t>
            </w:r>
          </w:p>
        </w:tc>
        <w:tc>
          <w:tcPr>
            <w:tcW w:w="720" w:type="dxa"/>
          </w:tcPr>
          <w:p w14:paraId="26365144" w14:textId="77777777" w:rsidR="00190333" w:rsidRDefault="00000000">
            <w:r>
              <w:rPr>
                <w:noProof/>
              </w:rPr>
              <w:drawing>
                <wp:inline distT="0" distB="0" distL="0" distR="0" wp14:anchorId="41A0BCAF" wp14:editId="4E736FDC">
                  <wp:extent cx="457200" cy="4572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01C24" w14:textId="77777777" w:rsidR="00190333" w:rsidRDefault="00190333"/>
    <w:p w14:paraId="365469DE" w14:textId="77777777" w:rsidR="00190333" w:rsidRDefault="00000000">
      <w:pPr>
        <w:jc w:val="center"/>
      </w:pPr>
      <w:r>
        <w:t>2024-02-05 10:56:18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EDF875A" w14:textId="77777777">
        <w:tc>
          <w:tcPr>
            <w:tcW w:w="720" w:type="dxa"/>
          </w:tcPr>
          <w:p w14:paraId="5F6E4CDA" w14:textId="77777777" w:rsidR="00190333" w:rsidRDefault="00000000">
            <w:r>
              <w:rPr>
                <w:noProof/>
              </w:rPr>
              <w:drawing>
                <wp:inline distT="0" distB="0" distL="0" distR="0" wp14:anchorId="3D972AD5" wp14:editId="6B52F409">
                  <wp:extent cx="457200" cy="4572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58733EB" w14:textId="77777777" w:rsidR="00190333" w:rsidRDefault="00000000">
            <w:r>
              <w:t>那也快了</w:t>
            </w:r>
          </w:p>
        </w:tc>
      </w:tr>
    </w:tbl>
    <w:p w14:paraId="70585E62" w14:textId="77777777" w:rsidR="00190333" w:rsidRDefault="00190333"/>
    <w:p w14:paraId="0929DBE0" w14:textId="77777777" w:rsidR="00190333" w:rsidRDefault="00000000">
      <w:pPr>
        <w:jc w:val="center"/>
      </w:pPr>
      <w:r>
        <w:t>2024-02-05 11:26:42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EF6B90D" w14:textId="77777777">
        <w:trPr>
          <w:jc w:val="right"/>
        </w:trPr>
        <w:tc>
          <w:tcPr>
            <w:tcW w:w="4320" w:type="dxa"/>
            <w:vAlign w:val="center"/>
          </w:tcPr>
          <w:p w14:paraId="25E4E709" w14:textId="77777777" w:rsidR="00190333" w:rsidRDefault="00000000">
            <w:pPr>
              <w:jc w:val="right"/>
            </w:pPr>
            <w:r>
              <w:t>哦</w:t>
            </w:r>
          </w:p>
        </w:tc>
        <w:tc>
          <w:tcPr>
            <w:tcW w:w="720" w:type="dxa"/>
          </w:tcPr>
          <w:p w14:paraId="598002C2" w14:textId="77777777" w:rsidR="00190333" w:rsidRDefault="00000000">
            <w:r>
              <w:rPr>
                <w:noProof/>
              </w:rPr>
              <w:drawing>
                <wp:inline distT="0" distB="0" distL="0" distR="0" wp14:anchorId="6868E21F" wp14:editId="1AB7ABFC">
                  <wp:extent cx="457200" cy="4572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5E2C3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851DFF3" w14:textId="77777777">
        <w:tc>
          <w:tcPr>
            <w:tcW w:w="720" w:type="dxa"/>
          </w:tcPr>
          <w:p w14:paraId="1A795824" w14:textId="77777777" w:rsidR="00190333" w:rsidRDefault="00000000">
            <w:r>
              <w:rPr>
                <w:noProof/>
              </w:rPr>
              <w:drawing>
                <wp:inline distT="0" distB="0" distL="0" distR="0" wp14:anchorId="134DAB88" wp14:editId="25BA30BD">
                  <wp:extent cx="457200" cy="4572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3715F3" w14:textId="77777777" w:rsidR="00190333" w:rsidRDefault="00000000">
            <w:r>
              <w:t>哦</w:t>
            </w:r>
          </w:p>
        </w:tc>
      </w:tr>
    </w:tbl>
    <w:p w14:paraId="68092A7E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7C561BB" w14:textId="77777777">
        <w:trPr>
          <w:jc w:val="right"/>
        </w:trPr>
        <w:tc>
          <w:tcPr>
            <w:tcW w:w="4320" w:type="dxa"/>
            <w:vAlign w:val="center"/>
          </w:tcPr>
          <w:p w14:paraId="42B00CF9" w14:textId="77777777" w:rsidR="00190333" w:rsidRDefault="00000000">
            <w:pPr>
              <w:jc w:val="right"/>
            </w:pPr>
            <w:r>
              <w:t>嗯</w:t>
            </w:r>
          </w:p>
        </w:tc>
        <w:tc>
          <w:tcPr>
            <w:tcW w:w="720" w:type="dxa"/>
          </w:tcPr>
          <w:p w14:paraId="76EE8731" w14:textId="77777777" w:rsidR="00190333" w:rsidRDefault="00000000">
            <w:r>
              <w:rPr>
                <w:noProof/>
              </w:rPr>
              <w:drawing>
                <wp:inline distT="0" distB="0" distL="0" distR="0" wp14:anchorId="72EC7C34" wp14:editId="7565C3E9">
                  <wp:extent cx="457200" cy="4572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31163" w14:textId="77777777" w:rsidR="00190333" w:rsidRDefault="00190333"/>
    <w:p w14:paraId="69FEBD42" w14:textId="77777777" w:rsidR="00190333" w:rsidRDefault="00000000">
      <w:pPr>
        <w:jc w:val="center"/>
      </w:pPr>
      <w:r>
        <w:lastRenderedPageBreak/>
        <w:t>2024-02-05 11:32:04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DF29642" w14:textId="77777777">
        <w:trPr>
          <w:jc w:val="right"/>
        </w:trPr>
        <w:tc>
          <w:tcPr>
            <w:tcW w:w="4320" w:type="dxa"/>
            <w:vAlign w:val="center"/>
          </w:tcPr>
          <w:p w14:paraId="6CAF72F4" w14:textId="77777777" w:rsidR="00190333" w:rsidRDefault="00000000">
            <w:pPr>
              <w:jc w:val="right"/>
            </w:pPr>
            <w:r>
              <w:t>你再说一次</w:t>
            </w:r>
          </w:p>
        </w:tc>
        <w:tc>
          <w:tcPr>
            <w:tcW w:w="720" w:type="dxa"/>
          </w:tcPr>
          <w:p w14:paraId="21D9DCA6" w14:textId="77777777" w:rsidR="00190333" w:rsidRDefault="00000000">
            <w:r>
              <w:rPr>
                <w:noProof/>
              </w:rPr>
              <w:drawing>
                <wp:inline distT="0" distB="0" distL="0" distR="0" wp14:anchorId="5C19A692" wp14:editId="5F1822A7">
                  <wp:extent cx="457200" cy="4572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B4688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6347BAE" w14:textId="77777777">
        <w:tc>
          <w:tcPr>
            <w:tcW w:w="720" w:type="dxa"/>
          </w:tcPr>
          <w:p w14:paraId="7A4DA01A" w14:textId="77777777" w:rsidR="00190333" w:rsidRDefault="00000000">
            <w:r>
              <w:rPr>
                <w:noProof/>
              </w:rPr>
              <w:drawing>
                <wp:inline distT="0" distB="0" distL="0" distR="0" wp14:anchorId="3BF644EC" wp14:editId="71BEECEB">
                  <wp:extent cx="457200" cy="4572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03F757" w14:textId="77777777" w:rsidR="00190333" w:rsidRDefault="00000000">
            <w:r>
              <w:t>什么玩意儿</w:t>
            </w:r>
          </w:p>
        </w:tc>
      </w:tr>
    </w:tbl>
    <w:p w14:paraId="46798918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0C32C8E" w14:textId="77777777">
        <w:trPr>
          <w:jc w:val="right"/>
        </w:trPr>
        <w:tc>
          <w:tcPr>
            <w:tcW w:w="4320" w:type="dxa"/>
            <w:vAlign w:val="center"/>
          </w:tcPr>
          <w:p w14:paraId="3F8D311D" w14:textId="77777777" w:rsidR="00190333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493F5BF" wp14:editId="7B477C52">
                  <wp:extent cx="1828800" cy="1828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55776c3c78bb20e7565885d5724d1e9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6A205BF" w14:textId="77777777" w:rsidR="00190333" w:rsidRDefault="00000000">
            <w:r>
              <w:rPr>
                <w:noProof/>
              </w:rPr>
              <w:drawing>
                <wp:inline distT="0" distB="0" distL="0" distR="0" wp14:anchorId="00795120" wp14:editId="4929EB80">
                  <wp:extent cx="457200" cy="4572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117F4" w14:textId="77777777" w:rsidR="00190333" w:rsidRDefault="00190333"/>
    <w:p w14:paraId="3B50D9B6" w14:textId="77777777" w:rsidR="00190333" w:rsidRDefault="00000000">
      <w:pPr>
        <w:jc w:val="center"/>
      </w:pPr>
      <w:r>
        <w:t>2024-02-05 11:38:45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BE6C5C0" w14:textId="77777777">
        <w:tc>
          <w:tcPr>
            <w:tcW w:w="720" w:type="dxa"/>
          </w:tcPr>
          <w:p w14:paraId="27BCEE70" w14:textId="77777777" w:rsidR="00190333" w:rsidRDefault="00000000">
            <w:r>
              <w:rPr>
                <w:noProof/>
              </w:rPr>
              <w:drawing>
                <wp:inline distT="0" distB="0" distL="0" distR="0" wp14:anchorId="683C7427" wp14:editId="7240DBA0">
                  <wp:extent cx="457200" cy="4572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1417EE" w14:textId="77777777" w:rsidR="00190333" w:rsidRDefault="00000000">
            <w:r>
              <w:t>【表情包】</w:t>
            </w:r>
          </w:p>
        </w:tc>
      </w:tr>
    </w:tbl>
    <w:p w14:paraId="7F3D2ABE" w14:textId="77777777" w:rsidR="00190333" w:rsidRDefault="00190333"/>
    <w:p w14:paraId="689DAC9D" w14:textId="77777777" w:rsidR="00190333" w:rsidRDefault="00000000">
      <w:pPr>
        <w:jc w:val="center"/>
      </w:pPr>
      <w:r>
        <w:t>2024-02-05 11:57:51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1341C32" w14:textId="77777777">
        <w:trPr>
          <w:jc w:val="right"/>
        </w:trPr>
        <w:tc>
          <w:tcPr>
            <w:tcW w:w="4320" w:type="dxa"/>
            <w:vAlign w:val="center"/>
          </w:tcPr>
          <w:p w14:paraId="03F3EAF7" w14:textId="77777777" w:rsidR="00190333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D3672B3" wp14:editId="6CDB1451">
                  <wp:extent cx="1844168" cy="1828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1841d89eaf87ff01a65d8884780a02_t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16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89B6BC" w14:textId="77777777" w:rsidR="00190333" w:rsidRDefault="00000000">
            <w:r>
              <w:rPr>
                <w:noProof/>
              </w:rPr>
              <w:drawing>
                <wp:inline distT="0" distB="0" distL="0" distR="0" wp14:anchorId="2BA758B8" wp14:editId="4E0356E5">
                  <wp:extent cx="457200" cy="4572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A7218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5B6B728" w14:textId="77777777">
        <w:trPr>
          <w:jc w:val="right"/>
        </w:trPr>
        <w:tc>
          <w:tcPr>
            <w:tcW w:w="4320" w:type="dxa"/>
            <w:vAlign w:val="center"/>
          </w:tcPr>
          <w:p w14:paraId="6267EAF1" w14:textId="77777777" w:rsidR="00190333" w:rsidRDefault="00000000">
            <w:pPr>
              <w:jc w:val="right"/>
            </w:pPr>
            <w:r>
              <w:lastRenderedPageBreak/>
              <w:t>不逗你了</w:t>
            </w:r>
          </w:p>
        </w:tc>
        <w:tc>
          <w:tcPr>
            <w:tcW w:w="720" w:type="dxa"/>
          </w:tcPr>
          <w:p w14:paraId="47AD12CA" w14:textId="77777777" w:rsidR="00190333" w:rsidRDefault="00000000">
            <w:r>
              <w:rPr>
                <w:noProof/>
              </w:rPr>
              <w:drawing>
                <wp:inline distT="0" distB="0" distL="0" distR="0" wp14:anchorId="7129770A" wp14:editId="5EC8B165">
                  <wp:extent cx="457200" cy="4572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D6953" w14:textId="77777777" w:rsidR="00190333" w:rsidRDefault="00190333"/>
    <w:p w14:paraId="7ADE6F4A" w14:textId="77777777" w:rsidR="00190333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3CCD71C" w14:textId="77777777">
        <w:trPr>
          <w:jc w:val="right"/>
        </w:trPr>
        <w:tc>
          <w:tcPr>
            <w:tcW w:w="4320" w:type="dxa"/>
            <w:vAlign w:val="center"/>
          </w:tcPr>
          <w:p w14:paraId="4260576E" w14:textId="77777777" w:rsidR="00190333" w:rsidRDefault="00000000">
            <w:pPr>
              <w:jc w:val="right"/>
            </w:pPr>
            <w:r>
              <w:t>你不上班了？</w:t>
            </w:r>
          </w:p>
        </w:tc>
        <w:tc>
          <w:tcPr>
            <w:tcW w:w="720" w:type="dxa"/>
          </w:tcPr>
          <w:p w14:paraId="0506E005" w14:textId="77777777" w:rsidR="00190333" w:rsidRDefault="00000000">
            <w:r>
              <w:rPr>
                <w:noProof/>
              </w:rPr>
              <w:drawing>
                <wp:inline distT="0" distB="0" distL="0" distR="0" wp14:anchorId="544A45C8" wp14:editId="4063FE8B">
                  <wp:extent cx="457200" cy="4572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54F53" w14:textId="77777777" w:rsidR="00190333" w:rsidRDefault="00190333"/>
    <w:p w14:paraId="0DA0EA43" w14:textId="77777777" w:rsidR="00190333" w:rsidRDefault="00000000">
      <w:pPr>
        <w:jc w:val="center"/>
      </w:pPr>
      <w:r>
        <w:t>2024-02-05 13:04:59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4CC49F3" w14:textId="77777777">
        <w:tc>
          <w:tcPr>
            <w:tcW w:w="720" w:type="dxa"/>
          </w:tcPr>
          <w:p w14:paraId="7147CE46" w14:textId="77777777" w:rsidR="00190333" w:rsidRDefault="00000000">
            <w:r>
              <w:rPr>
                <w:noProof/>
              </w:rPr>
              <w:drawing>
                <wp:inline distT="0" distB="0" distL="0" distR="0" wp14:anchorId="5729021F" wp14:editId="5B43411E">
                  <wp:extent cx="457200" cy="4572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C14DA3" w14:textId="77777777" w:rsidR="00190333" w:rsidRDefault="00000000">
            <w:r>
              <w:t>肯定上班咯</w:t>
            </w:r>
          </w:p>
        </w:tc>
      </w:tr>
    </w:tbl>
    <w:p w14:paraId="7C3D99AF" w14:textId="77777777" w:rsidR="00190333" w:rsidRDefault="00190333"/>
    <w:p w14:paraId="623DC76F" w14:textId="77777777" w:rsidR="00190333" w:rsidRDefault="00000000">
      <w:pPr>
        <w:jc w:val="center"/>
      </w:pPr>
      <w:r>
        <w:t>2024-02-05 14:56:49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8027381" w14:textId="77777777">
        <w:trPr>
          <w:jc w:val="right"/>
        </w:trPr>
        <w:tc>
          <w:tcPr>
            <w:tcW w:w="4320" w:type="dxa"/>
            <w:vAlign w:val="center"/>
          </w:tcPr>
          <w:p w14:paraId="7718C6B6" w14:textId="77777777" w:rsidR="00190333" w:rsidRDefault="00000000">
            <w:pPr>
              <w:jc w:val="right"/>
            </w:pPr>
            <w:r>
              <w:t>挺好的</w:t>
            </w:r>
          </w:p>
        </w:tc>
        <w:tc>
          <w:tcPr>
            <w:tcW w:w="720" w:type="dxa"/>
          </w:tcPr>
          <w:p w14:paraId="0C8C28B6" w14:textId="77777777" w:rsidR="00190333" w:rsidRDefault="00000000">
            <w:r>
              <w:rPr>
                <w:noProof/>
              </w:rPr>
              <w:drawing>
                <wp:inline distT="0" distB="0" distL="0" distR="0" wp14:anchorId="3E25FE48" wp14:editId="5298D697">
                  <wp:extent cx="457200" cy="4572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60E35" w14:textId="77777777" w:rsidR="00190333" w:rsidRDefault="00190333"/>
    <w:p w14:paraId="162BC1ED" w14:textId="77777777" w:rsidR="00190333" w:rsidRDefault="00000000">
      <w:pPr>
        <w:jc w:val="center"/>
      </w:pPr>
      <w:r>
        <w:t>2024-02-05 23:25:13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7A90CB8" w14:textId="77777777">
        <w:tc>
          <w:tcPr>
            <w:tcW w:w="720" w:type="dxa"/>
          </w:tcPr>
          <w:p w14:paraId="27BB5D31" w14:textId="77777777" w:rsidR="00190333" w:rsidRDefault="00000000">
            <w:r>
              <w:rPr>
                <w:noProof/>
              </w:rPr>
              <w:drawing>
                <wp:inline distT="0" distB="0" distL="0" distR="0" wp14:anchorId="4C6D2ECE" wp14:editId="13A96769">
                  <wp:extent cx="457200" cy="4572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9F2EE33" w14:textId="77777777" w:rsidR="00190333" w:rsidRDefault="00000000">
            <w:r>
              <w:t>好啥噢</w:t>
            </w:r>
          </w:p>
        </w:tc>
      </w:tr>
    </w:tbl>
    <w:p w14:paraId="0B59C1CB" w14:textId="77777777" w:rsidR="00190333" w:rsidRDefault="00190333"/>
    <w:p w14:paraId="0D6C3F26" w14:textId="77777777" w:rsidR="00190333" w:rsidRDefault="00000000">
      <w:pPr>
        <w:jc w:val="center"/>
      </w:pPr>
      <w:r>
        <w:t>2024-02-05 23:31:25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7F2289E" w14:textId="77777777">
        <w:trPr>
          <w:jc w:val="right"/>
        </w:trPr>
        <w:tc>
          <w:tcPr>
            <w:tcW w:w="4320" w:type="dxa"/>
            <w:vAlign w:val="center"/>
          </w:tcPr>
          <w:p w14:paraId="0CBF4357" w14:textId="77777777" w:rsidR="00190333" w:rsidRDefault="00000000">
            <w:pPr>
              <w:jc w:val="right"/>
            </w:pPr>
            <w:r>
              <w:t>不是我一个人在努力</w:t>
            </w:r>
          </w:p>
        </w:tc>
        <w:tc>
          <w:tcPr>
            <w:tcW w:w="720" w:type="dxa"/>
          </w:tcPr>
          <w:p w14:paraId="20870C5E" w14:textId="77777777" w:rsidR="00190333" w:rsidRDefault="00000000">
            <w:r>
              <w:rPr>
                <w:noProof/>
              </w:rPr>
              <w:drawing>
                <wp:inline distT="0" distB="0" distL="0" distR="0" wp14:anchorId="64F0E110" wp14:editId="07F70C51">
                  <wp:extent cx="457200" cy="4572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D37A0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3D6E0DD" w14:textId="77777777">
        <w:trPr>
          <w:jc w:val="right"/>
        </w:trPr>
        <w:tc>
          <w:tcPr>
            <w:tcW w:w="4320" w:type="dxa"/>
            <w:vAlign w:val="center"/>
          </w:tcPr>
          <w:p w14:paraId="361BC347" w14:textId="77777777" w:rsidR="00190333" w:rsidRDefault="00000000">
            <w:pPr>
              <w:jc w:val="right"/>
            </w:pPr>
            <w:r>
              <w:t>就很好啊</w:t>
            </w:r>
          </w:p>
        </w:tc>
        <w:tc>
          <w:tcPr>
            <w:tcW w:w="720" w:type="dxa"/>
          </w:tcPr>
          <w:p w14:paraId="621F3F93" w14:textId="77777777" w:rsidR="00190333" w:rsidRDefault="00000000">
            <w:r>
              <w:rPr>
                <w:noProof/>
              </w:rPr>
              <w:drawing>
                <wp:inline distT="0" distB="0" distL="0" distR="0" wp14:anchorId="2BA02950" wp14:editId="3A5DAA25">
                  <wp:extent cx="457200" cy="4572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D5ECB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660D66B" w14:textId="77777777">
        <w:tc>
          <w:tcPr>
            <w:tcW w:w="720" w:type="dxa"/>
          </w:tcPr>
          <w:p w14:paraId="75AA69C9" w14:textId="77777777" w:rsidR="00190333" w:rsidRDefault="00000000">
            <w:r>
              <w:rPr>
                <w:noProof/>
              </w:rPr>
              <w:lastRenderedPageBreak/>
              <w:drawing>
                <wp:inline distT="0" distB="0" distL="0" distR="0" wp14:anchorId="36551D3E" wp14:editId="7A4F9828">
                  <wp:extent cx="457200" cy="4572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5A92E45" w14:textId="77777777" w:rsidR="00190333" w:rsidRDefault="00000000">
            <w:r>
              <w:t>你偷偷的去努力是吧</w:t>
            </w:r>
          </w:p>
        </w:tc>
      </w:tr>
    </w:tbl>
    <w:p w14:paraId="2C0EC068" w14:textId="77777777" w:rsidR="00190333" w:rsidRDefault="00190333"/>
    <w:p w14:paraId="4CF82115" w14:textId="77777777" w:rsidR="00190333" w:rsidRDefault="00000000">
      <w:pPr>
        <w:jc w:val="center"/>
      </w:pPr>
      <w:r>
        <w:t>2024-02-05 23:38:33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0729A5E" w14:textId="77777777">
        <w:trPr>
          <w:jc w:val="right"/>
        </w:trPr>
        <w:tc>
          <w:tcPr>
            <w:tcW w:w="4320" w:type="dxa"/>
            <w:vAlign w:val="center"/>
          </w:tcPr>
          <w:p w14:paraId="661A1185" w14:textId="77777777" w:rsidR="00190333" w:rsidRDefault="00000000">
            <w:pPr>
              <w:jc w:val="right"/>
            </w:pPr>
            <w:r>
              <w:t>不努力我能靠谁</w:t>
            </w:r>
          </w:p>
        </w:tc>
        <w:tc>
          <w:tcPr>
            <w:tcW w:w="720" w:type="dxa"/>
          </w:tcPr>
          <w:p w14:paraId="111F14EE" w14:textId="77777777" w:rsidR="00190333" w:rsidRDefault="00000000">
            <w:r>
              <w:rPr>
                <w:noProof/>
              </w:rPr>
              <w:drawing>
                <wp:inline distT="0" distB="0" distL="0" distR="0" wp14:anchorId="5A8D1F0E" wp14:editId="72ED44E8">
                  <wp:extent cx="457200" cy="4572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8F2EB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3E66522" w14:textId="77777777">
        <w:trPr>
          <w:jc w:val="right"/>
        </w:trPr>
        <w:tc>
          <w:tcPr>
            <w:tcW w:w="4320" w:type="dxa"/>
            <w:vAlign w:val="center"/>
          </w:tcPr>
          <w:p w14:paraId="41AC1B6E" w14:textId="77777777" w:rsidR="00190333" w:rsidRDefault="00000000">
            <w:pPr>
              <w:jc w:val="right"/>
            </w:pPr>
            <w:r>
              <w:t>靠你吗？正芝</w:t>
            </w:r>
          </w:p>
        </w:tc>
        <w:tc>
          <w:tcPr>
            <w:tcW w:w="720" w:type="dxa"/>
          </w:tcPr>
          <w:p w14:paraId="02A520C2" w14:textId="77777777" w:rsidR="00190333" w:rsidRDefault="00000000">
            <w:r>
              <w:rPr>
                <w:noProof/>
              </w:rPr>
              <w:drawing>
                <wp:inline distT="0" distB="0" distL="0" distR="0" wp14:anchorId="13797CE8" wp14:editId="36B9973D">
                  <wp:extent cx="457200" cy="4572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274BE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07A7247" w14:textId="77777777">
        <w:tc>
          <w:tcPr>
            <w:tcW w:w="720" w:type="dxa"/>
          </w:tcPr>
          <w:p w14:paraId="270547A9" w14:textId="77777777" w:rsidR="00190333" w:rsidRDefault="00000000">
            <w:r>
              <w:rPr>
                <w:noProof/>
              </w:rPr>
              <w:drawing>
                <wp:inline distT="0" distB="0" distL="0" distR="0" wp14:anchorId="08EBD987" wp14:editId="5B04C5C4">
                  <wp:extent cx="457200" cy="4572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9ADF6F" w14:textId="77777777" w:rsidR="00190333" w:rsidRDefault="00000000">
            <w:r>
              <w:t>靠不住</w:t>
            </w:r>
          </w:p>
        </w:tc>
      </w:tr>
    </w:tbl>
    <w:p w14:paraId="147ED62D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3AF5285" w14:textId="77777777">
        <w:trPr>
          <w:jc w:val="right"/>
        </w:trPr>
        <w:tc>
          <w:tcPr>
            <w:tcW w:w="4320" w:type="dxa"/>
            <w:vAlign w:val="center"/>
          </w:tcPr>
          <w:p w14:paraId="60EB41A8" w14:textId="77777777" w:rsidR="00190333" w:rsidRDefault="00000000">
            <w:pPr>
              <w:jc w:val="right"/>
            </w:pPr>
            <w:r>
              <w:t>嗯</w:t>
            </w:r>
          </w:p>
        </w:tc>
        <w:tc>
          <w:tcPr>
            <w:tcW w:w="720" w:type="dxa"/>
          </w:tcPr>
          <w:p w14:paraId="3C42A48C" w14:textId="77777777" w:rsidR="00190333" w:rsidRDefault="00000000">
            <w:r>
              <w:rPr>
                <w:noProof/>
              </w:rPr>
              <w:drawing>
                <wp:inline distT="0" distB="0" distL="0" distR="0" wp14:anchorId="6123D31B" wp14:editId="3666AA05">
                  <wp:extent cx="457200" cy="4572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D92FA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38FC89D" w14:textId="77777777">
        <w:trPr>
          <w:jc w:val="right"/>
        </w:trPr>
        <w:tc>
          <w:tcPr>
            <w:tcW w:w="4320" w:type="dxa"/>
            <w:vAlign w:val="center"/>
          </w:tcPr>
          <w:p w14:paraId="35FC78C8" w14:textId="77777777" w:rsidR="00190333" w:rsidRDefault="00000000">
            <w:pPr>
              <w:jc w:val="right"/>
            </w:pPr>
            <w:r>
              <w:t>我也不想靠谁</w:t>
            </w:r>
          </w:p>
        </w:tc>
        <w:tc>
          <w:tcPr>
            <w:tcW w:w="720" w:type="dxa"/>
          </w:tcPr>
          <w:p w14:paraId="31B26314" w14:textId="77777777" w:rsidR="00190333" w:rsidRDefault="00000000">
            <w:r>
              <w:rPr>
                <w:noProof/>
              </w:rPr>
              <w:drawing>
                <wp:inline distT="0" distB="0" distL="0" distR="0" wp14:anchorId="1B955B49" wp14:editId="4BDBAE59">
                  <wp:extent cx="457200" cy="4572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FFA69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783F0D8" w14:textId="77777777">
        <w:trPr>
          <w:jc w:val="right"/>
        </w:trPr>
        <w:tc>
          <w:tcPr>
            <w:tcW w:w="4320" w:type="dxa"/>
            <w:vAlign w:val="center"/>
          </w:tcPr>
          <w:p w14:paraId="26068402" w14:textId="77777777" w:rsidR="00190333" w:rsidRDefault="00000000">
            <w:pPr>
              <w:jc w:val="right"/>
            </w:pPr>
            <w:r>
              <w:t>就好小时候考试作弊抄别人的，几乎是错</w:t>
            </w:r>
          </w:p>
        </w:tc>
        <w:tc>
          <w:tcPr>
            <w:tcW w:w="720" w:type="dxa"/>
          </w:tcPr>
          <w:p w14:paraId="63030FD9" w14:textId="77777777" w:rsidR="00190333" w:rsidRDefault="00000000">
            <w:r>
              <w:rPr>
                <w:noProof/>
              </w:rPr>
              <w:drawing>
                <wp:inline distT="0" distB="0" distL="0" distR="0" wp14:anchorId="45BC7A54" wp14:editId="6AADB4DE">
                  <wp:extent cx="457200" cy="4572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B4F5B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D2F897E" w14:textId="77777777">
        <w:tc>
          <w:tcPr>
            <w:tcW w:w="720" w:type="dxa"/>
          </w:tcPr>
          <w:p w14:paraId="0BE03B71" w14:textId="77777777" w:rsidR="00190333" w:rsidRDefault="00000000">
            <w:r>
              <w:rPr>
                <w:noProof/>
              </w:rPr>
              <w:drawing>
                <wp:inline distT="0" distB="0" distL="0" distR="0" wp14:anchorId="25008603" wp14:editId="2021E102">
                  <wp:extent cx="457200" cy="4572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550863" w14:textId="77777777" w:rsidR="00190333" w:rsidRDefault="00000000">
            <w:r>
              <w:t>自己都吃不饱</w:t>
            </w:r>
          </w:p>
        </w:tc>
      </w:tr>
    </w:tbl>
    <w:p w14:paraId="63BA8435" w14:textId="77777777" w:rsidR="00190333" w:rsidRDefault="00190333"/>
    <w:p w14:paraId="056ED281" w14:textId="77777777" w:rsidR="00190333" w:rsidRDefault="00000000">
      <w:pPr>
        <w:jc w:val="center"/>
      </w:pPr>
      <w:r>
        <w:t>2024-02-05 23:47:36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D9EDB95" w14:textId="77777777">
        <w:trPr>
          <w:jc w:val="right"/>
        </w:trPr>
        <w:tc>
          <w:tcPr>
            <w:tcW w:w="4320" w:type="dxa"/>
            <w:vAlign w:val="center"/>
          </w:tcPr>
          <w:p w14:paraId="078E4BE6" w14:textId="77777777" w:rsidR="00190333" w:rsidRDefault="00000000">
            <w:pPr>
              <w:jc w:val="right"/>
            </w:pPr>
            <w:r>
              <w:lastRenderedPageBreak/>
              <w:t>又来比穷了</w:t>
            </w:r>
          </w:p>
        </w:tc>
        <w:tc>
          <w:tcPr>
            <w:tcW w:w="720" w:type="dxa"/>
          </w:tcPr>
          <w:p w14:paraId="79027065" w14:textId="77777777" w:rsidR="00190333" w:rsidRDefault="00000000">
            <w:r>
              <w:rPr>
                <w:noProof/>
              </w:rPr>
              <w:drawing>
                <wp:inline distT="0" distB="0" distL="0" distR="0" wp14:anchorId="4EC1BAE1" wp14:editId="792B2992">
                  <wp:extent cx="457200" cy="4572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ADDF1" w14:textId="77777777" w:rsidR="00190333" w:rsidRDefault="00190333"/>
    <w:p w14:paraId="73010EEF" w14:textId="77777777" w:rsidR="00190333" w:rsidRDefault="00000000">
      <w:pPr>
        <w:jc w:val="center"/>
      </w:pPr>
      <w:r>
        <w:t>2024-02-06 09:38:00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4A42FE5" w14:textId="77777777">
        <w:tc>
          <w:tcPr>
            <w:tcW w:w="720" w:type="dxa"/>
          </w:tcPr>
          <w:p w14:paraId="0AA6E35C" w14:textId="77777777" w:rsidR="00190333" w:rsidRDefault="00000000">
            <w:r>
              <w:rPr>
                <w:noProof/>
              </w:rPr>
              <w:drawing>
                <wp:inline distT="0" distB="0" distL="0" distR="0" wp14:anchorId="07E6AC18" wp14:editId="3764D77B">
                  <wp:extent cx="457200" cy="4572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F6D06A1" w14:textId="77777777" w:rsidR="00190333" w:rsidRDefault="00000000">
            <w:r>
              <w:t>哦豁</w:t>
            </w:r>
          </w:p>
        </w:tc>
      </w:tr>
    </w:tbl>
    <w:p w14:paraId="39CE4320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7887FF8B" w14:textId="77777777">
        <w:tc>
          <w:tcPr>
            <w:tcW w:w="720" w:type="dxa"/>
          </w:tcPr>
          <w:p w14:paraId="38F201C9" w14:textId="77777777" w:rsidR="00190333" w:rsidRDefault="00000000">
            <w:r>
              <w:rPr>
                <w:noProof/>
              </w:rPr>
              <w:drawing>
                <wp:inline distT="0" distB="0" distL="0" distR="0" wp14:anchorId="32AB5D74" wp14:editId="732D07D3">
                  <wp:extent cx="457200" cy="4572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73B49B9" w14:textId="77777777" w:rsidR="00190333" w:rsidRDefault="00000000">
            <w:r>
              <w:t>哦豁</w:t>
            </w:r>
          </w:p>
        </w:tc>
      </w:tr>
    </w:tbl>
    <w:p w14:paraId="14636053" w14:textId="77777777" w:rsidR="00190333" w:rsidRDefault="00190333"/>
    <w:p w14:paraId="43730820" w14:textId="77777777" w:rsidR="00190333" w:rsidRDefault="00000000">
      <w:pPr>
        <w:jc w:val="center"/>
      </w:pPr>
      <w:r>
        <w:t>2024-02-06 20:02:23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1D7E1E9" w14:textId="77777777">
        <w:trPr>
          <w:jc w:val="right"/>
        </w:trPr>
        <w:tc>
          <w:tcPr>
            <w:tcW w:w="4320" w:type="dxa"/>
            <w:vAlign w:val="center"/>
          </w:tcPr>
          <w:p w14:paraId="2F0B8167" w14:textId="77777777" w:rsidR="00190333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677014B9" w14:textId="77777777" w:rsidR="00190333" w:rsidRDefault="00000000">
            <w:r>
              <w:rPr>
                <w:noProof/>
              </w:rPr>
              <w:drawing>
                <wp:inline distT="0" distB="0" distL="0" distR="0" wp14:anchorId="21921DF1" wp14:editId="7D937CCA">
                  <wp:extent cx="457200" cy="4572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28647" w14:textId="77777777" w:rsidR="00190333" w:rsidRDefault="00190333"/>
    <w:p w14:paraId="15E63B72" w14:textId="77777777" w:rsidR="00190333" w:rsidRDefault="00000000">
      <w:pPr>
        <w:jc w:val="center"/>
      </w:pPr>
      <w:r>
        <w:t>2024-02-07 00:20:33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C2EC08C" w14:textId="77777777">
        <w:tc>
          <w:tcPr>
            <w:tcW w:w="720" w:type="dxa"/>
          </w:tcPr>
          <w:p w14:paraId="3C833C3C" w14:textId="77777777" w:rsidR="00190333" w:rsidRDefault="00000000">
            <w:r>
              <w:rPr>
                <w:noProof/>
              </w:rPr>
              <w:drawing>
                <wp:inline distT="0" distB="0" distL="0" distR="0" wp14:anchorId="1E275436" wp14:editId="65D654C9">
                  <wp:extent cx="457200" cy="4572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1AAB001" w14:textId="77777777" w:rsidR="00190333" w:rsidRDefault="00000000">
            <w:r>
              <w:t>干啥呢</w:t>
            </w:r>
          </w:p>
        </w:tc>
      </w:tr>
    </w:tbl>
    <w:p w14:paraId="089D9ED1" w14:textId="77777777" w:rsidR="00190333" w:rsidRDefault="00190333"/>
    <w:p w14:paraId="21E2773E" w14:textId="77777777" w:rsidR="00190333" w:rsidRDefault="00000000">
      <w:pPr>
        <w:jc w:val="center"/>
      </w:pPr>
      <w:r>
        <w:t>2024-02-07 05:28:41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6804CA6" w14:textId="77777777">
        <w:trPr>
          <w:jc w:val="right"/>
        </w:trPr>
        <w:tc>
          <w:tcPr>
            <w:tcW w:w="4320" w:type="dxa"/>
            <w:vAlign w:val="center"/>
          </w:tcPr>
          <w:p w14:paraId="08054BA9" w14:textId="77777777" w:rsidR="00190333" w:rsidRDefault="00000000">
            <w:pPr>
              <w:jc w:val="right"/>
            </w:pPr>
            <w:r>
              <w:t>那肯定在忙</w:t>
            </w:r>
          </w:p>
        </w:tc>
        <w:tc>
          <w:tcPr>
            <w:tcW w:w="720" w:type="dxa"/>
          </w:tcPr>
          <w:p w14:paraId="4E344678" w14:textId="77777777" w:rsidR="00190333" w:rsidRDefault="00000000">
            <w:r>
              <w:rPr>
                <w:noProof/>
              </w:rPr>
              <w:drawing>
                <wp:inline distT="0" distB="0" distL="0" distR="0" wp14:anchorId="6A7F938F" wp14:editId="3B4CCE69">
                  <wp:extent cx="457200" cy="4572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95B17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6D47FB6" w14:textId="77777777">
        <w:trPr>
          <w:jc w:val="right"/>
        </w:trPr>
        <w:tc>
          <w:tcPr>
            <w:tcW w:w="4320" w:type="dxa"/>
            <w:vAlign w:val="center"/>
          </w:tcPr>
          <w:p w14:paraId="58F85294" w14:textId="77777777" w:rsidR="00190333" w:rsidRDefault="00000000">
            <w:pPr>
              <w:jc w:val="right"/>
            </w:pPr>
            <w:r>
              <w:t>有事？</w:t>
            </w:r>
          </w:p>
        </w:tc>
        <w:tc>
          <w:tcPr>
            <w:tcW w:w="720" w:type="dxa"/>
          </w:tcPr>
          <w:p w14:paraId="4984CDB5" w14:textId="77777777" w:rsidR="00190333" w:rsidRDefault="00000000">
            <w:r>
              <w:rPr>
                <w:noProof/>
              </w:rPr>
              <w:drawing>
                <wp:inline distT="0" distB="0" distL="0" distR="0" wp14:anchorId="0C97567C" wp14:editId="24DD7956">
                  <wp:extent cx="457200" cy="4572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340C43" w14:textId="77777777" w:rsidR="00190333" w:rsidRDefault="00190333"/>
    <w:p w14:paraId="64C72115" w14:textId="77777777" w:rsidR="00190333" w:rsidRDefault="00000000">
      <w:pPr>
        <w:jc w:val="center"/>
      </w:pPr>
      <w:r>
        <w:t>2024-02-07 20:48:52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D69685A" w14:textId="77777777">
        <w:trPr>
          <w:jc w:val="right"/>
        </w:trPr>
        <w:tc>
          <w:tcPr>
            <w:tcW w:w="4320" w:type="dxa"/>
            <w:vAlign w:val="center"/>
          </w:tcPr>
          <w:p w14:paraId="464D0C0E" w14:textId="77777777" w:rsidR="00190333" w:rsidRDefault="00000000">
            <w:pPr>
              <w:jc w:val="right"/>
            </w:pPr>
            <w:r>
              <w:lastRenderedPageBreak/>
              <w:t>不然打你屁股</w:t>
            </w:r>
          </w:p>
        </w:tc>
        <w:tc>
          <w:tcPr>
            <w:tcW w:w="720" w:type="dxa"/>
          </w:tcPr>
          <w:p w14:paraId="14D43E5E" w14:textId="77777777" w:rsidR="00190333" w:rsidRDefault="00000000">
            <w:r>
              <w:rPr>
                <w:noProof/>
              </w:rPr>
              <w:drawing>
                <wp:inline distT="0" distB="0" distL="0" distR="0" wp14:anchorId="5F84AB1C" wp14:editId="7FA54D53">
                  <wp:extent cx="457200" cy="4572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5141F" w14:textId="77777777" w:rsidR="00190333" w:rsidRDefault="00190333"/>
    <w:p w14:paraId="6C71B16A" w14:textId="77777777" w:rsidR="00190333" w:rsidRDefault="00000000">
      <w:pPr>
        <w:jc w:val="center"/>
      </w:pPr>
      <w:r>
        <w:t>2024-02-07 21:00:14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0EC2AFF" w14:textId="77777777">
        <w:tc>
          <w:tcPr>
            <w:tcW w:w="720" w:type="dxa"/>
          </w:tcPr>
          <w:p w14:paraId="60B02CA3" w14:textId="77777777" w:rsidR="00190333" w:rsidRDefault="00000000">
            <w:r>
              <w:rPr>
                <w:noProof/>
              </w:rPr>
              <w:drawing>
                <wp:inline distT="0" distB="0" distL="0" distR="0" wp14:anchorId="03946889" wp14:editId="6F7AFB27">
                  <wp:extent cx="457200" cy="4572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1AD503D" w14:textId="77777777" w:rsidR="00190333" w:rsidRDefault="00000000">
            <w:r>
              <w:t>?</w:t>
            </w:r>
          </w:p>
        </w:tc>
      </w:tr>
    </w:tbl>
    <w:p w14:paraId="0F3A55A0" w14:textId="77777777" w:rsidR="00190333" w:rsidRDefault="00190333"/>
    <w:p w14:paraId="4BF39E8F" w14:textId="77777777" w:rsidR="00190333" w:rsidRDefault="00000000">
      <w:pPr>
        <w:jc w:val="center"/>
      </w:pPr>
      <w:r>
        <w:t>2024-02-07 22:03:32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8C40FCD" w14:textId="77777777">
        <w:trPr>
          <w:jc w:val="right"/>
        </w:trPr>
        <w:tc>
          <w:tcPr>
            <w:tcW w:w="4320" w:type="dxa"/>
            <w:vAlign w:val="center"/>
          </w:tcPr>
          <w:p w14:paraId="5C16C012" w14:textId="77777777" w:rsidR="00190333" w:rsidRDefault="00000000">
            <w:pPr>
              <w:jc w:val="right"/>
            </w:pPr>
            <w:r>
              <w:t>喔</w:t>
            </w: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6FD3507F" w14:textId="77777777" w:rsidR="00190333" w:rsidRDefault="00000000">
            <w:r>
              <w:rPr>
                <w:noProof/>
              </w:rPr>
              <w:drawing>
                <wp:inline distT="0" distB="0" distL="0" distR="0" wp14:anchorId="5C01E786" wp14:editId="501BF04C">
                  <wp:extent cx="457200" cy="4572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9EE219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C4396DD" w14:textId="77777777">
        <w:trPr>
          <w:jc w:val="right"/>
        </w:trPr>
        <w:tc>
          <w:tcPr>
            <w:tcW w:w="4320" w:type="dxa"/>
            <w:vAlign w:val="center"/>
          </w:tcPr>
          <w:p w14:paraId="4E549C84" w14:textId="77777777" w:rsidR="00190333" w:rsidRDefault="00000000">
            <w:pPr>
              <w:jc w:val="right"/>
            </w:pPr>
            <w:r>
              <w:br/>
            </w:r>
            <w:r>
              <w:t>刚在剪头，误触转发了</w:t>
            </w:r>
          </w:p>
        </w:tc>
        <w:tc>
          <w:tcPr>
            <w:tcW w:w="720" w:type="dxa"/>
          </w:tcPr>
          <w:p w14:paraId="1F056014" w14:textId="77777777" w:rsidR="00190333" w:rsidRDefault="00000000">
            <w:r>
              <w:rPr>
                <w:noProof/>
              </w:rPr>
              <w:drawing>
                <wp:inline distT="0" distB="0" distL="0" distR="0" wp14:anchorId="5ADE6DAC" wp14:editId="22224610">
                  <wp:extent cx="457200" cy="4572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F6D95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6D7D31C" w14:textId="77777777">
        <w:trPr>
          <w:jc w:val="right"/>
        </w:trPr>
        <w:tc>
          <w:tcPr>
            <w:tcW w:w="4320" w:type="dxa"/>
            <w:vAlign w:val="center"/>
          </w:tcPr>
          <w:p w14:paraId="5D1BCA0A" w14:textId="77777777" w:rsidR="00190333" w:rsidRDefault="00000000">
            <w:pPr>
              <w:jc w:val="right"/>
            </w:pPr>
            <w:r>
              <w:t>不好意思</w:t>
            </w:r>
          </w:p>
        </w:tc>
        <w:tc>
          <w:tcPr>
            <w:tcW w:w="720" w:type="dxa"/>
          </w:tcPr>
          <w:p w14:paraId="0E22C477" w14:textId="77777777" w:rsidR="00190333" w:rsidRDefault="00000000">
            <w:r>
              <w:rPr>
                <w:noProof/>
              </w:rPr>
              <w:drawing>
                <wp:inline distT="0" distB="0" distL="0" distR="0" wp14:anchorId="17E6A0D7" wp14:editId="05B52775">
                  <wp:extent cx="457200" cy="4572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CAB6C3" w14:textId="77777777" w:rsidR="00190333" w:rsidRDefault="00190333"/>
    <w:p w14:paraId="7BD2054B" w14:textId="77777777" w:rsidR="00190333" w:rsidRDefault="00000000">
      <w:pPr>
        <w:jc w:val="center"/>
      </w:pPr>
      <w:r>
        <w:t>2024-02-07 23:09:55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ADE458D" w14:textId="77777777">
        <w:tc>
          <w:tcPr>
            <w:tcW w:w="720" w:type="dxa"/>
          </w:tcPr>
          <w:p w14:paraId="4321FFC4" w14:textId="77777777" w:rsidR="00190333" w:rsidRDefault="00000000">
            <w:r>
              <w:rPr>
                <w:noProof/>
              </w:rPr>
              <w:drawing>
                <wp:inline distT="0" distB="0" distL="0" distR="0" wp14:anchorId="11B774B2" wp14:editId="46048530">
                  <wp:extent cx="457200" cy="4572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A5DC86A" w14:textId="77777777" w:rsidR="00190333" w:rsidRDefault="00000000">
            <w:r>
              <w:t>你聊天居然是这样的</w:t>
            </w:r>
          </w:p>
        </w:tc>
      </w:tr>
    </w:tbl>
    <w:p w14:paraId="4C1F1128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5AA45B4" w14:textId="77777777">
        <w:trPr>
          <w:jc w:val="right"/>
        </w:trPr>
        <w:tc>
          <w:tcPr>
            <w:tcW w:w="4320" w:type="dxa"/>
            <w:vAlign w:val="center"/>
          </w:tcPr>
          <w:p w14:paraId="5EE20AB0" w14:textId="77777777" w:rsidR="00190333" w:rsidRDefault="00000000">
            <w:pPr>
              <w:jc w:val="right"/>
            </w:pPr>
            <w:r>
              <w:t>嗯几个男聊天可能比较随便</w:t>
            </w:r>
          </w:p>
        </w:tc>
        <w:tc>
          <w:tcPr>
            <w:tcW w:w="720" w:type="dxa"/>
          </w:tcPr>
          <w:p w14:paraId="20C0F601" w14:textId="77777777" w:rsidR="00190333" w:rsidRDefault="00000000">
            <w:r>
              <w:rPr>
                <w:noProof/>
              </w:rPr>
              <w:drawing>
                <wp:inline distT="0" distB="0" distL="0" distR="0" wp14:anchorId="367668F1" wp14:editId="77A4AB9B">
                  <wp:extent cx="457200" cy="4572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0CCDB" w14:textId="77777777" w:rsidR="00190333" w:rsidRDefault="00190333"/>
    <w:p w14:paraId="20FFA575" w14:textId="77777777" w:rsidR="00190333" w:rsidRDefault="00000000">
      <w:pPr>
        <w:jc w:val="center"/>
      </w:pPr>
      <w:r>
        <w:t>2024-02-07 23:30:20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9FBE4BE" w14:textId="77777777">
        <w:tc>
          <w:tcPr>
            <w:tcW w:w="720" w:type="dxa"/>
          </w:tcPr>
          <w:p w14:paraId="0A7B4051" w14:textId="77777777" w:rsidR="00190333" w:rsidRDefault="00000000">
            <w:r>
              <w:rPr>
                <w:noProof/>
              </w:rPr>
              <w:lastRenderedPageBreak/>
              <w:drawing>
                <wp:inline distT="0" distB="0" distL="0" distR="0" wp14:anchorId="03585325" wp14:editId="6E7A7367">
                  <wp:extent cx="457200" cy="4572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5F097E" w14:textId="77777777" w:rsidR="00190333" w:rsidRDefault="00000000">
            <w:r>
              <w:t>这样子</w:t>
            </w:r>
          </w:p>
        </w:tc>
      </w:tr>
    </w:tbl>
    <w:p w14:paraId="6F8308D0" w14:textId="77777777" w:rsidR="00190333" w:rsidRDefault="00190333"/>
    <w:p w14:paraId="10F611D2" w14:textId="77777777" w:rsidR="00190333" w:rsidRDefault="00000000">
      <w:pPr>
        <w:jc w:val="center"/>
      </w:pPr>
      <w:r>
        <w:t>2024-02-07 23:35:36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D7F030B" w14:textId="77777777">
        <w:trPr>
          <w:jc w:val="right"/>
        </w:trPr>
        <w:tc>
          <w:tcPr>
            <w:tcW w:w="4320" w:type="dxa"/>
            <w:vAlign w:val="center"/>
          </w:tcPr>
          <w:p w14:paraId="4B165B50" w14:textId="77777777" w:rsidR="00190333" w:rsidRDefault="00000000">
            <w:pPr>
              <w:jc w:val="right"/>
            </w:pPr>
            <w:r>
              <w:t>哪能是哪样？</w:t>
            </w:r>
          </w:p>
        </w:tc>
        <w:tc>
          <w:tcPr>
            <w:tcW w:w="720" w:type="dxa"/>
          </w:tcPr>
          <w:p w14:paraId="33B9E47B" w14:textId="77777777" w:rsidR="00190333" w:rsidRDefault="00000000">
            <w:r>
              <w:rPr>
                <w:noProof/>
              </w:rPr>
              <w:drawing>
                <wp:inline distT="0" distB="0" distL="0" distR="0" wp14:anchorId="6AAA22C3" wp14:editId="1C0485DB">
                  <wp:extent cx="457200" cy="4572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4BE53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C434C6C" w14:textId="77777777">
        <w:trPr>
          <w:jc w:val="right"/>
        </w:trPr>
        <w:tc>
          <w:tcPr>
            <w:tcW w:w="4320" w:type="dxa"/>
            <w:vAlign w:val="center"/>
          </w:tcPr>
          <w:p w14:paraId="27263D69" w14:textId="77777777" w:rsidR="00190333" w:rsidRDefault="00000000">
            <w:pPr>
              <w:jc w:val="right"/>
            </w:pPr>
            <w:r>
              <w:t>然后就转发列表你排前面了呗</w:t>
            </w:r>
          </w:p>
        </w:tc>
        <w:tc>
          <w:tcPr>
            <w:tcW w:w="720" w:type="dxa"/>
          </w:tcPr>
          <w:p w14:paraId="010EB506" w14:textId="77777777" w:rsidR="00190333" w:rsidRDefault="00000000">
            <w:r>
              <w:rPr>
                <w:noProof/>
              </w:rPr>
              <w:drawing>
                <wp:inline distT="0" distB="0" distL="0" distR="0" wp14:anchorId="748FF56D" wp14:editId="51C752C1">
                  <wp:extent cx="457200" cy="4572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78947" w14:textId="77777777" w:rsidR="00190333" w:rsidRDefault="00190333"/>
    <w:p w14:paraId="63BA370E" w14:textId="77777777" w:rsidR="00190333" w:rsidRDefault="00000000">
      <w:pPr>
        <w:jc w:val="center"/>
      </w:pPr>
      <w:r>
        <w:t>2024-02-08 00:06:08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2D541A8" w14:textId="77777777">
        <w:tc>
          <w:tcPr>
            <w:tcW w:w="720" w:type="dxa"/>
          </w:tcPr>
          <w:p w14:paraId="79DEF680" w14:textId="77777777" w:rsidR="00190333" w:rsidRDefault="00000000">
            <w:r>
              <w:rPr>
                <w:noProof/>
              </w:rPr>
              <w:drawing>
                <wp:inline distT="0" distB="0" distL="0" distR="0" wp14:anchorId="66BE8F33" wp14:editId="3788969B">
                  <wp:extent cx="457200" cy="4572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A38FEC" w14:textId="77777777" w:rsidR="00190333" w:rsidRDefault="00000000">
            <w:r>
              <w:t>是吗</w:t>
            </w:r>
            <w:r>
              <w:t xml:space="preserve"> </w:t>
            </w:r>
            <w:r>
              <w:t>是吗</w:t>
            </w:r>
            <w:r>
              <w:t xml:space="preserve"> </w:t>
            </w:r>
          </w:p>
        </w:tc>
      </w:tr>
    </w:tbl>
    <w:p w14:paraId="1A447352" w14:textId="77777777" w:rsidR="00190333" w:rsidRDefault="00190333"/>
    <w:p w14:paraId="4F08C77C" w14:textId="77777777" w:rsidR="00190333" w:rsidRDefault="00000000">
      <w:pPr>
        <w:jc w:val="center"/>
      </w:pPr>
      <w:r>
        <w:t>2024-02-08 00:13:45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C8BA9A6" w14:textId="77777777">
        <w:trPr>
          <w:jc w:val="right"/>
        </w:trPr>
        <w:tc>
          <w:tcPr>
            <w:tcW w:w="4320" w:type="dxa"/>
            <w:vAlign w:val="center"/>
          </w:tcPr>
          <w:p w14:paraId="1ED9D0D1" w14:textId="77777777" w:rsidR="00190333" w:rsidRDefault="00000000">
            <w:pPr>
              <w:jc w:val="right"/>
            </w:pPr>
            <w:r>
              <w:t>肯定是频繁聊天的人嘛</w:t>
            </w:r>
          </w:p>
        </w:tc>
        <w:tc>
          <w:tcPr>
            <w:tcW w:w="720" w:type="dxa"/>
          </w:tcPr>
          <w:p w14:paraId="252CA391" w14:textId="77777777" w:rsidR="00190333" w:rsidRDefault="00000000">
            <w:r>
              <w:rPr>
                <w:noProof/>
              </w:rPr>
              <w:drawing>
                <wp:inline distT="0" distB="0" distL="0" distR="0" wp14:anchorId="0E06948C" wp14:editId="2D7D8957">
                  <wp:extent cx="457200" cy="4572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81314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BDB4EAE" w14:textId="77777777">
        <w:tc>
          <w:tcPr>
            <w:tcW w:w="720" w:type="dxa"/>
          </w:tcPr>
          <w:p w14:paraId="4C00D4EF" w14:textId="77777777" w:rsidR="00190333" w:rsidRDefault="00000000">
            <w:r>
              <w:rPr>
                <w:noProof/>
              </w:rPr>
              <w:drawing>
                <wp:inline distT="0" distB="0" distL="0" distR="0" wp14:anchorId="440A9736" wp14:editId="6557CCD4">
                  <wp:extent cx="457200" cy="4572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F5B987" w14:textId="77777777" w:rsidR="00190333" w:rsidRDefault="00000000">
            <w:r>
              <w:t>好吧</w:t>
            </w:r>
          </w:p>
        </w:tc>
      </w:tr>
    </w:tbl>
    <w:p w14:paraId="17662C80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E8B65D3" w14:textId="77777777">
        <w:trPr>
          <w:jc w:val="right"/>
        </w:trPr>
        <w:tc>
          <w:tcPr>
            <w:tcW w:w="4320" w:type="dxa"/>
            <w:vAlign w:val="center"/>
          </w:tcPr>
          <w:p w14:paraId="45C5E252" w14:textId="77777777" w:rsidR="00190333" w:rsidRDefault="00000000">
            <w:pPr>
              <w:jc w:val="right"/>
            </w:pPr>
            <w:r>
              <w:t>没有一点信任</w:t>
            </w:r>
            <w:r>
              <w:t xml:space="preserve"> </w:t>
            </w:r>
          </w:p>
        </w:tc>
        <w:tc>
          <w:tcPr>
            <w:tcW w:w="720" w:type="dxa"/>
          </w:tcPr>
          <w:p w14:paraId="538849FE" w14:textId="77777777" w:rsidR="00190333" w:rsidRDefault="00000000">
            <w:r>
              <w:rPr>
                <w:noProof/>
              </w:rPr>
              <w:drawing>
                <wp:inline distT="0" distB="0" distL="0" distR="0" wp14:anchorId="7459D587" wp14:editId="35618731">
                  <wp:extent cx="457200" cy="4572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E0D3F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E165E9F" w14:textId="77777777">
        <w:trPr>
          <w:jc w:val="right"/>
        </w:trPr>
        <w:tc>
          <w:tcPr>
            <w:tcW w:w="4320" w:type="dxa"/>
            <w:vAlign w:val="center"/>
          </w:tcPr>
          <w:p w14:paraId="5FDEE933" w14:textId="77777777" w:rsidR="00190333" w:rsidRDefault="00000000">
            <w:pPr>
              <w:jc w:val="right"/>
            </w:pPr>
            <w:r>
              <w:t>今天剪头又有点难受</w:t>
            </w:r>
          </w:p>
        </w:tc>
        <w:tc>
          <w:tcPr>
            <w:tcW w:w="720" w:type="dxa"/>
          </w:tcPr>
          <w:p w14:paraId="05A53607" w14:textId="77777777" w:rsidR="00190333" w:rsidRDefault="00000000">
            <w:r>
              <w:rPr>
                <w:noProof/>
              </w:rPr>
              <w:drawing>
                <wp:inline distT="0" distB="0" distL="0" distR="0" wp14:anchorId="798C330C" wp14:editId="128F41CF">
                  <wp:extent cx="457200" cy="4572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8B675" w14:textId="77777777" w:rsidR="00190333" w:rsidRDefault="00190333"/>
    <w:p w14:paraId="39BC5EED" w14:textId="77777777" w:rsidR="00190333" w:rsidRDefault="00000000">
      <w:pPr>
        <w:jc w:val="center"/>
      </w:pPr>
      <w:r>
        <w:lastRenderedPageBreak/>
        <w:t>2024-02-08 00:18:47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4B4C2E2" w14:textId="77777777">
        <w:tc>
          <w:tcPr>
            <w:tcW w:w="720" w:type="dxa"/>
          </w:tcPr>
          <w:p w14:paraId="0A927B53" w14:textId="77777777" w:rsidR="00190333" w:rsidRDefault="00000000">
            <w:r>
              <w:rPr>
                <w:noProof/>
              </w:rPr>
              <w:drawing>
                <wp:inline distT="0" distB="0" distL="0" distR="0" wp14:anchorId="1CDC4BC9" wp14:editId="4A543097">
                  <wp:extent cx="457200" cy="4572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091CEBC" w14:textId="77777777" w:rsidR="00190333" w:rsidRDefault="00000000">
            <w:r>
              <w:t>我看看</w:t>
            </w:r>
          </w:p>
        </w:tc>
      </w:tr>
    </w:tbl>
    <w:p w14:paraId="05A547F9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0B298EC" w14:textId="77777777">
        <w:trPr>
          <w:jc w:val="right"/>
        </w:trPr>
        <w:tc>
          <w:tcPr>
            <w:tcW w:w="4320" w:type="dxa"/>
            <w:vAlign w:val="center"/>
          </w:tcPr>
          <w:p w14:paraId="30C6D634" w14:textId="77777777" w:rsidR="00190333" w:rsidRDefault="00000000">
            <w:pPr>
              <w:jc w:val="right"/>
            </w:pPr>
            <w:r>
              <w:t>感觉怪怪，难受啊</w:t>
            </w:r>
          </w:p>
        </w:tc>
        <w:tc>
          <w:tcPr>
            <w:tcW w:w="720" w:type="dxa"/>
          </w:tcPr>
          <w:p w14:paraId="57144BF3" w14:textId="77777777" w:rsidR="00190333" w:rsidRDefault="00000000">
            <w:r>
              <w:rPr>
                <w:noProof/>
              </w:rPr>
              <w:drawing>
                <wp:inline distT="0" distB="0" distL="0" distR="0" wp14:anchorId="1AD8F124" wp14:editId="0FA7B538">
                  <wp:extent cx="457200" cy="4572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161F0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0673C92" w14:textId="77777777">
        <w:trPr>
          <w:jc w:val="right"/>
        </w:trPr>
        <w:tc>
          <w:tcPr>
            <w:tcW w:w="4320" w:type="dxa"/>
            <w:vAlign w:val="center"/>
          </w:tcPr>
          <w:p w14:paraId="3037039D" w14:textId="77777777" w:rsidR="00190333" w:rsidRDefault="00000000">
            <w:pPr>
              <w:jc w:val="right"/>
            </w:pPr>
            <w:r>
              <w:t>停电了</w:t>
            </w:r>
          </w:p>
        </w:tc>
        <w:tc>
          <w:tcPr>
            <w:tcW w:w="720" w:type="dxa"/>
          </w:tcPr>
          <w:p w14:paraId="49926631" w14:textId="77777777" w:rsidR="00190333" w:rsidRDefault="00000000">
            <w:r>
              <w:rPr>
                <w:noProof/>
              </w:rPr>
              <w:drawing>
                <wp:inline distT="0" distB="0" distL="0" distR="0" wp14:anchorId="2FDFCF3B" wp14:editId="381DD284">
                  <wp:extent cx="457200" cy="4572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B6D8D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5F7C189" w14:textId="77777777">
        <w:trPr>
          <w:jc w:val="right"/>
        </w:trPr>
        <w:tc>
          <w:tcPr>
            <w:tcW w:w="4320" w:type="dxa"/>
            <w:vAlign w:val="center"/>
          </w:tcPr>
          <w:p w14:paraId="76F6A31F" w14:textId="77777777" w:rsidR="00190333" w:rsidRDefault="00000000">
            <w:pPr>
              <w:jc w:val="right"/>
            </w:pPr>
            <w:r>
              <w:t>交不起电费，银行卡也限额了</w:t>
            </w:r>
          </w:p>
        </w:tc>
        <w:tc>
          <w:tcPr>
            <w:tcW w:w="720" w:type="dxa"/>
          </w:tcPr>
          <w:p w14:paraId="6EDCC17D" w14:textId="77777777" w:rsidR="00190333" w:rsidRDefault="00000000">
            <w:r>
              <w:rPr>
                <w:noProof/>
              </w:rPr>
              <w:drawing>
                <wp:inline distT="0" distB="0" distL="0" distR="0" wp14:anchorId="6B21E1C0" wp14:editId="0DDE6DC0">
                  <wp:extent cx="457200" cy="4572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8789E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BBC846C" w14:textId="77777777">
        <w:trPr>
          <w:jc w:val="right"/>
        </w:trPr>
        <w:tc>
          <w:tcPr>
            <w:tcW w:w="4320" w:type="dxa"/>
            <w:vAlign w:val="center"/>
          </w:tcPr>
          <w:p w14:paraId="21C802B1" w14:textId="77777777" w:rsidR="00190333" w:rsidRDefault="00000000">
            <w:pPr>
              <w:jc w:val="right"/>
            </w:pPr>
            <w:r>
              <w:t>明天还不知道怎么吃饭</w:t>
            </w:r>
          </w:p>
        </w:tc>
        <w:tc>
          <w:tcPr>
            <w:tcW w:w="720" w:type="dxa"/>
          </w:tcPr>
          <w:p w14:paraId="111C0A1C" w14:textId="77777777" w:rsidR="00190333" w:rsidRDefault="00000000">
            <w:r>
              <w:rPr>
                <w:noProof/>
              </w:rPr>
              <w:drawing>
                <wp:inline distT="0" distB="0" distL="0" distR="0" wp14:anchorId="292520EA" wp14:editId="106C7366">
                  <wp:extent cx="457200" cy="4572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1228B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8D5143F" w14:textId="77777777">
        <w:tc>
          <w:tcPr>
            <w:tcW w:w="720" w:type="dxa"/>
          </w:tcPr>
          <w:p w14:paraId="1A06D2FD" w14:textId="77777777" w:rsidR="00190333" w:rsidRDefault="00000000">
            <w:r>
              <w:rPr>
                <w:noProof/>
              </w:rPr>
              <w:drawing>
                <wp:inline distT="0" distB="0" distL="0" distR="0" wp14:anchorId="2B93C0FC" wp14:editId="5E5F4E79">
                  <wp:extent cx="457200" cy="4572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D8F8FF" w14:textId="77777777" w:rsidR="00190333" w:rsidRDefault="00000000">
            <w:r>
              <w:t>哦豁</w:t>
            </w:r>
          </w:p>
        </w:tc>
      </w:tr>
    </w:tbl>
    <w:p w14:paraId="117684EA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78404AAB" w14:textId="77777777">
        <w:tc>
          <w:tcPr>
            <w:tcW w:w="720" w:type="dxa"/>
          </w:tcPr>
          <w:p w14:paraId="0AD5B830" w14:textId="77777777" w:rsidR="00190333" w:rsidRDefault="00000000">
            <w:r>
              <w:rPr>
                <w:noProof/>
              </w:rPr>
              <w:drawing>
                <wp:inline distT="0" distB="0" distL="0" distR="0" wp14:anchorId="09526A60" wp14:editId="39C7A65D">
                  <wp:extent cx="457200" cy="4572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07BF3C" w14:textId="77777777" w:rsidR="00190333" w:rsidRDefault="00000000">
            <w:r>
              <w:t>我已经一天没吃饭了</w:t>
            </w:r>
          </w:p>
        </w:tc>
      </w:tr>
    </w:tbl>
    <w:p w14:paraId="557D7536" w14:textId="77777777" w:rsidR="00190333" w:rsidRDefault="00190333"/>
    <w:p w14:paraId="49067275" w14:textId="77777777" w:rsidR="00190333" w:rsidRDefault="00000000">
      <w:pPr>
        <w:jc w:val="center"/>
      </w:pPr>
      <w:r>
        <w:t>2024-02-08 00:25:17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F27DFE3" w14:textId="77777777">
        <w:trPr>
          <w:jc w:val="right"/>
        </w:trPr>
        <w:tc>
          <w:tcPr>
            <w:tcW w:w="4320" w:type="dxa"/>
            <w:vAlign w:val="center"/>
          </w:tcPr>
          <w:p w14:paraId="1761C42E" w14:textId="77777777" w:rsidR="00190333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1CAFCBBD" w14:textId="77777777" w:rsidR="00190333" w:rsidRDefault="00000000">
            <w:r>
              <w:rPr>
                <w:noProof/>
              </w:rPr>
              <w:drawing>
                <wp:inline distT="0" distB="0" distL="0" distR="0" wp14:anchorId="3B460E2F" wp14:editId="099AF718">
                  <wp:extent cx="457200" cy="4572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4D337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C49AC01" w14:textId="77777777">
        <w:trPr>
          <w:jc w:val="right"/>
        </w:trPr>
        <w:tc>
          <w:tcPr>
            <w:tcW w:w="4320" w:type="dxa"/>
            <w:vAlign w:val="center"/>
          </w:tcPr>
          <w:p w14:paraId="34E7D752" w14:textId="77777777" w:rsidR="00190333" w:rsidRDefault="00000000">
            <w:pPr>
              <w:jc w:val="right"/>
            </w:pPr>
            <w:r>
              <w:lastRenderedPageBreak/>
              <w:t>快饿了吧</w:t>
            </w:r>
          </w:p>
        </w:tc>
        <w:tc>
          <w:tcPr>
            <w:tcW w:w="720" w:type="dxa"/>
          </w:tcPr>
          <w:p w14:paraId="3D3C45AC" w14:textId="77777777" w:rsidR="00190333" w:rsidRDefault="00000000">
            <w:r>
              <w:rPr>
                <w:noProof/>
              </w:rPr>
              <w:drawing>
                <wp:inline distT="0" distB="0" distL="0" distR="0" wp14:anchorId="19061B47" wp14:editId="1A51382E">
                  <wp:extent cx="457200" cy="4572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87802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41ABD56" w14:textId="77777777">
        <w:tc>
          <w:tcPr>
            <w:tcW w:w="720" w:type="dxa"/>
          </w:tcPr>
          <w:p w14:paraId="7A00AFCD" w14:textId="77777777" w:rsidR="00190333" w:rsidRDefault="00000000">
            <w:r>
              <w:rPr>
                <w:noProof/>
              </w:rPr>
              <w:drawing>
                <wp:inline distT="0" distB="0" distL="0" distR="0" wp14:anchorId="38E4F7D5" wp14:editId="430465EB">
                  <wp:extent cx="457200" cy="4572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7654BD4" w14:textId="77777777" w:rsidR="00190333" w:rsidRDefault="00000000">
            <w:r>
              <w:t>睡觉了</w:t>
            </w:r>
          </w:p>
        </w:tc>
      </w:tr>
    </w:tbl>
    <w:p w14:paraId="20DE645C" w14:textId="77777777" w:rsidR="00190333" w:rsidRDefault="00190333"/>
    <w:p w14:paraId="0EBCE847" w14:textId="77777777" w:rsidR="00190333" w:rsidRDefault="00000000">
      <w:pPr>
        <w:jc w:val="center"/>
      </w:pPr>
      <w:r>
        <w:t>2024-02-08 00:32:41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DA4BF5C" w14:textId="77777777">
        <w:trPr>
          <w:jc w:val="right"/>
        </w:trPr>
        <w:tc>
          <w:tcPr>
            <w:tcW w:w="4320" w:type="dxa"/>
            <w:vAlign w:val="center"/>
          </w:tcPr>
          <w:p w14:paraId="0027B0E2" w14:textId="77777777" w:rsidR="00190333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0DB96D5A" w14:textId="77777777" w:rsidR="00190333" w:rsidRDefault="00000000">
            <w:r>
              <w:rPr>
                <w:noProof/>
              </w:rPr>
              <w:drawing>
                <wp:inline distT="0" distB="0" distL="0" distR="0" wp14:anchorId="1AC6C369" wp14:editId="56436138">
                  <wp:extent cx="457200" cy="4572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DEDF7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BF9B7A3" w14:textId="77777777">
        <w:trPr>
          <w:jc w:val="right"/>
        </w:trPr>
        <w:tc>
          <w:tcPr>
            <w:tcW w:w="4320" w:type="dxa"/>
            <w:vAlign w:val="center"/>
          </w:tcPr>
          <w:p w14:paraId="4CAEFBF7" w14:textId="77777777" w:rsidR="00190333" w:rsidRDefault="00000000">
            <w:pPr>
              <w:jc w:val="right"/>
            </w:pPr>
            <w:r>
              <w:t>我再坐会儿，去姐点钱</w:t>
            </w:r>
          </w:p>
        </w:tc>
        <w:tc>
          <w:tcPr>
            <w:tcW w:w="720" w:type="dxa"/>
          </w:tcPr>
          <w:p w14:paraId="70050766" w14:textId="77777777" w:rsidR="00190333" w:rsidRDefault="00000000">
            <w:r>
              <w:rPr>
                <w:noProof/>
              </w:rPr>
              <w:drawing>
                <wp:inline distT="0" distB="0" distL="0" distR="0" wp14:anchorId="71F58585" wp14:editId="731039E5">
                  <wp:extent cx="457200" cy="4572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6AB21" w14:textId="77777777" w:rsidR="00190333" w:rsidRDefault="00190333"/>
    <w:p w14:paraId="48DFCC55" w14:textId="77777777" w:rsidR="00190333" w:rsidRDefault="00000000">
      <w:pPr>
        <w:jc w:val="center"/>
      </w:pPr>
      <w:r>
        <w:t>2024-02-08 19:05:15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06AEF36" w14:textId="77777777">
        <w:trPr>
          <w:jc w:val="right"/>
        </w:trPr>
        <w:tc>
          <w:tcPr>
            <w:tcW w:w="4320" w:type="dxa"/>
            <w:vAlign w:val="center"/>
          </w:tcPr>
          <w:p w14:paraId="4CAEAD53" w14:textId="77777777" w:rsidR="00190333" w:rsidRDefault="00000000">
            <w:pPr>
              <w:jc w:val="right"/>
            </w:pPr>
            <w:r>
              <w:t>这两天真霉</w:t>
            </w:r>
          </w:p>
        </w:tc>
        <w:tc>
          <w:tcPr>
            <w:tcW w:w="720" w:type="dxa"/>
          </w:tcPr>
          <w:p w14:paraId="643C17D3" w14:textId="77777777" w:rsidR="00190333" w:rsidRDefault="00000000">
            <w:r>
              <w:rPr>
                <w:noProof/>
              </w:rPr>
              <w:drawing>
                <wp:inline distT="0" distB="0" distL="0" distR="0" wp14:anchorId="508A0CB0" wp14:editId="5B159793">
                  <wp:extent cx="457200" cy="4572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7EA98" w14:textId="77777777" w:rsidR="00190333" w:rsidRDefault="00190333"/>
    <w:p w14:paraId="1A9FAC5A" w14:textId="77777777" w:rsidR="00190333" w:rsidRDefault="00000000">
      <w:pPr>
        <w:jc w:val="center"/>
      </w:pPr>
      <w:r>
        <w:t>2024-02-08 21:31:05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502FC1C" w14:textId="77777777">
        <w:tc>
          <w:tcPr>
            <w:tcW w:w="720" w:type="dxa"/>
          </w:tcPr>
          <w:p w14:paraId="7AA3B815" w14:textId="77777777" w:rsidR="00190333" w:rsidRDefault="00000000">
            <w:r>
              <w:rPr>
                <w:noProof/>
              </w:rPr>
              <w:drawing>
                <wp:inline distT="0" distB="0" distL="0" distR="0" wp14:anchorId="6664C1DC" wp14:editId="426DFE7F">
                  <wp:extent cx="457200" cy="4572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5D9F117" w14:textId="77777777" w:rsidR="00190333" w:rsidRDefault="00000000">
            <w:r>
              <w:t>咋啦</w:t>
            </w:r>
          </w:p>
        </w:tc>
      </w:tr>
    </w:tbl>
    <w:p w14:paraId="1E8EA8A6" w14:textId="77777777" w:rsidR="00190333" w:rsidRDefault="00190333"/>
    <w:p w14:paraId="61E8A00D" w14:textId="77777777" w:rsidR="00190333" w:rsidRDefault="00000000">
      <w:pPr>
        <w:jc w:val="center"/>
      </w:pPr>
      <w:r>
        <w:t>2024-02-08 22:33:14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B426210" w14:textId="77777777">
        <w:trPr>
          <w:jc w:val="right"/>
        </w:trPr>
        <w:tc>
          <w:tcPr>
            <w:tcW w:w="4320" w:type="dxa"/>
            <w:vAlign w:val="center"/>
          </w:tcPr>
          <w:p w14:paraId="3450F1F5" w14:textId="77777777" w:rsidR="00190333" w:rsidRDefault="00000000">
            <w:pPr>
              <w:jc w:val="right"/>
            </w:pPr>
            <w:r>
              <w:t>早上</w:t>
            </w:r>
            <w:r>
              <w:t>6.</w:t>
            </w:r>
            <w:r>
              <w:t>过打车没人接</w:t>
            </w:r>
          </w:p>
        </w:tc>
        <w:tc>
          <w:tcPr>
            <w:tcW w:w="720" w:type="dxa"/>
          </w:tcPr>
          <w:p w14:paraId="205F18AD" w14:textId="77777777" w:rsidR="00190333" w:rsidRDefault="00000000">
            <w:r>
              <w:rPr>
                <w:noProof/>
              </w:rPr>
              <w:drawing>
                <wp:inline distT="0" distB="0" distL="0" distR="0" wp14:anchorId="10C9255B" wp14:editId="0FAAD806">
                  <wp:extent cx="457200" cy="4572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8E903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C952D6E" w14:textId="77777777">
        <w:trPr>
          <w:jc w:val="right"/>
        </w:trPr>
        <w:tc>
          <w:tcPr>
            <w:tcW w:w="4320" w:type="dxa"/>
            <w:vAlign w:val="center"/>
          </w:tcPr>
          <w:p w14:paraId="1CCFF2D5" w14:textId="77777777" w:rsidR="00190333" w:rsidRDefault="00000000">
            <w:pPr>
              <w:jc w:val="right"/>
            </w:pPr>
            <w:r>
              <w:lastRenderedPageBreak/>
              <w:t>误车了，改不了，也退不了的</w:t>
            </w:r>
          </w:p>
        </w:tc>
        <w:tc>
          <w:tcPr>
            <w:tcW w:w="720" w:type="dxa"/>
          </w:tcPr>
          <w:p w14:paraId="70A38794" w14:textId="77777777" w:rsidR="00190333" w:rsidRDefault="00000000">
            <w:r>
              <w:rPr>
                <w:noProof/>
              </w:rPr>
              <w:drawing>
                <wp:inline distT="0" distB="0" distL="0" distR="0" wp14:anchorId="282E07FE" wp14:editId="08F55C64">
                  <wp:extent cx="457200" cy="4572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CA7C3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19E5A8C" w14:textId="77777777">
        <w:trPr>
          <w:jc w:val="right"/>
        </w:trPr>
        <w:tc>
          <w:tcPr>
            <w:tcW w:w="4320" w:type="dxa"/>
            <w:vAlign w:val="center"/>
          </w:tcPr>
          <w:p w14:paraId="24BC8C4E" w14:textId="77777777" w:rsidR="00190333" w:rsidRDefault="00000000">
            <w:pPr>
              <w:jc w:val="right"/>
            </w:pPr>
            <w:r>
              <w:t>大几百块高铁票</w:t>
            </w: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705F431B" w14:textId="77777777" w:rsidR="00190333" w:rsidRDefault="00000000">
            <w:r>
              <w:rPr>
                <w:noProof/>
              </w:rPr>
              <w:drawing>
                <wp:inline distT="0" distB="0" distL="0" distR="0" wp14:anchorId="47E615E2" wp14:editId="60E269B9">
                  <wp:extent cx="457200" cy="4572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46A88" w14:textId="77777777" w:rsidR="00190333" w:rsidRDefault="00190333"/>
    <w:p w14:paraId="5B778353" w14:textId="77777777" w:rsidR="00190333" w:rsidRDefault="00000000">
      <w:pPr>
        <w:jc w:val="center"/>
      </w:pPr>
      <w:r>
        <w:t>2024-02-08 22:43:06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84E7164" w14:textId="77777777">
        <w:tc>
          <w:tcPr>
            <w:tcW w:w="720" w:type="dxa"/>
          </w:tcPr>
          <w:p w14:paraId="12F5EF88" w14:textId="77777777" w:rsidR="00190333" w:rsidRDefault="00000000">
            <w:r>
              <w:rPr>
                <w:noProof/>
              </w:rPr>
              <w:drawing>
                <wp:inline distT="0" distB="0" distL="0" distR="0" wp14:anchorId="68FECA40" wp14:editId="11A1F69C">
                  <wp:extent cx="457200" cy="4572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F2FFDB" w14:textId="77777777" w:rsidR="00190333" w:rsidRDefault="00000000">
            <w:r>
              <w:t>啊</w:t>
            </w:r>
          </w:p>
        </w:tc>
      </w:tr>
    </w:tbl>
    <w:p w14:paraId="6460D47B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78EDBC6" w14:textId="77777777">
        <w:tc>
          <w:tcPr>
            <w:tcW w:w="720" w:type="dxa"/>
          </w:tcPr>
          <w:p w14:paraId="71C453A3" w14:textId="77777777" w:rsidR="00190333" w:rsidRDefault="00000000">
            <w:r>
              <w:rPr>
                <w:noProof/>
              </w:rPr>
              <w:drawing>
                <wp:inline distT="0" distB="0" distL="0" distR="0" wp14:anchorId="0D7E6DBB" wp14:editId="4644551B">
                  <wp:extent cx="457200" cy="4572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3C99612" w14:textId="77777777" w:rsidR="00190333" w:rsidRDefault="00000000">
            <w:r>
              <w:t>不应该吧</w:t>
            </w:r>
          </w:p>
        </w:tc>
      </w:tr>
    </w:tbl>
    <w:p w14:paraId="7E920D59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3206740" w14:textId="77777777">
        <w:trPr>
          <w:jc w:val="right"/>
        </w:trPr>
        <w:tc>
          <w:tcPr>
            <w:tcW w:w="4320" w:type="dxa"/>
            <w:vAlign w:val="center"/>
          </w:tcPr>
          <w:p w14:paraId="4417080B" w14:textId="77777777" w:rsidR="00190333" w:rsidRDefault="00000000">
            <w:pPr>
              <w:jc w:val="right"/>
            </w:pPr>
            <w:r>
              <w:t>没票了</w:t>
            </w:r>
          </w:p>
        </w:tc>
        <w:tc>
          <w:tcPr>
            <w:tcW w:w="720" w:type="dxa"/>
          </w:tcPr>
          <w:p w14:paraId="429C5973" w14:textId="77777777" w:rsidR="00190333" w:rsidRDefault="00000000">
            <w:r>
              <w:rPr>
                <w:noProof/>
              </w:rPr>
              <w:drawing>
                <wp:inline distT="0" distB="0" distL="0" distR="0" wp14:anchorId="4681D329" wp14:editId="7D8EAA60">
                  <wp:extent cx="457200" cy="4572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5A6E5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49D2C86" w14:textId="77777777">
        <w:tc>
          <w:tcPr>
            <w:tcW w:w="720" w:type="dxa"/>
          </w:tcPr>
          <w:p w14:paraId="78804BD9" w14:textId="77777777" w:rsidR="00190333" w:rsidRDefault="00000000">
            <w:r>
              <w:rPr>
                <w:noProof/>
              </w:rPr>
              <w:drawing>
                <wp:inline distT="0" distB="0" distL="0" distR="0" wp14:anchorId="652B26F3" wp14:editId="43821EB4">
                  <wp:extent cx="457200" cy="4572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CEABE8E" w14:textId="77777777" w:rsidR="00190333" w:rsidRDefault="00000000">
            <w:r>
              <w:t>那你现在在哪</w:t>
            </w:r>
          </w:p>
        </w:tc>
      </w:tr>
    </w:tbl>
    <w:p w14:paraId="1CC1C98E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1A3DEFB" w14:textId="77777777">
        <w:trPr>
          <w:jc w:val="right"/>
        </w:trPr>
        <w:tc>
          <w:tcPr>
            <w:tcW w:w="4320" w:type="dxa"/>
            <w:vAlign w:val="center"/>
          </w:tcPr>
          <w:p w14:paraId="515DFAE4" w14:textId="77777777" w:rsidR="00190333" w:rsidRDefault="00000000">
            <w:pPr>
              <w:jc w:val="right"/>
            </w:pPr>
            <w:r>
              <w:t>贵州车上</w:t>
            </w:r>
          </w:p>
        </w:tc>
        <w:tc>
          <w:tcPr>
            <w:tcW w:w="720" w:type="dxa"/>
          </w:tcPr>
          <w:p w14:paraId="1D6EE069" w14:textId="77777777" w:rsidR="00190333" w:rsidRDefault="00000000">
            <w:r>
              <w:rPr>
                <w:noProof/>
              </w:rPr>
              <w:drawing>
                <wp:inline distT="0" distB="0" distL="0" distR="0" wp14:anchorId="71E0C4D7" wp14:editId="56EC6A0F">
                  <wp:extent cx="457200" cy="4572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E1DEC" w14:textId="77777777" w:rsidR="00190333" w:rsidRDefault="00190333"/>
    <w:p w14:paraId="20BEBF4D" w14:textId="77777777" w:rsidR="00190333" w:rsidRDefault="00000000">
      <w:pPr>
        <w:jc w:val="center"/>
      </w:pPr>
      <w:r>
        <w:t>2024-02-08 22:48:50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5718306" w14:textId="77777777">
        <w:trPr>
          <w:jc w:val="right"/>
        </w:trPr>
        <w:tc>
          <w:tcPr>
            <w:tcW w:w="4320" w:type="dxa"/>
            <w:vAlign w:val="center"/>
          </w:tcPr>
          <w:p w14:paraId="50BDBB46" w14:textId="77777777" w:rsidR="00190333" w:rsidRDefault="00000000">
            <w:pPr>
              <w:jc w:val="right"/>
            </w:pPr>
            <w:r>
              <w:t>后面一直盯</w:t>
            </w:r>
            <w:r>
              <w:t>12306</w:t>
            </w:r>
            <w:r>
              <w:t>的余票，刚好有一张直达就能改签了</w:t>
            </w:r>
          </w:p>
        </w:tc>
        <w:tc>
          <w:tcPr>
            <w:tcW w:w="720" w:type="dxa"/>
          </w:tcPr>
          <w:p w14:paraId="19C63F27" w14:textId="77777777" w:rsidR="00190333" w:rsidRDefault="00000000">
            <w:r>
              <w:rPr>
                <w:noProof/>
              </w:rPr>
              <w:drawing>
                <wp:inline distT="0" distB="0" distL="0" distR="0" wp14:anchorId="46ADA853" wp14:editId="0F1F610E">
                  <wp:extent cx="457200" cy="4572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C5E70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F78DAC6" w14:textId="77777777">
        <w:trPr>
          <w:jc w:val="right"/>
        </w:trPr>
        <w:tc>
          <w:tcPr>
            <w:tcW w:w="4320" w:type="dxa"/>
            <w:vAlign w:val="center"/>
          </w:tcPr>
          <w:p w14:paraId="2B7FBFB0" w14:textId="77777777" w:rsidR="00190333" w:rsidRDefault="00000000">
            <w:pPr>
              <w:jc w:val="right"/>
            </w:pPr>
            <w:r>
              <w:lastRenderedPageBreak/>
              <w:t>南下深圳也没有票</w:t>
            </w:r>
          </w:p>
        </w:tc>
        <w:tc>
          <w:tcPr>
            <w:tcW w:w="720" w:type="dxa"/>
          </w:tcPr>
          <w:p w14:paraId="5EE983F9" w14:textId="77777777" w:rsidR="00190333" w:rsidRDefault="00000000">
            <w:r>
              <w:rPr>
                <w:noProof/>
              </w:rPr>
              <w:drawing>
                <wp:inline distT="0" distB="0" distL="0" distR="0" wp14:anchorId="41DB14F3" wp14:editId="0CBF9755">
                  <wp:extent cx="457200" cy="4572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DA650" w14:textId="77777777" w:rsidR="00190333" w:rsidRDefault="00190333"/>
    <w:p w14:paraId="7B92105E" w14:textId="77777777" w:rsidR="00190333" w:rsidRDefault="00000000">
      <w:pPr>
        <w:jc w:val="center"/>
      </w:pPr>
      <w:r>
        <w:t>2024-02-08 23:04:07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393948E" w14:textId="77777777">
        <w:tc>
          <w:tcPr>
            <w:tcW w:w="720" w:type="dxa"/>
          </w:tcPr>
          <w:p w14:paraId="2D8AE707" w14:textId="77777777" w:rsidR="00190333" w:rsidRDefault="00000000">
            <w:r>
              <w:rPr>
                <w:noProof/>
              </w:rPr>
              <w:drawing>
                <wp:inline distT="0" distB="0" distL="0" distR="0" wp14:anchorId="2D1D3E52" wp14:editId="55EC8A3B">
                  <wp:extent cx="457200" cy="4572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CDBB34" w14:textId="77777777" w:rsidR="00190333" w:rsidRDefault="00000000">
            <w:r>
              <w:t>好的呢</w:t>
            </w:r>
          </w:p>
        </w:tc>
      </w:tr>
    </w:tbl>
    <w:p w14:paraId="6FB6DD2E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209686D" w14:textId="77777777">
        <w:trPr>
          <w:jc w:val="right"/>
        </w:trPr>
        <w:tc>
          <w:tcPr>
            <w:tcW w:w="4320" w:type="dxa"/>
            <w:vAlign w:val="center"/>
          </w:tcPr>
          <w:p w14:paraId="5550267F" w14:textId="77777777" w:rsidR="00190333" w:rsidRDefault="00000000">
            <w:pPr>
              <w:jc w:val="right"/>
            </w:pPr>
            <w:r>
              <w:t>你挺忙的</w:t>
            </w:r>
          </w:p>
        </w:tc>
        <w:tc>
          <w:tcPr>
            <w:tcW w:w="720" w:type="dxa"/>
          </w:tcPr>
          <w:p w14:paraId="7EE1A87B" w14:textId="77777777" w:rsidR="00190333" w:rsidRDefault="00000000">
            <w:r>
              <w:rPr>
                <w:noProof/>
              </w:rPr>
              <w:drawing>
                <wp:inline distT="0" distB="0" distL="0" distR="0" wp14:anchorId="6E7FED58" wp14:editId="3CC14919">
                  <wp:extent cx="457200" cy="4572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7ED3F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619F536" w14:textId="77777777">
        <w:tc>
          <w:tcPr>
            <w:tcW w:w="720" w:type="dxa"/>
          </w:tcPr>
          <w:p w14:paraId="1B5566F3" w14:textId="77777777" w:rsidR="00190333" w:rsidRDefault="00000000">
            <w:r>
              <w:rPr>
                <w:noProof/>
              </w:rPr>
              <w:drawing>
                <wp:inline distT="0" distB="0" distL="0" distR="0" wp14:anchorId="5E1E0EEF" wp14:editId="422FD246">
                  <wp:extent cx="457200" cy="4572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65B42AF" w14:textId="77777777" w:rsidR="00190333" w:rsidRDefault="00000000">
            <w:r>
              <w:t>在吃饭</w:t>
            </w:r>
          </w:p>
        </w:tc>
      </w:tr>
    </w:tbl>
    <w:p w14:paraId="0CE0F6F5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C4F2C0D" w14:textId="77777777">
        <w:tc>
          <w:tcPr>
            <w:tcW w:w="720" w:type="dxa"/>
          </w:tcPr>
          <w:p w14:paraId="2D6EBC6B" w14:textId="77777777" w:rsidR="00190333" w:rsidRDefault="00000000">
            <w:r>
              <w:rPr>
                <w:noProof/>
              </w:rPr>
              <w:drawing>
                <wp:inline distT="0" distB="0" distL="0" distR="0" wp14:anchorId="3FA28D0A" wp14:editId="5A0988A8">
                  <wp:extent cx="457200" cy="4572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C3F1D2E" w14:textId="77777777" w:rsidR="00190333" w:rsidRDefault="00000000">
            <w:r>
              <w:rPr>
                <w:noProof/>
              </w:rPr>
              <w:drawing>
                <wp:inline distT="0" distB="0" distL="0" distR="0" wp14:anchorId="3ACC6E92" wp14:editId="4FBAB333">
                  <wp:extent cx="1371600" cy="1828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a43a08faae758839689d8ba5ea0296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9CD5C" w14:textId="77777777" w:rsidR="00190333" w:rsidRDefault="00190333"/>
    <w:p w14:paraId="742805C8" w14:textId="77777777" w:rsidR="00190333" w:rsidRDefault="00000000">
      <w:pPr>
        <w:jc w:val="center"/>
      </w:pPr>
      <w:r>
        <w:t>2024-02-08 23:09:36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2DAE3D3" w14:textId="77777777">
        <w:trPr>
          <w:jc w:val="right"/>
        </w:trPr>
        <w:tc>
          <w:tcPr>
            <w:tcW w:w="4320" w:type="dxa"/>
            <w:vAlign w:val="center"/>
          </w:tcPr>
          <w:p w14:paraId="3E72AECF" w14:textId="77777777" w:rsidR="00190333" w:rsidRDefault="00000000">
            <w:pPr>
              <w:jc w:val="right"/>
            </w:pPr>
            <w:r>
              <w:t>才吃饭呀</w:t>
            </w:r>
          </w:p>
        </w:tc>
        <w:tc>
          <w:tcPr>
            <w:tcW w:w="720" w:type="dxa"/>
          </w:tcPr>
          <w:p w14:paraId="50A91D6E" w14:textId="77777777" w:rsidR="00190333" w:rsidRDefault="00000000">
            <w:r>
              <w:rPr>
                <w:noProof/>
              </w:rPr>
              <w:drawing>
                <wp:inline distT="0" distB="0" distL="0" distR="0" wp14:anchorId="48799567" wp14:editId="7B655D24">
                  <wp:extent cx="457200" cy="4572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62C77B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C538515" w14:textId="77777777">
        <w:trPr>
          <w:jc w:val="right"/>
        </w:trPr>
        <w:tc>
          <w:tcPr>
            <w:tcW w:w="4320" w:type="dxa"/>
            <w:vAlign w:val="center"/>
          </w:tcPr>
          <w:p w14:paraId="428B8B82" w14:textId="77777777" w:rsidR="00190333" w:rsidRDefault="00000000">
            <w:pPr>
              <w:jc w:val="right"/>
            </w:pPr>
            <w:r>
              <w:t>还可以，好像全蔬菜</w:t>
            </w:r>
          </w:p>
        </w:tc>
        <w:tc>
          <w:tcPr>
            <w:tcW w:w="720" w:type="dxa"/>
          </w:tcPr>
          <w:p w14:paraId="7E73D230" w14:textId="77777777" w:rsidR="00190333" w:rsidRDefault="00000000">
            <w:r>
              <w:rPr>
                <w:noProof/>
              </w:rPr>
              <w:drawing>
                <wp:inline distT="0" distB="0" distL="0" distR="0" wp14:anchorId="7AB32E47" wp14:editId="470351E7">
                  <wp:extent cx="457200" cy="4572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254407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4318C48" w14:textId="77777777">
        <w:trPr>
          <w:jc w:val="right"/>
        </w:trPr>
        <w:tc>
          <w:tcPr>
            <w:tcW w:w="4320" w:type="dxa"/>
            <w:vAlign w:val="center"/>
          </w:tcPr>
          <w:p w14:paraId="0FAFB2BD" w14:textId="77777777" w:rsidR="00190333" w:rsidRDefault="00000000">
            <w:pPr>
              <w:jc w:val="right"/>
            </w:pPr>
            <w:r>
              <w:t>，下面是鱼兄？</w:t>
            </w:r>
          </w:p>
        </w:tc>
        <w:tc>
          <w:tcPr>
            <w:tcW w:w="720" w:type="dxa"/>
          </w:tcPr>
          <w:p w14:paraId="6268A93E" w14:textId="77777777" w:rsidR="00190333" w:rsidRDefault="00000000">
            <w:r>
              <w:rPr>
                <w:noProof/>
              </w:rPr>
              <w:drawing>
                <wp:inline distT="0" distB="0" distL="0" distR="0" wp14:anchorId="6569EB59" wp14:editId="2B76ACC5">
                  <wp:extent cx="457200" cy="4572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FA169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FAAAE03" w14:textId="77777777">
        <w:tc>
          <w:tcPr>
            <w:tcW w:w="720" w:type="dxa"/>
          </w:tcPr>
          <w:p w14:paraId="2D4031A1" w14:textId="77777777" w:rsidR="00190333" w:rsidRDefault="00000000">
            <w:r>
              <w:rPr>
                <w:noProof/>
              </w:rPr>
              <w:drawing>
                <wp:inline distT="0" distB="0" distL="0" distR="0" wp14:anchorId="02CEC994" wp14:editId="5217D53B">
                  <wp:extent cx="457200" cy="4572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BCCA54" w14:textId="77777777" w:rsidR="00190333" w:rsidRDefault="00000000">
            <w:r>
              <w:t>对的</w:t>
            </w:r>
          </w:p>
        </w:tc>
      </w:tr>
    </w:tbl>
    <w:p w14:paraId="01E29D75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5DB22FF" w14:textId="77777777">
        <w:tc>
          <w:tcPr>
            <w:tcW w:w="720" w:type="dxa"/>
          </w:tcPr>
          <w:p w14:paraId="6DBF486D" w14:textId="77777777" w:rsidR="00190333" w:rsidRDefault="00000000">
            <w:r>
              <w:rPr>
                <w:noProof/>
              </w:rPr>
              <w:drawing>
                <wp:inline distT="0" distB="0" distL="0" distR="0" wp14:anchorId="775C278D" wp14:editId="25664B61">
                  <wp:extent cx="457200" cy="4572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E4A5CE8" w14:textId="77777777" w:rsidR="00190333" w:rsidRDefault="00000000">
            <w:r>
              <w:t>对呀</w:t>
            </w:r>
            <w:r>
              <w:t xml:space="preserve"> </w:t>
            </w:r>
            <w:r>
              <w:t>对呀</w:t>
            </w:r>
            <w:r>
              <w:t xml:space="preserve"> </w:t>
            </w:r>
            <w:r>
              <w:t>你怎么知道</w:t>
            </w:r>
            <w:r>
              <w:t xml:space="preserve"> </w:t>
            </w:r>
          </w:p>
        </w:tc>
      </w:tr>
    </w:tbl>
    <w:p w14:paraId="22DA6E00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D315983" w14:textId="77777777">
        <w:trPr>
          <w:jc w:val="right"/>
        </w:trPr>
        <w:tc>
          <w:tcPr>
            <w:tcW w:w="4320" w:type="dxa"/>
            <w:vAlign w:val="center"/>
          </w:tcPr>
          <w:p w14:paraId="30BAB5EA" w14:textId="77777777" w:rsidR="00190333" w:rsidRDefault="00000000">
            <w:pPr>
              <w:jc w:val="right"/>
            </w:pPr>
            <w:r>
              <w:t>你买了好几次了呀</w:t>
            </w:r>
          </w:p>
        </w:tc>
        <w:tc>
          <w:tcPr>
            <w:tcW w:w="720" w:type="dxa"/>
          </w:tcPr>
          <w:p w14:paraId="05E1A987" w14:textId="77777777" w:rsidR="00190333" w:rsidRDefault="00000000">
            <w:r>
              <w:rPr>
                <w:noProof/>
              </w:rPr>
              <w:drawing>
                <wp:inline distT="0" distB="0" distL="0" distR="0" wp14:anchorId="60668527" wp14:editId="580F1CDB">
                  <wp:extent cx="457200" cy="4572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3DCA5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B974ECD" w14:textId="77777777">
        <w:trPr>
          <w:jc w:val="right"/>
        </w:trPr>
        <w:tc>
          <w:tcPr>
            <w:tcW w:w="4320" w:type="dxa"/>
            <w:vAlign w:val="center"/>
          </w:tcPr>
          <w:p w14:paraId="2B74688E" w14:textId="77777777" w:rsidR="00190333" w:rsidRDefault="00000000">
            <w:pPr>
              <w:jc w:val="right"/>
            </w:pPr>
            <w:r>
              <w:t>不可能全蔬菜，你又不需要减肥啥的</w:t>
            </w:r>
          </w:p>
        </w:tc>
        <w:tc>
          <w:tcPr>
            <w:tcW w:w="720" w:type="dxa"/>
          </w:tcPr>
          <w:p w14:paraId="2BDBD56C" w14:textId="77777777" w:rsidR="00190333" w:rsidRDefault="00000000">
            <w:r>
              <w:rPr>
                <w:noProof/>
              </w:rPr>
              <w:drawing>
                <wp:inline distT="0" distB="0" distL="0" distR="0" wp14:anchorId="56D2E8C8" wp14:editId="743917B8">
                  <wp:extent cx="457200" cy="4572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6DBA6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9CD52E5" w14:textId="77777777">
        <w:tc>
          <w:tcPr>
            <w:tcW w:w="720" w:type="dxa"/>
          </w:tcPr>
          <w:p w14:paraId="10154C98" w14:textId="77777777" w:rsidR="00190333" w:rsidRDefault="00000000">
            <w:r>
              <w:rPr>
                <w:noProof/>
              </w:rPr>
              <w:drawing>
                <wp:inline distT="0" distB="0" distL="0" distR="0" wp14:anchorId="4D4FF098" wp14:editId="0ECDCFB6">
                  <wp:extent cx="457200" cy="4572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281C2B" w14:textId="77777777" w:rsidR="00190333" w:rsidRDefault="00000000">
            <w:r>
              <w:t>好像也没有吧</w:t>
            </w:r>
            <w:r>
              <w:t xml:space="preserve"> </w:t>
            </w:r>
          </w:p>
        </w:tc>
      </w:tr>
    </w:tbl>
    <w:p w14:paraId="64F1FAA6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348C3F7" w14:textId="77777777">
        <w:tc>
          <w:tcPr>
            <w:tcW w:w="720" w:type="dxa"/>
          </w:tcPr>
          <w:p w14:paraId="32299BE1" w14:textId="77777777" w:rsidR="00190333" w:rsidRDefault="00000000">
            <w:r>
              <w:rPr>
                <w:noProof/>
              </w:rPr>
              <w:drawing>
                <wp:inline distT="0" distB="0" distL="0" distR="0" wp14:anchorId="08A64074" wp14:editId="6D03529E">
                  <wp:extent cx="457200" cy="4572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4DDDF5" w14:textId="77777777" w:rsidR="00190333" w:rsidRDefault="00000000">
            <w:r>
              <w:t>我都胖了</w:t>
            </w:r>
            <w:r>
              <w:t xml:space="preserve"> </w:t>
            </w:r>
            <w:r>
              <w:t>今天去称好像都</w:t>
            </w:r>
            <w:r>
              <w:t>90</w:t>
            </w:r>
            <w:r>
              <w:t>了</w:t>
            </w:r>
            <w:r>
              <w:t xml:space="preserve"> </w:t>
            </w:r>
          </w:p>
        </w:tc>
      </w:tr>
    </w:tbl>
    <w:p w14:paraId="3992AAE8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5385673" w14:textId="77777777">
        <w:tc>
          <w:tcPr>
            <w:tcW w:w="720" w:type="dxa"/>
          </w:tcPr>
          <w:p w14:paraId="4AB352E5" w14:textId="77777777" w:rsidR="00190333" w:rsidRDefault="00000000">
            <w:r>
              <w:rPr>
                <w:noProof/>
              </w:rPr>
              <w:drawing>
                <wp:inline distT="0" distB="0" distL="0" distR="0" wp14:anchorId="3385653F" wp14:editId="1F89E074">
                  <wp:extent cx="457200" cy="4572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C7FFDCC" w14:textId="77777777" w:rsidR="00190333" w:rsidRDefault="00000000">
            <w:r>
              <w:t>【表情包】</w:t>
            </w:r>
          </w:p>
        </w:tc>
      </w:tr>
    </w:tbl>
    <w:p w14:paraId="4D593D5D" w14:textId="77777777" w:rsidR="00190333" w:rsidRDefault="00190333"/>
    <w:p w14:paraId="7393EC7A" w14:textId="77777777" w:rsidR="00190333" w:rsidRDefault="00000000">
      <w:pPr>
        <w:jc w:val="center"/>
      </w:pPr>
      <w:r>
        <w:t>2024-02-08 23:16:28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90C481A" w14:textId="77777777">
        <w:trPr>
          <w:jc w:val="right"/>
        </w:trPr>
        <w:tc>
          <w:tcPr>
            <w:tcW w:w="4320" w:type="dxa"/>
            <w:vAlign w:val="center"/>
          </w:tcPr>
          <w:p w14:paraId="0CE40068" w14:textId="77777777" w:rsidR="00190333" w:rsidRDefault="00000000">
            <w:pPr>
              <w:jc w:val="right"/>
            </w:pPr>
            <w:r>
              <w:lastRenderedPageBreak/>
              <w:t>哈哈哈</w:t>
            </w:r>
          </w:p>
        </w:tc>
        <w:tc>
          <w:tcPr>
            <w:tcW w:w="720" w:type="dxa"/>
          </w:tcPr>
          <w:p w14:paraId="21F04177" w14:textId="77777777" w:rsidR="00190333" w:rsidRDefault="00000000">
            <w:r>
              <w:rPr>
                <w:noProof/>
              </w:rPr>
              <w:drawing>
                <wp:inline distT="0" distB="0" distL="0" distR="0" wp14:anchorId="07748F52" wp14:editId="1DAAF3B7">
                  <wp:extent cx="457200" cy="4572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6C712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1ED10D6" w14:textId="77777777">
        <w:trPr>
          <w:jc w:val="right"/>
        </w:trPr>
        <w:tc>
          <w:tcPr>
            <w:tcW w:w="4320" w:type="dxa"/>
            <w:vAlign w:val="center"/>
          </w:tcPr>
          <w:p w14:paraId="5B7FA4CD" w14:textId="77777777" w:rsidR="00190333" w:rsidRDefault="00000000">
            <w:pPr>
              <w:jc w:val="right"/>
            </w:pPr>
            <w:r>
              <w:t>才</w:t>
            </w:r>
            <w:r>
              <w:t>90</w:t>
            </w:r>
            <w:r>
              <w:t>斤偏瘦了</w:t>
            </w:r>
          </w:p>
        </w:tc>
        <w:tc>
          <w:tcPr>
            <w:tcW w:w="720" w:type="dxa"/>
          </w:tcPr>
          <w:p w14:paraId="4AE22D34" w14:textId="77777777" w:rsidR="00190333" w:rsidRDefault="00000000">
            <w:r>
              <w:rPr>
                <w:noProof/>
              </w:rPr>
              <w:drawing>
                <wp:inline distT="0" distB="0" distL="0" distR="0" wp14:anchorId="42546C6D" wp14:editId="3BD06D3C">
                  <wp:extent cx="457200" cy="4572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ABBFA0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3FC3889" w14:textId="77777777">
        <w:tc>
          <w:tcPr>
            <w:tcW w:w="720" w:type="dxa"/>
          </w:tcPr>
          <w:p w14:paraId="7DE34DD0" w14:textId="77777777" w:rsidR="00190333" w:rsidRDefault="00000000">
            <w:r>
              <w:rPr>
                <w:noProof/>
              </w:rPr>
              <w:drawing>
                <wp:inline distT="0" distB="0" distL="0" distR="0" wp14:anchorId="45FB7641" wp14:editId="5AF48530">
                  <wp:extent cx="457200" cy="4572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2D2BF6" w14:textId="77777777" w:rsidR="00190333" w:rsidRDefault="00000000">
            <w:r>
              <w:t>我一般都是八十二或者八十四的</w:t>
            </w:r>
          </w:p>
        </w:tc>
      </w:tr>
    </w:tbl>
    <w:p w14:paraId="1E11B424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058DCD9" w14:textId="77777777">
        <w:tc>
          <w:tcPr>
            <w:tcW w:w="720" w:type="dxa"/>
          </w:tcPr>
          <w:p w14:paraId="283890C9" w14:textId="77777777" w:rsidR="00190333" w:rsidRDefault="00000000">
            <w:r>
              <w:rPr>
                <w:noProof/>
              </w:rPr>
              <w:drawing>
                <wp:inline distT="0" distB="0" distL="0" distR="0" wp14:anchorId="71A659A7" wp14:editId="15CA45FE">
                  <wp:extent cx="457200" cy="4572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174258" w14:textId="77777777" w:rsidR="00190333" w:rsidRDefault="00000000">
            <w:r>
              <w:t>果然天冷了就胖了</w:t>
            </w:r>
          </w:p>
        </w:tc>
      </w:tr>
    </w:tbl>
    <w:p w14:paraId="0C1D3120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C333BD1" w14:textId="77777777">
        <w:trPr>
          <w:jc w:val="right"/>
        </w:trPr>
        <w:tc>
          <w:tcPr>
            <w:tcW w:w="4320" w:type="dxa"/>
            <w:vAlign w:val="center"/>
          </w:tcPr>
          <w:p w14:paraId="56F24641" w14:textId="77777777" w:rsidR="00190333" w:rsidRDefault="00000000">
            <w:pPr>
              <w:jc w:val="right"/>
            </w:pPr>
            <w:r>
              <w:t>这么轻不值钱哈</w:t>
            </w:r>
          </w:p>
        </w:tc>
        <w:tc>
          <w:tcPr>
            <w:tcW w:w="720" w:type="dxa"/>
          </w:tcPr>
          <w:p w14:paraId="277E1D35" w14:textId="77777777" w:rsidR="00190333" w:rsidRDefault="00000000">
            <w:r>
              <w:rPr>
                <w:noProof/>
              </w:rPr>
              <w:drawing>
                <wp:inline distT="0" distB="0" distL="0" distR="0" wp14:anchorId="0BEBF186" wp14:editId="759D69C2">
                  <wp:extent cx="457200" cy="4572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A984B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985C18A" w14:textId="77777777">
        <w:trPr>
          <w:jc w:val="right"/>
        </w:trPr>
        <w:tc>
          <w:tcPr>
            <w:tcW w:w="4320" w:type="dxa"/>
            <w:vAlign w:val="center"/>
          </w:tcPr>
          <w:p w14:paraId="14014725" w14:textId="77777777" w:rsidR="00190333" w:rsidRDefault="00000000">
            <w:pPr>
              <w:jc w:val="right"/>
            </w:pPr>
            <w:r>
              <w:t>你加的衣服哈</w:t>
            </w:r>
          </w:p>
          <w:p w14:paraId="10131E60" w14:textId="77777777" w:rsidR="00190333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荔枝爱睡觉：果然天冷了就胖了</w:t>
            </w:r>
          </w:p>
        </w:tc>
        <w:tc>
          <w:tcPr>
            <w:tcW w:w="720" w:type="dxa"/>
          </w:tcPr>
          <w:p w14:paraId="48810ABD" w14:textId="77777777" w:rsidR="00190333" w:rsidRDefault="00000000">
            <w:r>
              <w:rPr>
                <w:noProof/>
              </w:rPr>
              <w:drawing>
                <wp:inline distT="0" distB="0" distL="0" distR="0" wp14:anchorId="32EF2DA4" wp14:editId="1CB6B14A">
                  <wp:extent cx="457200" cy="4572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E8C8C" w14:textId="77777777" w:rsidR="00190333" w:rsidRDefault="00190333"/>
    <w:p w14:paraId="3542A04A" w14:textId="77777777" w:rsidR="00190333" w:rsidRDefault="00000000">
      <w:pPr>
        <w:jc w:val="center"/>
      </w:pPr>
      <w:r>
        <w:t>2024-02-08 23:22:01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D265805" w14:textId="77777777">
        <w:trPr>
          <w:jc w:val="right"/>
        </w:trPr>
        <w:tc>
          <w:tcPr>
            <w:tcW w:w="4320" w:type="dxa"/>
            <w:vAlign w:val="center"/>
          </w:tcPr>
          <w:p w14:paraId="580C1105" w14:textId="77777777" w:rsidR="00190333" w:rsidRDefault="00000000">
            <w:pPr>
              <w:jc w:val="right"/>
            </w:pPr>
            <w:r>
              <w:t>这个我就不知道了，只有亲自抱起来才晓得</w:t>
            </w:r>
          </w:p>
          <w:p w14:paraId="61F5DA5C" w14:textId="77777777" w:rsidR="00190333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荔枝爱睡觉：我一般都是八十二或者八十四的</w:t>
            </w:r>
          </w:p>
        </w:tc>
        <w:tc>
          <w:tcPr>
            <w:tcW w:w="720" w:type="dxa"/>
          </w:tcPr>
          <w:p w14:paraId="2FC6EAB1" w14:textId="77777777" w:rsidR="00190333" w:rsidRDefault="00000000">
            <w:r>
              <w:rPr>
                <w:noProof/>
              </w:rPr>
              <w:drawing>
                <wp:inline distT="0" distB="0" distL="0" distR="0" wp14:anchorId="27BC2D04" wp14:editId="7917B0B7">
                  <wp:extent cx="457200" cy="4572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BC236" w14:textId="77777777" w:rsidR="00190333" w:rsidRDefault="00190333"/>
    <w:p w14:paraId="352657FA" w14:textId="77777777" w:rsidR="00190333" w:rsidRDefault="00000000">
      <w:pPr>
        <w:jc w:val="center"/>
      </w:pPr>
      <w:r>
        <w:t>2024-02-08 23:27:34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7CE482B" w14:textId="77777777">
        <w:tc>
          <w:tcPr>
            <w:tcW w:w="720" w:type="dxa"/>
          </w:tcPr>
          <w:p w14:paraId="1B09DACE" w14:textId="77777777" w:rsidR="00190333" w:rsidRDefault="00000000">
            <w:r>
              <w:rPr>
                <w:noProof/>
              </w:rPr>
              <w:lastRenderedPageBreak/>
              <w:drawing>
                <wp:inline distT="0" distB="0" distL="0" distR="0" wp14:anchorId="1CE35A83" wp14:editId="59141B25">
                  <wp:extent cx="457200" cy="4572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41BC12A" w14:textId="77777777" w:rsidR="00190333" w:rsidRDefault="00000000">
            <w:r>
              <w:t>【表情包】</w:t>
            </w:r>
          </w:p>
        </w:tc>
      </w:tr>
    </w:tbl>
    <w:p w14:paraId="5FB36047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CD47912" w14:textId="77777777">
        <w:tc>
          <w:tcPr>
            <w:tcW w:w="720" w:type="dxa"/>
          </w:tcPr>
          <w:p w14:paraId="7F8168A5" w14:textId="77777777" w:rsidR="00190333" w:rsidRDefault="00000000">
            <w:r>
              <w:rPr>
                <w:noProof/>
              </w:rPr>
              <w:drawing>
                <wp:inline distT="0" distB="0" distL="0" distR="0" wp14:anchorId="7362462F" wp14:editId="1C2B80EC">
                  <wp:extent cx="457200" cy="4572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2986E84" w14:textId="77777777" w:rsidR="00190333" w:rsidRDefault="00000000">
            <w:r>
              <w:t>【表情包】</w:t>
            </w:r>
          </w:p>
        </w:tc>
      </w:tr>
    </w:tbl>
    <w:p w14:paraId="0E358D72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C3DFB24" w14:textId="77777777">
        <w:trPr>
          <w:jc w:val="right"/>
        </w:trPr>
        <w:tc>
          <w:tcPr>
            <w:tcW w:w="4320" w:type="dxa"/>
            <w:vAlign w:val="center"/>
          </w:tcPr>
          <w:p w14:paraId="37800317" w14:textId="77777777" w:rsidR="00190333" w:rsidRDefault="00000000">
            <w:pPr>
              <w:jc w:val="right"/>
            </w:pPr>
            <w:r>
              <w:t>我手称还挺准的</w:t>
            </w:r>
          </w:p>
        </w:tc>
        <w:tc>
          <w:tcPr>
            <w:tcW w:w="720" w:type="dxa"/>
          </w:tcPr>
          <w:p w14:paraId="4503576E" w14:textId="77777777" w:rsidR="00190333" w:rsidRDefault="00000000">
            <w:r>
              <w:rPr>
                <w:noProof/>
              </w:rPr>
              <w:drawing>
                <wp:inline distT="0" distB="0" distL="0" distR="0" wp14:anchorId="4BFD9D59" wp14:editId="5B8A4156">
                  <wp:extent cx="457200" cy="4572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D8684C" w14:textId="77777777" w:rsidR="00190333" w:rsidRDefault="00190333"/>
    <w:p w14:paraId="69260BBD" w14:textId="77777777" w:rsidR="00190333" w:rsidRDefault="00000000">
      <w:pPr>
        <w:jc w:val="center"/>
      </w:pPr>
      <w:r>
        <w:t>2024-02-08 23:32:52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F007FF5" w14:textId="77777777">
        <w:trPr>
          <w:jc w:val="right"/>
        </w:trPr>
        <w:tc>
          <w:tcPr>
            <w:tcW w:w="4320" w:type="dxa"/>
            <w:vAlign w:val="center"/>
          </w:tcPr>
          <w:p w14:paraId="739D5395" w14:textId="77777777" w:rsidR="00190333" w:rsidRDefault="00000000">
            <w:pPr>
              <w:jc w:val="right"/>
            </w:pPr>
            <w:r>
              <w:t>说真的太瘦了不好看</w:t>
            </w:r>
          </w:p>
        </w:tc>
        <w:tc>
          <w:tcPr>
            <w:tcW w:w="720" w:type="dxa"/>
          </w:tcPr>
          <w:p w14:paraId="759C79FB" w14:textId="77777777" w:rsidR="00190333" w:rsidRDefault="00000000">
            <w:r>
              <w:rPr>
                <w:noProof/>
              </w:rPr>
              <w:drawing>
                <wp:inline distT="0" distB="0" distL="0" distR="0" wp14:anchorId="61F9708F" wp14:editId="39600281">
                  <wp:extent cx="457200" cy="4572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399187" w14:textId="77777777" w:rsidR="00190333" w:rsidRDefault="00190333"/>
    <w:p w14:paraId="3890B25F" w14:textId="77777777" w:rsidR="00190333" w:rsidRDefault="00000000">
      <w:pPr>
        <w:jc w:val="center"/>
      </w:pPr>
      <w:r>
        <w:t>2024-02-09 00:37:16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30ABB0B" w14:textId="77777777">
        <w:tc>
          <w:tcPr>
            <w:tcW w:w="720" w:type="dxa"/>
          </w:tcPr>
          <w:p w14:paraId="2217C78C" w14:textId="77777777" w:rsidR="00190333" w:rsidRDefault="00000000">
            <w:r>
              <w:rPr>
                <w:noProof/>
              </w:rPr>
              <w:drawing>
                <wp:inline distT="0" distB="0" distL="0" distR="0" wp14:anchorId="334CDF90" wp14:editId="272962D8">
                  <wp:extent cx="457200" cy="4572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54F01F5" w14:textId="77777777" w:rsidR="00190333" w:rsidRDefault="00000000">
            <w:r>
              <w:t>【表情包】</w:t>
            </w:r>
          </w:p>
        </w:tc>
      </w:tr>
    </w:tbl>
    <w:p w14:paraId="0DB660D4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AF7FFDD" w14:textId="77777777">
        <w:tc>
          <w:tcPr>
            <w:tcW w:w="720" w:type="dxa"/>
          </w:tcPr>
          <w:p w14:paraId="28AD519A" w14:textId="77777777" w:rsidR="00190333" w:rsidRDefault="00000000">
            <w:r>
              <w:rPr>
                <w:noProof/>
              </w:rPr>
              <w:drawing>
                <wp:inline distT="0" distB="0" distL="0" distR="0" wp14:anchorId="79C1AF8A" wp14:editId="16782E62">
                  <wp:extent cx="457200" cy="4572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203759" w14:textId="77777777" w:rsidR="00190333" w:rsidRDefault="00000000">
            <w:r>
              <w:t>哈哈哈哈</w:t>
            </w:r>
          </w:p>
        </w:tc>
      </w:tr>
    </w:tbl>
    <w:p w14:paraId="371F9368" w14:textId="77777777" w:rsidR="00190333" w:rsidRDefault="00190333"/>
    <w:p w14:paraId="5166D99E" w14:textId="77777777" w:rsidR="00190333" w:rsidRDefault="00000000">
      <w:pPr>
        <w:jc w:val="center"/>
      </w:pPr>
      <w:r>
        <w:t>2024-02-09 00:42:20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1D52CE5" w14:textId="77777777">
        <w:trPr>
          <w:jc w:val="right"/>
        </w:trPr>
        <w:tc>
          <w:tcPr>
            <w:tcW w:w="4320" w:type="dxa"/>
            <w:vAlign w:val="center"/>
          </w:tcPr>
          <w:p w14:paraId="71B75E42" w14:textId="77777777" w:rsidR="00190333" w:rsidRDefault="00000000">
            <w:pPr>
              <w:jc w:val="right"/>
            </w:pPr>
            <w:r>
              <w:t>还没睡</w:t>
            </w:r>
          </w:p>
        </w:tc>
        <w:tc>
          <w:tcPr>
            <w:tcW w:w="720" w:type="dxa"/>
          </w:tcPr>
          <w:p w14:paraId="22A7FE58" w14:textId="77777777" w:rsidR="00190333" w:rsidRDefault="00000000">
            <w:r>
              <w:rPr>
                <w:noProof/>
              </w:rPr>
              <w:drawing>
                <wp:inline distT="0" distB="0" distL="0" distR="0" wp14:anchorId="1B9812C9" wp14:editId="341570CD">
                  <wp:extent cx="457200" cy="4572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80624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B2EB5BE" w14:textId="77777777">
        <w:trPr>
          <w:jc w:val="right"/>
        </w:trPr>
        <w:tc>
          <w:tcPr>
            <w:tcW w:w="4320" w:type="dxa"/>
            <w:vAlign w:val="center"/>
          </w:tcPr>
          <w:p w14:paraId="3C80485A" w14:textId="77777777" w:rsidR="00190333" w:rsidRDefault="00000000">
            <w:pPr>
              <w:jc w:val="right"/>
            </w:pPr>
            <w:r>
              <w:t>等我吗</w:t>
            </w:r>
          </w:p>
        </w:tc>
        <w:tc>
          <w:tcPr>
            <w:tcW w:w="720" w:type="dxa"/>
          </w:tcPr>
          <w:p w14:paraId="20648428" w14:textId="77777777" w:rsidR="00190333" w:rsidRDefault="00000000">
            <w:r>
              <w:rPr>
                <w:noProof/>
              </w:rPr>
              <w:drawing>
                <wp:inline distT="0" distB="0" distL="0" distR="0" wp14:anchorId="359542C3" wp14:editId="3A2F07F6">
                  <wp:extent cx="457200" cy="4572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F113D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7654FD2" w14:textId="77777777">
        <w:tc>
          <w:tcPr>
            <w:tcW w:w="720" w:type="dxa"/>
          </w:tcPr>
          <w:p w14:paraId="29453B7C" w14:textId="77777777" w:rsidR="00190333" w:rsidRDefault="00000000">
            <w:r>
              <w:rPr>
                <w:noProof/>
              </w:rPr>
              <w:lastRenderedPageBreak/>
              <w:drawing>
                <wp:inline distT="0" distB="0" distL="0" distR="0" wp14:anchorId="39512908" wp14:editId="799FE860">
                  <wp:extent cx="457200" cy="4572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007D438" w14:textId="77777777" w:rsidR="00190333" w:rsidRDefault="00000000">
            <w:r>
              <w:t>刚刚洗漱好</w:t>
            </w:r>
          </w:p>
        </w:tc>
      </w:tr>
    </w:tbl>
    <w:p w14:paraId="74B3FF35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35C3D1A" w14:textId="77777777">
        <w:tc>
          <w:tcPr>
            <w:tcW w:w="720" w:type="dxa"/>
          </w:tcPr>
          <w:p w14:paraId="38527EE1" w14:textId="77777777" w:rsidR="00190333" w:rsidRDefault="00000000">
            <w:r>
              <w:rPr>
                <w:noProof/>
              </w:rPr>
              <w:drawing>
                <wp:inline distT="0" distB="0" distL="0" distR="0" wp14:anchorId="06A2AE3A" wp14:editId="2A02AA95">
                  <wp:extent cx="457200" cy="4572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DA437F" w14:textId="77777777" w:rsidR="00190333" w:rsidRDefault="00000000">
            <w:r>
              <w:t>你还在车上</w:t>
            </w:r>
            <w:r>
              <w:t>?</w:t>
            </w:r>
          </w:p>
        </w:tc>
      </w:tr>
    </w:tbl>
    <w:p w14:paraId="04A0B962" w14:textId="77777777" w:rsidR="00190333" w:rsidRDefault="00190333"/>
    <w:p w14:paraId="24F49B27" w14:textId="77777777" w:rsidR="00190333" w:rsidRDefault="00000000">
      <w:pPr>
        <w:jc w:val="center"/>
      </w:pPr>
      <w:r>
        <w:t>2024-02-09 00:49:26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578AC4D" w14:textId="77777777">
        <w:trPr>
          <w:jc w:val="right"/>
        </w:trPr>
        <w:tc>
          <w:tcPr>
            <w:tcW w:w="4320" w:type="dxa"/>
            <w:vAlign w:val="center"/>
          </w:tcPr>
          <w:p w14:paraId="56F0E3A2" w14:textId="77777777" w:rsidR="00190333" w:rsidRDefault="00000000">
            <w:pPr>
              <w:jc w:val="right"/>
            </w:pPr>
            <w:r>
              <w:t>到了</w:t>
            </w:r>
          </w:p>
        </w:tc>
        <w:tc>
          <w:tcPr>
            <w:tcW w:w="720" w:type="dxa"/>
          </w:tcPr>
          <w:p w14:paraId="7259AE17" w14:textId="77777777" w:rsidR="00190333" w:rsidRDefault="00000000">
            <w:r>
              <w:rPr>
                <w:noProof/>
              </w:rPr>
              <w:drawing>
                <wp:inline distT="0" distB="0" distL="0" distR="0" wp14:anchorId="4356E2DB" wp14:editId="7749C565">
                  <wp:extent cx="457200" cy="4572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7013B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2043EFE" w14:textId="77777777">
        <w:trPr>
          <w:jc w:val="right"/>
        </w:trPr>
        <w:tc>
          <w:tcPr>
            <w:tcW w:w="4320" w:type="dxa"/>
            <w:vAlign w:val="center"/>
          </w:tcPr>
          <w:p w14:paraId="3D7706A1" w14:textId="77777777" w:rsidR="00190333" w:rsidRDefault="00000000">
            <w:pPr>
              <w:jc w:val="right"/>
            </w:pPr>
            <w:r>
              <w:t>好像没带钥匙</w:t>
            </w:r>
          </w:p>
        </w:tc>
        <w:tc>
          <w:tcPr>
            <w:tcW w:w="720" w:type="dxa"/>
          </w:tcPr>
          <w:p w14:paraId="1A46324C" w14:textId="77777777" w:rsidR="00190333" w:rsidRDefault="00000000">
            <w:r>
              <w:rPr>
                <w:noProof/>
              </w:rPr>
              <w:drawing>
                <wp:inline distT="0" distB="0" distL="0" distR="0" wp14:anchorId="6426ABBA" wp14:editId="3A96D81C">
                  <wp:extent cx="457200" cy="4572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13E49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025BD55" w14:textId="77777777">
        <w:tc>
          <w:tcPr>
            <w:tcW w:w="720" w:type="dxa"/>
          </w:tcPr>
          <w:p w14:paraId="0CEF5036" w14:textId="77777777" w:rsidR="00190333" w:rsidRDefault="00000000">
            <w:r>
              <w:rPr>
                <w:noProof/>
              </w:rPr>
              <w:drawing>
                <wp:inline distT="0" distB="0" distL="0" distR="0" wp14:anchorId="47ED8655" wp14:editId="7E4754C0">
                  <wp:extent cx="457200" cy="4572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3E4EB5A" w14:textId="77777777" w:rsidR="00190333" w:rsidRDefault="00000000">
            <w:r>
              <w:t>啊</w:t>
            </w:r>
          </w:p>
        </w:tc>
      </w:tr>
    </w:tbl>
    <w:p w14:paraId="12DD0CFF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7A1F20EB" w14:textId="77777777">
        <w:tc>
          <w:tcPr>
            <w:tcW w:w="720" w:type="dxa"/>
          </w:tcPr>
          <w:p w14:paraId="45483F12" w14:textId="77777777" w:rsidR="00190333" w:rsidRDefault="00000000">
            <w:r>
              <w:rPr>
                <w:noProof/>
              </w:rPr>
              <w:drawing>
                <wp:inline distT="0" distB="0" distL="0" distR="0" wp14:anchorId="118B3CD8" wp14:editId="25A9DDF2">
                  <wp:extent cx="457200" cy="4572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A8645C" w14:textId="77777777" w:rsidR="00190333" w:rsidRDefault="00000000">
            <w:r>
              <w:t>那怎么办</w:t>
            </w:r>
          </w:p>
        </w:tc>
      </w:tr>
    </w:tbl>
    <w:p w14:paraId="173ECF2F" w14:textId="77777777" w:rsidR="00190333" w:rsidRDefault="00190333"/>
    <w:p w14:paraId="5F9F02A2" w14:textId="77777777" w:rsidR="00190333" w:rsidRDefault="00000000">
      <w:pPr>
        <w:jc w:val="center"/>
      </w:pPr>
      <w:r>
        <w:t>2024-02-09 00:56:36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42C89AA" w14:textId="77777777">
        <w:trPr>
          <w:jc w:val="right"/>
        </w:trPr>
        <w:tc>
          <w:tcPr>
            <w:tcW w:w="4320" w:type="dxa"/>
            <w:vAlign w:val="center"/>
          </w:tcPr>
          <w:p w14:paraId="7234E268" w14:textId="77777777" w:rsidR="00190333" w:rsidRDefault="00000000">
            <w:pPr>
              <w:jc w:val="right"/>
            </w:pPr>
            <w:r>
              <w:t>睡门口</w:t>
            </w:r>
          </w:p>
        </w:tc>
        <w:tc>
          <w:tcPr>
            <w:tcW w:w="720" w:type="dxa"/>
          </w:tcPr>
          <w:p w14:paraId="71DE9CA6" w14:textId="77777777" w:rsidR="00190333" w:rsidRDefault="00000000">
            <w:r>
              <w:rPr>
                <w:noProof/>
              </w:rPr>
              <w:drawing>
                <wp:inline distT="0" distB="0" distL="0" distR="0" wp14:anchorId="00B45E97" wp14:editId="229D79E2">
                  <wp:extent cx="457200" cy="4572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9EDE3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7DE7AB02" w14:textId="77777777">
        <w:tc>
          <w:tcPr>
            <w:tcW w:w="720" w:type="dxa"/>
          </w:tcPr>
          <w:p w14:paraId="011800F9" w14:textId="77777777" w:rsidR="00190333" w:rsidRDefault="00000000">
            <w:r>
              <w:rPr>
                <w:noProof/>
              </w:rPr>
              <w:drawing>
                <wp:inline distT="0" distB="0" distL="0" distR="0" wp14:anchorId="0E59A155" wp14:editId="1F8EEAC6">
                  <wp:extent cx="457200" cy="4572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EA0C54" w14:textId="77777777" w:rsidR="00190333" w:rsidRDefault="00000000">
            <w:r>
              <w:t>【表情包】</w:t>
            </w:r>
          </w:p>
        </w:tc>
      </w:tr>
    </w:tbl>
    <w:p w14:paraId="3B9875C8" w14:textId="77777777" w:rsidR="00190333" w:rsidRDefault="00190333"/>
    <w:p w14:paraId="62EB5A3D" w14:textId="77777777" w:rsidR="00190333" w:rsidRDefault="00000000">
      <w:pPr>
        <w:jc w:val="center"/>
      </w:pPr>
      <w:r>
        <w:t>2024-02-09 01:03:02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C824768" w14:textId="77777777">
        <w:trPr>
          <w:jc w:val="right"/>
        </w:trPr>
        <w:tc>
          <w:tcPr>
            <w:tcW w:w="4320" w:type="dxa"/>
            <w:vAlign w:val="center"/>
          </w:tcPr>
          <w:p w14:paraId="79F1B52B" w14:textId="77777777" w:rsidR="00190333" w:rsidRDefault="00000000">
            <w:pPr>
              <w:jc w:val="right"/>
            </w:pPr>
            <w:r>
              <w:lastRenderedPageBreak/>
              <w:t>找错房子了</w:t>
            </w:r>
          </w:p>
        </w:tc>
        <w:tc>
          <w:tcPr>
            <w:tcW w:w="720" w:type="dxa"/>
          </w:tcPr>
          <w:p w14:paraId="48C018C0" w14:textId="77777777" w:rsidR="00190333" w:rsidRDefault="00000000">
            <w:r>
              <w:rPr>
                <w:noProof/>
              </w:rPr>
              <w:drawing>
                <wp:inline distT="0" distB="0" distL="0" distR="0" wp14:anchorId="48D16231" wp14:editId="23B0D319">
                  <wp:extent cx="457200" cy="4572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A2975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6A8BA25" w14:textId="77777777">
        <w:tc>
          <w:tcPr>
            <w:tcW w:w="720" w:type="dxa"/>
          </w:tcPr>
          <w:p w14:paraId="2415750D" w14:textId="77777777" w:rsidR="00190333" w:rsidRDefault="00000000">
            <w:r>
              <w:rPr>
                <w:noProof/>
              </w:rPr>
              <w:drawing>
                <wp:inline distT="0" distB="0" distL="0" distR="0" wp14:anchorId="519F276B" wp14:editId="61B81CB2">
                  <wp:extent cx="457200" cy="4572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383DD3" w14:textId="77777777" w:rsidR="00190333" w:rsidRDefault="00000000">
            <w:r>
              <w:t>咦，忘记自己家在哪了是吧</w:t>
            </w:r>
          </w:p>
        </w:tc>
      </w:tr>
    </w:tbl>
    <w:p w14:paraId="61F9E5E5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C6EA0F7" w14:textId="77777777">
        <w:trPr>
          <w:jc w:val="right"/>
        </w:trPr>
        <w:tc>
          <w:tcPr>
            <w:tcW w:w="4320" w:type="dxa"/>
            <w:vAlign w:val="center"/>
          </w:tcPr>
          <w:p w14:paraId="4AF574D5" w14:textId="77777777" w:rsidR="00190333" w:rsidRDefault="00000000">
            <w:pPr>
              <w:jc w:val="right"/>
            </w:pPr>
            <w:r>
              <w:t>真有点</w:t>
            </w: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458FE5C5" w14:textId="77777777" w:rsidR="00190333" w:rsidRDefault="00000000">
            <w:r>
              <w:rPr>
                <w:noProof/>
              </w:rPr>
              <w:drawing>
                <wp:inline distT="0" distB="0" distL="0" distR="0" wp14:anchorId="6F31B6EC" wp14:editId="614368E7">
                  <wp:extent cx="457200" cy="4572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21FADE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C91B7E5" w14:textId="77777777">
        <w:tc>
          <w:tcPr>
            <w:tcW w:w="720" w:type="dxa"/>
          </w:tcPr>
          <w:p w14:paraId="61A2205D" w14:textId="77777777" w:rsidR="00190333" w:rsidRDefault="00000000">
            <w:r>
              <w:rPr>
                <w:noProof/>
              </w:rPr>
              <w:drawing>
                <wp:inline distT="0" distB="0" distL="0" distR="0" wp14:anchorId="721C58C8" wp14:editId="4486DBF4">
                  <wp:extent cx="457200" cy="4572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C08A98" w14:textId="77777777" w:rsidR="00190333" w:rsidRDefault="00000000">
            <w:r>
              <w:t>太久没回家了</w:t>
            </w:r>
          </w:p>
        </w:tc>
      </w:tr>
    </w:tbl>
    <w:p w14:paraId="6D489B63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E923CF7" w14:textId="77777777">
        <w:trPr>
          <w:jc w:val="right"/>
        </w:trPr>
        <w:tc>
          <w:tcPr>
            <w:tcW w:w="4320" w:type="dxa"/>
            <w:vAlign w:val="center"/>
          </w:tcPr>
          <w:p w14:paraId="157E24F2" w14:textId="77777777" w:rsidR="00190333" w:rsidRDefault="00000000">
            <w:pPr>
              <w:jc w:val="right"/>
            </w:pPr>
            <w:r>
              <w:t>看那个锁很新以为换锁了</w:t>
            </w:r>
          </w:p>
        </w:tc>
        <w:tc>
          <w:tcPr>
            <w:tcW w:w="720" w:type="dxa"/>
          </w:tcPr>
          <w:p w14:paraId="235C14AF" w14:textId="77777777" w:rsidR="00190333" w:rsidRDefault="00000000">
            <w:r>
              <w:rPr>
                <w:noProof/>
              </w:rPr>
              <w:drawing>
                <wp:inline distT="0" distB="0" distL="0" distR="0" wp14:anchorId="04B0FDAE" wp14:editId="1500AE1E">
                  <wp:extent cx="457200" cy="4572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99CD4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57058FB" w14:textId="77777777">
        <w:tc>
          <w:tcPr>
            <w:tcW w:w="720" w:type="dxa"/>
          </w:tcPr>
          <w:p w14:paraId="1C426DB3" w14:textId="77777777" w:rsidR="00190333" w:rsidRDefault="00000000">
            <w:r>
              <w:rPr>
                <w:noProof/>
              </w:rPr>
              <w:drawing>
                <wp:inline distT="0" distB="0" distL="0" distR="0" wp14:anchorId="56246753" wp14:editId="4D9CBE5B">
                  <wp:extent cx="457200" cy="4572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B772918" w14:textId="77777777" w:rsidR="00190333" w:rsidRDefault="00000000">
            <w:r>
              <w:t>哈哈哈哈，结果走错了吧</w:t>
            </w:r>
          </w:p>
        </w:tc>
      </w:tr>
    </w:tbl>
    <w:p w14:paraId="2212782B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3964F74" w14:textId="77777777">
        <w:trPr>
          <w:jc w:val="right"/>
        </w:trPr>
        <w:tc>
          <w:tcPr>
            <w:tcW w:w="4320" w:type="dxa"/>
            <w:vAlign w:val="center"/>
          </w:tcPr>
          <w:p w14:paraId="3998BB13" w14:textId="77777777" w:rsidR="00190333" w:rsidRDefault="00000000">
            <w:pPr>
              <w:jc w:val="right"/>
            </w:pPr>
            <w:r>
              <w:t>那今天晚上真睡马路了</w:t>
            </w:r>
          </w:p>
        </w:tc>
        <w:tc>
          <w:tcPr>
            <w:tcW w:w="720" w:type="dxa"/>
          </w:tcPr>
          <w:p w14:paraId="334D9D3F" w14:textId="77777777" w:rsidR="00190333" w:rsidRDefault="00000000">
            <w:r>
              <w:rPr>
                <w:noProof/>
              </w:rPr>
              <w:drawing>
                <wp:inline distT="0" distB="0" distL="0" distR="0" wp14:anchorId="113F95C8" wp14:editId="4F61E2A3">
                  <wp:extent cx="457200" cy="4572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2FF9C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8AE0A67" w14:textId="77777777">
        <w:trPr>
          <w:jc w:val="right"/>
        </w:trPr>
        <w:tc>
          <w:tcPr>
            <w:tcW w:w="4320" w:type="dxa"/>
            <w:vAlign w:val="center"/>
          </w:tcPr>
          <w:p w14:paraId="6EC50824" w14:textId="77777777" w:rsidR="00190333" w:rsidRDefault="00000000">
            <w:pPr>
              <w:jc w:val="right"/>
            </w:pPr>
            <w:r>
              <w:t>笑，找不到去你家了</w:t>
            </w:r>
          </w:p>
          <w:p w14:paraId="17D652AE" w14:textId="77777777" w:rsidR="00190333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荔枝爱睡觉：哈哈哈哈，结果走错了吧</w:t>
            </w:r>
          </w:p>
        </w:tc>
        <w:tc>
          <w:tcPr>
            <w:tcW w:w="720" w:type="dxa"/>
          </w:tcPr>
          <w:p w14:paraId="142E8B98" w14:textId="77777777" w:rsidR="00190333" w:rsidRDefault="00000000">
            <w:r>
              <w:rPr>
                <w:noProof/>
              </w:rPr>
              <w:drawing>
                <wp:inline distT="0" distB="0" distL="0" distR="0" wp14:anchorId="79405DE7" wp14:editId="355F6D31">
                  <wp:extent cx="457200" cy="4572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1F67F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B2F624F" w14:textId="77777777">
        <w:tc>
          <w:tcPr>
            <w:tcW w:w="720" w:type="dxa"/>
          </w:tcPr>
          <w:p w14:paraId="3CEA4140" w14:textId="77777777" w:rsidR="00190333" w:rsidRDefault="00000000">
            <w:r>
              <w:rPr>
                <w:noProof/>
              </w:rPr>
              <w:drawing>
                <wp:inline distT="0" distB="0" distL="0" distR="0" wp14:anchorId="28ECB776" wp14:editId="1C46E85C">
                  <wp:extent cx="457200" cy="4572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D6094C" w14:textId="77777777" w:rsidR="00190333" w:rsidRDefault="00000000">
            <w:r>
              <w:t>不至于</w:t>
            </w:r>
          </w:p>
        </w:tc>
      </w:tr>
    </w:tbl>
    <w:p w14:paraId="33DB1EEF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499B594" w14:textId="77777777">
        <w:tc>
          <w:tcPr>
            <w:tcW w:w="720" w:type="dxa"/>
          </w:tcPr>
          <w:p w14:paraId="783E8410" w14:textId="77777777" w:rsidR="00190333" w:rsidRDefault="00000000">
            <w:r>
              <w:rPr>
                <w:noProof/>
              </w:rPr>
              <w:lastRenderedPageBreak/>
              <w:drawing>
                <wp:inline distT="0" distB="0" distL="0" distR="0" wp14:anchorId="674CD7A1" wp14:editId="09F91CE6">
                  <wp:extent cx="457200" cy="4572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15D552F" w14:textId="77777777" w:rsidR="00190333" w:rsidRDefault="00000000">
            <w:r>
              <w:t>你去吧</w:t>
            </w:r>
          </w:p>
        </w:tc>
      </w:tr>
    </w:tbl>
    <w:p w14:paraId="57D7CFDF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DC8A24B" w14:textId="77777777">
        <w:trPr>
          <w:jc w:val="right"/>
        </w:trPr>
        <w:tc>
          <w:tcPr>
            <w:tcW w:w="4320" w:type="dxa"/>
            <w:vAlign w:val="center"/>
          </w:tcPr>
          <w:p w14:paraId="0D4E8770" w14:textId="77777777" w:rsidR="00190333" w:rsidRDefault="00000000">
            <w:pPr>
              <w:jc w:val="right"/>
            </w:pPr>
            <w:r>
              <w:t>感觉还是不太好</w:t>
            </w:r>
          </w:p>
        </w:tc>
        <w:tc>
          <w:tcPr>
            <w:tcW w:w="720" w:type="dxa"/>
          </w:tcPr>
          <w:p w14:paraId="18AE9CF8" w14:textId="77777777" w:rsidR="00190333" w:rsidRDefault="00000000">
            <w:r>
              <w:rPr>
                <w:noProof/>
              </w:rPr>
              <w:drawing>
                <wp:inline distT="0" distB="0" distL="0" distR="0" wp14:anchorId="34D65C20" wp14:editId="1E9916C9">
                  <wp:extent cx="457200" cy="4572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70D09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6FBFCAA" w14:textId="77777777">
        <w:trPr>
          <w:jc w:val="right"/>
        </w:trPr>
        <w:tc>
          <w:tcPr>
            <w:tcW w:w="4320" w:type="dxa"/>
            <w:vAlign w:val="center"/>
          </w:tcPr>
          <w:p w14:paraId="4A8BDA6D" w14:textId="77777777" w:rsidR="00190333" w:rsidRDefault="00000000">
            <w:pPr>
              <w:jc w:val="right"/>
            </w:pPr>
            <w:r>
              <w:t>万一被当成小偷咋办</w:t>
            </w:r>
          </w:p>
        </w:tc>
        <w:tc>
          <w:tcPr>
            <w:tcW w:w="720" w:type="dxa"/>
          </w:tcPr>
          <w:p w14:paraId="72475E5D" w14:textId="77777777" w:rsidR="00190333" w:rsidRDefault="00000000">
            <w:r>
              <w:rPr>
                <w:noProof/>
              </w:rPr>
              <w:drawing>
                <wp:inline distT="0" distB="0" distL="0" distR="0" wp14:anchorId="720BEAB8" wp14:editId="4E387C8B">
                  <wp:extent cx="457200" cy="4572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8C85E" w14:textId="77777777" w:rsidR="00190333" w:rsidRDefault="00190333"/>
    <w:p w14:paraId="5DCBAA58" w14:textId="77777777" w:rsidR="00190333" w:rsidRDefault="00000000">
      <w:pPr>
        <w:jc w:val="center"/>
      </w:pPr>
      <w:r>
        <w:t>2024-02-09 01:08:26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3749D39" w14:textId="77777777">
        <w:trPr>
          <w:jc w:val="right"/>
        </w:trPr>
        <w:tc>
          <w:tcPr>
            <w:tcW w:w="4320" w:type="dxa"/>
            <w:vAlign w:val="center"/>
          </w:tcPr>
          <w:p w14:paraId="6952D6E5" w14:textId="77777777" w:rsidR="00190333" w:rsidRDefault="00000000">
            <w:pPr>
              <w:jc w:val="right"/>
            </w:pPr>
            <w:r>
              <w:t>或者说别人误以为你家有喜事呢</w:t>
            </w:r>
          </w:p>
        </w:tc>
        <w:tc>
          <w:tcPr>
            <w:tcW w:w="720" w:type="dxa"/>
          </w:tcPr>
          <w:p w14:paraId="2A0B02BC" w14:textId="77777777" w:rsidR="00190333" w:rsidRDefault="00000000">
            <w:r>
              <w:rPr>
                <w:noProof/>
              </w:rPr>
              <w:drawing>
                <wp:inline distT="0" distB="0" distL="0" distR="0" wp14:anchorId="680EC952" wp14:editId="1A4E2D0D">
                  <wp:extent cx="457200" cy="4572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04CA7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90B3652" w14:textId="77777777">
        <w:tc>
          <w:tcPr>
            <w:tcW w:w="720" w:type="dxa"/>
          </w:tcPr>
          <w:p w14:paraId="0B497E4F" w14:textId="77777777" w:rsidR="00190333" w:rsidRDefault="00000000">
            <w:r>
              <w:rPr>
                <w:noProof/>
              </w:rPr>
              <w:drawing>
                <wp:inline distT="0" distB="0" distL="0" distR="0" wp14:anchorId="44231288" wp14:editId="108AB7D6">
                  <wp:extent cx="457200" cy="4572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7F55CC" w14:textId="77777777" w:rsidR="00190333" w:rsidRDefault="00000000">
            <w:r>
              <w:t>我家没人</w:t>
            </w:r>
          </w:p>
        </w:tc>
      </w:tr>
    </w:tbl>
    <w:p w14:paraId="7E2FBF01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CA8B485" w14:textId="77777777">
        <w:trPr>
          <w:jc w:val="right"/>
        </w:trPr>
        <w:tc>
          <w:tcPr>
            <w:tcW w:w="4320" w:type="dxa"/>
            <w:vAlign w:val="center"/>
          </w:tcPr>
          <w:p w14:paraId="08BF73B1" w14:textId="77777777" w:rsidR="00190333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33C5F730" w14:textId="77777777" w:rsidR="00190333" w:rsidRDefault="00000000">
            <w:r>
              <w:rPr>
                <w:noProof/>
              </w:rPr>
              <w:drawing>
                <wp:inline distT="0" distB="0" distL="0" distR="0" wp14:anchorId="34BB4AB5" wp14:editId="102DE3EA">
                  <wp:extent cx="457200" cy="4572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2221D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F5D5D37" w14:textId="77777777">
        <w:trPr>
          <w:jc w:val="right"/>
        </w:trPr>
        <w:tc>
          <w:tcPr>
            <w:tcW w:w="4320" w:type="dxa"/>
            <w:vAlign w:val="center"/>
          </w:tcPr>
          <w:p w14:paraId="5B839D88" w14:textId="77777777" w:rsidR="00190333" w:rsidRDefault="00000000">
            <w:pPr>
              <w:jc w:val="right"/>
            </w:pPr>
            <w:r>
              <w:t>钥匙在哪，我找不到我家房子了</w:t>
            </w:r>
          </w:p>
        </w:tc>
        <w:tc>
          <w:tcPr>
            <w:tcW w:w="720" w:type="dxa"/>
          </w:tcPr>
          <w:p w14:paraId="633F52EE" w14:textId="77777777" w:rsidR="00190333" w:rsidRDefault="00000000">
            <w:r>
              <w:rPr>
                <w:noProof/>
              </w:rPr>
              <w:drawing>
                <wp:inline distT="0" distB="0" distL="0" distR="0" wp14:anchorId="4B8D3989" wp14:editId="03E51916">
                  <wp:extent cx="457200" cy="4572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DB7EA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529A112" w14:textId="77777777">
        <w:tc>
          <w:tcPr>
            <w:tcW w:w="720" w:type="dxa"/>
          </w:tcPr>
          <w:p w14:paraId="6E153092" w14:textId="77777777" w:rsidR="00190333" w:rsidRDefault="00000000">
            <w:r>
              <w:rPr>
                <w:noProof/>
              </w:rPr>
              <w:drawing>
                <wp:inline distT="0" distB="0" distL="0" distR="0" wp14:anchorId="07000C14" wp14:editId="27DC1FC0">
                  <wp:extent cx="457200" cy="4572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DF54374" w14:textId="77777777" w:rsidR="00190333" w:rsidRDefault="00000000">
            <w:r>
              <w:t>在我这</w:t>
            </w:r>
          </w:p>
        </w:tc>
      </w:tr>
    </w:tbl>
    <w:p w14:paraId="2914E08B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46673FC" w14:textId="77777777">
        <w:trPr>
          <w:jc w:val="right"/>
        </w:trPr>
        <w:tc>
          <w:tcPr>
            <w:tcW w:w="4320" w:type="dxa"/>
            <w:vAlign w:val="center"/>
          </w:tcPr>
          <w:p w14:paraId="20F70665" w14:textId="77777777" w:rsidR="00190333" w:rsidRDefault="00000000">
            <w:pPr>
              <w:jc w:val="right"/>
            </w:pPr>
            <w:r>
              <w:lastRenderedPageBreak/>
              <w:t>啊</w:t>
            </w:r>
          </w:p>
        </w:tc>
        <w:tc>
          <w:tcPr>
            <w:tcW w:w="720" w:type="dxa"/>
          </w:tcPr>
          <w:p w14:paraId="3FBD189F" w14:textId="77777777" w:rsidR="00190333" w:rsidRDefault="00000000">
            <w:r>
              <w:rPr>
                <w:noProof/>
              </w:rPr>
              <w:drawing>
                <wp:inline distT="0" distB="0" distL="0" distR="0" wp14:anchorId="42BAE357" wp14:editId="16B04B3D">
                  <wp:extent cx="457200" cy="4572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C7DC9" w14:textId="77777777" w:rsidR="00190333" w:rsidRDefault="00190333"/>
    <w:p w14:paraId="37F26FCC" w14:textId="77777777" w:rsidR="00190333" w:rsidRDefault="00000000">
      <w:pPr>
        <w:jc w:val="center"/>
      </w:pPr>
      <w:r>
        <w:t>2024-02-09 01:13:36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669B481" w14:textId="77777777">
        <w:tc>
          <w:tcPr>
            <w:tcW w:w="720" w:type="dxa"/>
          </w:tcPr>
          <w:p w14:paraId="6AB7AE9D" w14:textId="77777777" w:rsidR="00190333" w:rsidRDefault="00000000">
            <w:r>
              <w:rPr>
                <w:noProof/>
              </w:rPr>
              <w:drawing>
                <wp:inline distT="0" distB="0" distL="0" distR="0" wp14:anchorId="04431358" wp14:editId="1C49C294">
                  <wp:extent cx="457200" cy="4572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B29E25" w14:textId="77777777" w:rsidR="00190333" w:rsidRDefault="00000000">
            <w:r>
              <w:t>我哥应该在</w:t>
            </w:r>
          </w:p>
        </w:tc>
      </w:tr>
    </w:tbl>
    <w:p w14:paraId="703E8224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B805C2C" w14:textId="77777777">
        <w:tc>
          <w:tcPr>
            <w:tcW w:w="720" w:type="dxa"/>
          </w:tcPr>
          <w:p w14:paraId="291391A5" w14:textId="77777777" w:rsidR="00190333" w:rsidRDefault="00000000">
            <w:r>
              <w:rPr>
                <w:noProof/>
              </w:rPr>
              <w:drawing>
                <wp:inline distT="0" distB="0" distL="0" distR="0" wp14:anchorId="54BA76AA" wp14:editId="10673BDE">
                  <wp:extent cx="457200" cy="4572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EC73670" w14:textId="77777777" w:rsidR="00190333" w:rsidRDefault="00000000">
            <w:r>
              <w:t>哈哈哈哈</w:t>
            </w:r>
          </w:p>
        </w:tc>
      </w:tr>
    </w:tbl>
    <w:p w14:paraId="365CFCFF" w14:textId="77777777" w:rsidR="00190333" w:rsidRDefault="00190333"/>
    <w:p w14:paraId="2862839A" w14:textId="77777777" w:rsidR="00190333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973D5CA" w14:textId="77777777">
        <w:trPr>
          <w:jc w:val="right"/>
        </w:trPr>
        <w:tc>
          <w:tcPr>
            <w:tcW w:w="4320" w:type="dxa"/>
            <w:vAlign w:val="center"/>
          </w:tcPr>
          <w:p w14:paraId="665F70ED" w14:textId="77777777" w:rsidR="00190333" w:rsidRDefault="00000000">
            <w:pPr>
              <w:jc w:val="right"/>
            </w:pPr>
            <w:r>
              <w:t>嗯我也想多了</w:t>
            </w:r>
          </w:p>
          <w:p w14:paraId="767C26F6" w14:textId="77777777" w:rsidR="00190333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荔枝爱睡觉：我哥应该在</w:t>
            </w:r>
          </w:p>
        </w:tc>
        <w:tc>
          <w:tcPr>
            <w:tcW w:w="720" w:type="dxa"/>
          </w:tcPr>
          <w:p w14:paraId="13EF96AB" w14:textId="77777777" w:rsidR="00190333" w:rsidRDefault="00000000">
            <w:r>
              <w:rPr>
                <w:noProof/>
              </w:rPr>
              <w:drawing>
                <wp:inline distT="0" distB="0" distL="0" distR="0" wp14:anchorId="63705A89" wp14:editId="684E1E05">
                  <wp:extent cx="457200" cy="4572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DA504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C061846" w14:textId="77777777">
        <w:tc>
          <w:tcPr>
            <w:tcW w:w="720" w:type="dxa"/>
          </w:tcPr>
          <w:p w14:paraId="21103CE2" w14:textId="77777777" w:rsidR="00190333" w:rsidRDefault="00000000">
            <w:r>
              <w:rPr>
                <w:noProof/>
              </w:rPr>
              <w:drawing>
                <wp:inline distT="0" distB="0" distL="0" distR="0" wp14:anchorId="17E2A75F" wp14:editId="6D3B9D28">
                  <wp:extent cx="457200" cy="4572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FC66F2" w14:textId="77777777" w:rsidR="00190333" w:rsidRDefault="00000000">
            <w:r>
              <w:t>睡觉了</w:t>
            </w:r>
          </w:p>
        </w:tc>
      </w:tr>
    </w:tbl>
    <w:p w14:paraId="30DDFE69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23DF254" w14:textId="77777777">
        <w:tc>
          <w:tcPr>
            <w:tcW w:w="720" w:type="dxa"/>
          </w:tcPr>
          <w:p w14:paraId="4F75D8D6" w14:textId="77777777" w:rsidR="00190333" w:rsidRDefault="00000000">
            <w:r>
              <w:rPr>
                <w:noProof/>
              </w:rPr>
              <w:drawing>
                <wp:inline distT="0" distB="0" distL="0" distR="0" wp14:anchorId="230909D5" wp14:editId="2CCB056D">
                  <wp:extent cx="457200" cy="4572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0C69A6" w14:textId="77777777" w:rsidR="00190333" w:rsidRDefault="00000000">
            <w:r>
              <w:t>【表情包】</w:t>
            </w:r>
          </w:p>
        </w:tc>
      </w:tr>
    </w:tbl>
    <w:p w14:paraId="0D863F16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CE30DA6" w14:textId="77777777">
        <w:trPr>
          <w:jc w:val="right"/>
        </w:trPr>
        <w:tc>
          <w:tcPr>
            <w:tcW w:w="4320" w:type="dxa"/>
            <w:vAlign w:val="center"/>
          </w:tcPr>
          <w:p w14:paraId="722ED5CD" w14:textId="77777777" w:rsidR="00190333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09CD1D20" w14:textId="77777777" w:rsidR="00190333" w:rsidRDefault="00000000">
            <w:r>
              <w:rPr>
                <w:noProof/>
              </w:rPr>
              <w:drawing>
                <wp:inline distT="0" distB="0" distL="0" distR="0" wp14:anchorId="039BE04C" wp14:editId="0DF871D8">
                  <wp:extent cx="457200" cy="4572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8F558C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8AEA33A" w14:textId="77777777">
        <w:trPr>
          <w:jc w:val="right"/>
        </w:trPr>
        <w:tc>
          <w:tcPr>
            <w:tcW w:w="4320" w:type="dxa"/>
            <w:vAlign w:val="center"/>
          </w:tcPr>
          <w:p w14:paraId="0ED1B733" w14:textId="77777777" w:rsidR="00190333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1E6DE31D" w14:textId="77777777" w:rsidR="00190333" w:rsidRDefault="00000000">
            <w:r>
              <w:rPr>
                <w:noProof/>
              </w:rPr>
              <w:drawing>
                <wp:inline distT="0" distB="0" distL="0" distR="0" wp14:anchorId="0F3421B8" wp14:editId="5DFE56CD">
                  <wp:extent cx="457200" cy="4572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8E426" w14:textId="77777777" w:rsidR="00190333" w:rsidRDefault="00190333"/>
    <w:p w14:paraId="76157E36" w14:textId="77777777" w:rsidR="00190333" w:rsidRDefault="00000000">
      <w:pPr>
        <w:jc w:val="center"/>
      </w:pPr>
      <w:r>
        <w:lastRenderedPageBreak/>
        <w:t>2024-02-09 23:02:51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9F5944B" w14:textId="77777777">
        <w:trPr>
          <w:jc w:val="right"/>
        </w:trPr>
        <w:tc>
          <w:tcPr>
            <w:tcW w:w="4320" w:type="dxa"/>
            <w:vAlign w:val="center"/>
          </w:tcPr>
          <w:p w14:paraId="3197D9D9" w14:textId="77777777" w:rsidR="00190333" w:rsidRDefault="00000000">
            <w:pPr>
              <w:jc w:val="right"/>
            </w:pPr>
            <w:r>
              <w:t>新年快乐，芝</w:t>
            </w:r>
          </w:p>
        </w:tc>
        <w:tc>
          <w:tcPr>
            <w:tcW w:w="720" w:type="dxa"/>
          </w:tcPr>
          <w:p w14:paraId="298D39F7" w14:textId="77777777" w:rsidR="00190333" w:rsidRDefault="00000000">
            <w:r>
              <w:rPr>
                <w:noProof/>
              </w:rPr>
              <w:drawing>
                <wp:inline distT="0" distB="0" distL="0" distR="0" wp14:anchorId="0154D0D7" wp14:editId="2DDC7DD5">
                  <wp:extent cx="457200" cy="4572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46D9BC" w14:textId="77777777" w:rsidR="00190333" w:rsidRDefault="00190333"/>
    <w:p w14:paraId="321BEEFE" w14:textId="77777777" w:rsidR="00190333" w:rsidRDefault="00000000">
      <w:pPr>
        <w:jc w:val="center"/>
      </w:pPr>
      <w:r>
        <w:t>2024-02-10 00:04:21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FC3E12B" w14:textId="77777777">
        <w:tc>
          <w:tcPr>
            <w:tcW w:w="720" w:type="dxa"/>
          </w:tcPr>
          <w:p w14:paraId="74AC5D1D" w14:textId="77777777" w:rsidR="00190333" w:rsidRDefault="00000000">
            <w:r>
              <w:rPr>
                <w:noProof/>
              </w:rPr>
              <w:drawing>
                <wp:inline distT="0" distB="0" distL="0" distR="0" wp14:anchorId="7ED410EB" wp14:editId="289A0A16">
                  <wp:extent cx="457200" cy="4572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37D0F62" w14:textId="77777777" w:rsidR="00190333" w:rsidRDefault="00000000">
            <w:r>
              <w:t>新年快乐</w:t>
            </w:r>
            <w:r>
              <w:t xml:space="preserve"> </w:t>
            </w:r>
            <w:r>
              <w:t>新年快乐</w:t>
            </w:r>
            <w:r>
              <w:t xml:space="preserve"> </w:t>
            </w:r>
          </w:p>
        </w:tc>
      </w:tr>
    </w:tbl>
    <w:p w14:paraId="58A1FBCC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BD4A3A2" w14:textId="77777777">
        <w:trPr>
          <w:jc w:val="right"/>
        </w:trPr>
        <w:tc>
          <w:tcPr>
            <w:tcW w:w="4320" w:type="dxa"/>
            <w:vAlign w:val="center"/>
          </w:tcPr>
          <w:p w14:paraId="59459E65" w14:textId="77777777" w:rsidR="00190333" w:rsidRDefault="00000000">
            <w:pPr>
              <w:jc w:val="right"/>
            </w:pPr>
            <w:r>
              <w:t>新的一年，</w:t>
            </w:r>
          </w:p>
        </w:tc>
        <w:tc>
          <w:tcPr>
            <w:tcW w:w="720" w:type="dxa"/>
          </w:tcPr>
          <w:p w14:paraId="5EDA6800" w14:textId="77777777" w:rsidR="00190333" w:rsidRDefault="00000000">
            <w:r>
              <w:rPr>
                <w:noProof/>
              </w:rPr>
              <w:drawing>
                <wp:inline distT="0" distB="0" distL="0" distR="0" wp14:anchorId="3881AFDB" wp14:editId="6244316F">
                  <wp:extent cx="457200" cy="4572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9683AD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00AF4DE" w14:textId="77777777">
        <w:trPr>
          <w:jc w:val="right"/>
        </w:trPr>
        <w:tc>
          <w:tcPr>
            <w:tcW w:w="4320" w:type="dxa"/>
            <w:vAlign w:val="center"/>
          </w:tcPr>
          <w:p w14:paraId="54464735" w14:textId="77777777" w:rsidR="00190333" w:rsidRDefault="00000000">
            <w:pPr>
              <w:jc w:val="right"/>
            </w:pPr>
            <w:r>
              <w:t>你有什么愿望？</w:t>
            </w:r>
          </w:p>
        </w:tc>
        <w:tc>
          <w:tcPr>
            <w:tcW w:w="720" w:type="dxa"/>
          </w:tcPr>
          <w:p w14:paraId="2726A169" w14:textId="77777777" w:rsidR="00190333" w:rsidRDefault="00000000">
            <w:r>
              <w:rPr>
                <w:noProof/>
              </w:rPr>
              <w:drawing>
                <wp:inline distT="0" distB="0" distL="0" distR="0" wp14:anchorId="6D295719" wp14:editId="65FF49E0">
                  <wp:extent cx="457200" cy="4572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609336" w14:textId="77777777" w:rsidR="00190333" w:rsidRDefault="00190333"/>
    <w:p w14:paraId="06FC38B1" w14:textId="77777777" w:rsidR="00190333" w:rsidRDefault="00000000">
      <w:pPr>
        <w:jc w:val="center"/>
      </w:pPr>
      <w:r>
        <w:t>2024-02-10 00:13:35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C4087EA" w14:textId="77777777">
        <w:tc>
          <w:tcPr>
            <w:tcW w:w="720" w:type="dxa"/>
          </w:tcPr>
          <w:p w14:paraId="15178903" w14:textId="77777777" w:rsidR="00190333" w:rsidRDefault="00000000">
            <w:r>
              <w:rPr>
                <w:noProof/>
              </w:rPr>
              <w:drawing>
                <wp:inline distT="0" distB="0" distL="0" distR="0" wp14:anchorId="0DC1F084" wp14:editId="6434BF22">
                  <wp:extent cx="457200" cy="4572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F00019" w14:textId="77777777" w:rsidR="00190333" w:rsidRDefault="00000000">
            <w:r>
              <w:t>那可多了</w:t>
            </w:r>
          </w:p>
        </w:tc>
      </w:tr>
    </w:tbl>
    <w:p w14:paraId="22AAE4C4" w14:textId="77777777" w:rsidR="00190333" w:rsidRDefault="00190333"/>
    <w:p w14:paraId="1116F4FE" w14:textId="77777777" w:rsidR="00190333" w:rsidRDefault="00000000">
      <w:pPr>
        <w:jc w:val="center"/>
      </w:pPr>
      <w:r>
        <w:t>2024-02-10 00:18:45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F3183BA" w14:textId="77777777">
        <w:trPr>
          <w:jc w:val="right"/>
        </w:trPr>
        <w:tc>
          <w:tcPr>
            <w:tcW w:w="4320" w:type="dxa"/>
            <w:vAlign w:val="center"/>
          </w:tcPr>
          <w:p w14:paraId="38C17A2F" w14:textId="77777777" w:rsidR="00190333" w:rsidRDefault="00000000">
            <w:pPr>
              <w:jc w:val="right"/>
            </w:pPr>
            <w:r>
              <w:t>你能讲一讲？</w:t>
            </w:r>
          </w:p>
        </w:tc>
        <w:tc>
          <w:tcPr>
            <w:tcW w:w="720" w:type="dxa"/>
          </w:tcPr>
          <w:p w14:paraId="7179229B" w14:textId="77777777" w:rsidR="00190333" w:rsidRDefault="00000000">
            <w:r>
              <w:rPr>
                <w:noProof/>
              </w:rPr>
              <w:drawing>
                <wp:inline distT="0" distB="0" distL="0" distR="0" wp14:anchorId="56956A9E" wp14:editId="3D28257C">
                  <wp:extent cx="457200" cy="4572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7544E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AFF2046" w14:textId="77777777">
        <w:tc>
          <w:tcPr>
            <w:tcW w:w="720" w:type="dxa"/>
          </w:tcPr>
          <w:p w14:paraId="7D8A1717" w14:textId="77777777" w:rsidR="00190333" w:rsidRDefault="00000000">
            <w:r>
              <w:rPr>
                <w:noProof/>
              </w:rPr>
              <w:drawing>
                <wp:inline distT="0" distB="0" distL="0" distR="0" wp14:anchorId="4832EA13" wp14:editId="644AC78C">
                  <wp:extent cx="457200" cy="4572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A4B6A1" w14:textId="77777777" w:rsidR="00190333" w:rsidRDefault="00000000">
            <w:r>
              <w:t>【语音】</w:t>
            </w:r>
          </w:p>
        </w:tc>
      </w:tr>
    </w:tbl>
    <w:p w14:paraId="7885D27A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07D0443" w14:textId="77777777">
        <w:trPr>
          <w:jc w:val="right"/>
        </w:trPr>
        <w:tc>
          <w:tcPr>
            <w:tcW w:w="4320" w:type="dxa"/>
            <w:vAlign w:val="center"/>
          </w:tcPr>
          <w:p w14:paraId="40E8833D" w14:textId="77777777" w:rsidR="00190333" w:rsidRDefault="00000000">
            <w:pPr>
              <w:jc w:val="right"/>
            </w:pPr>
            <w:r>
              <w:lastRenderedPageBreak/>
              <w:t>嗯可以的</w:t>
            </w:r>
          </w:p>
        </w:tc>
        <w:tc>
          <w:tcPr>
            <w:tcW w:w="720" w:type="dxa"/>
          </w:tcPr>
          <w:p w14:paraId="32FF8ACF" w14:textId="77777777" w:rsidR="00190333" w:rsidRDefault="00000000">
            <w:r>
              <w:rPr>
                <w:noProof/>
              </w:rPr>
              <w:drawing>
                <wp:inline distT="0" distB="0" distL="0" distR="0" wp14:anchorId="23D62E3D" wp14:editId="6AB88E9C">
                  <wp:extent cx="457200" cy="4572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948BF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5115ABB" w14:textId="77777777">
        <w:trPr>
          <w:jc w:val="right"/>
        </w:trPr>
        <w:tc>
          <w:tcPr>
            <w:tcW w:w="4320" w:type="dxa"/>
            <w:vAlign w:val="center"/>
          </w:tcPr>
          <w:p w14:paraId="10088907" w14:textId="77777777" w:rsidR="00190333" w:rsidRDefault="00000000">
            <w:pPr>
              <w:jc w:val="right"/>
            </w:pPr>
            <w:r>
              <w:t>也是我期中一个愿望</w:t>
            </w:r>
          </w:p>
        </w:tc>
        <w:tc>
          <w:tcPr>
            <w:tcW w:w="720" w:type="dxa"/>
          </w:tcPr>
          <w:p w14:paraId="327D8984" w14:textId="77777777" w:rsidR="00190333" w:rsidRDefault="00000000">
            <w:r>
              <w:rPr>
                <w:noProof/>
              </w:rPr>
              <w:drawing>
                <wp:inline distT="0" distB="0" distL="0" distR="0" wp14:anchorId="4543D635" wp14:editId="567D796F">
                  <wp:extent cx="457200" cy="4572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2803D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F9D7504" w14:textId="77777777">
        <w:tc>
          <w:tcPr>
            <w:tcW w:w="720" w:type="dxa"/>
          </w:tcPr>
          <w:p w14:paraId="078E88DE" w14:textId="77777777" w:rsidR="00190333" w:rsidRDefault="00000000">
            <w:r>
              <w:rPr>
                <w:noProof/>
              </w:rPr>
              <w:drawing>
                <wp:inline distT="0" distB="0" distL="0" distR="0" wp14:anchorId="26A86A6C" wp14:editId="26077592">
                  <wp:extent cx="457200" cy="4572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2564EC" w14:textId="77777777" w:rsidR="00190333" w:rsidRDefault="00000000">
            <w:r>
              <w:t>【语音】</w:t>
            </w:r>
          </w:p>
        </w:tc>
      </w:tr>
    </w:tbl>
    <w:p w14:paraId="069F1F02" w14:textId="77777777" w:rsidR="00190333" w:rsidRDefault="00190333"/>
    <w:p w14:paraId="21754035" w14:textId="77777777" w:rsidR="00190333" w:rsidRDefault="00000000">
      <w:pPr>
        <w:jc w:val="center"/>
      </w:pPr>
      <w:r>
        <w:t>2024-02-10 00:26:01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9E7A381" w14:textId="77777777">
        <w:trPr>
          <w:jc w:val="right"/>
        </w:trPr>
        <w:tc>
          <w:tcPr>
            <w:tcW w:w="4320" w:type="dxa"/>
            <w:vAlign w:val="center"/>
          </w:tcPr>
          <w:p w14:paraId="2A2CF8BD" w14:textId="77777777" w:rsidR="00190333" w:rsidRDefault="00000000">
            <w:pPr>
              <w:jc w:val="right"/>
            </w:pPr>
            <w:r>
              <w:t>招财进你</w:t>
            </w:r>
          </w:p>
        </w:tc>
        <w:tc>
          <w:tcPr>
            <w:tcW w:w="720" w:type="dxa"/>
          </w:tcPr>
          <w:p w14:paraId="1A4F2914" w14:textId="77777777" w:rsidR="00190333" w:rsidRDefault="00000000">
            <w:r>
              <w:rPr>
                <w:noProof/>
              </w:rPr>
              <w:drawing>
                <wp:inline distT="0" distB="0" distL="0" distR="0" wp14:anchorId="07362EB2" wp14:editId="44AA0F2C">
                  <wp:extent cx="457200" cy="4572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87163" w14:textId="77777777" w:rsidR="00190333" w:rsidRDefault="00190333"/>
    <w:p w14:paraId="05A2E7E4" w14:textId="77777777" w:rsidR="00190333" w:rsidRDefault="00000000">
      <w:pPr>
        <w:jc w:val="center"/>
      </w:pPr>
      <w:r>
        <w:t>2024-02-10 00:58:53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09AD3FF" w14:textId="77777777">
        <w:tc>
          <w:tcPr>
            <w:tcW w:w="720" w:type="dxa"/>
          </w:tcPr>
          <w:p w14:paraId="55A6D24B" w14:textId="77777777" w:rsidR="00190333" w:rsidRDefault="00000000">
            <w:r>
              <w:rPr>
                <w:noProof/>
              </w:rPr>
              <w:drawing>
                <wp:inline distT="0" distB="0" distL="0" distR="0" wp14:anchorId="4B14E0C7" wp14:editId="7B000B4E">
                  <wp:extent cx="457200" cy="4572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DE777C" w14:textId="77777777" w:rsidR="00190333" w:rsidRDefault="00000000">
            <w:r>
              <w:t>这是另外一个愿望，是吗？</w:t>
            </w:r>
          </w:p>
        </w:tc>
      </w:tr>
    </w:tbl>
    <w:p w14:paraId="6EC3B287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7F387399" w14:textId="77777777">
        <w:tc>
          <w:tcPr>
            <w:tcW w:w="720" w:type="dxa"/>
          </w:tcPr>
          <w:p w14:paraId="64A4DD87" w14:textId="77777777" w:rsidR="00190333" w:rsidRDefault="00000000">
            <w:r>
              <w:rPr>
                <w:noProof/>
              </w:rPr>
              <w:drawing>
                <wp:inline distT="0" distB="0" distL="0" distR="0" wp14:anchorId="4BBEA772" wp14:editId="6C2AA0D8">
                  <wp:extent cx="457200" cy="4572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D360E2" w14:textId="77777777" w:rsidR="00190333" w:rsidRDefault="00000000">
            <w:r>
              <w:t>哈哈哈</w:t>
            </w:r>
          </w:p>
        </w:tc>
      </w:tr>
    </w:tbl>
    <w:p w14:paraId="33B7A8F2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0D8B561" w14:textId="77777777">
        <w:trPr>
          <w:jc w:val="right"/>
        </w:trPr>
        <w:tc>
          <w:tcPr>
            <w:tcW w:w="4320" w:type="dxa"/>
            <w:vAlign w:val="center"/>
          </w:tcPr>
          <w:p w14:paraId="27D92934" w14:textId="77777777" w:rsidR="00190333" w:rsidRDefault="00000000">
            <w:pPr>
              <w:jc w:val="right"/>
            </w:pPr>
            <w:r>
              <w:t>嗯是的</w:t>
            </w:r>
          </w:p>
        </w:tc>
        <w:tc>
          <w:tcPr>
            <w:tcW w:w="720" w:type="dxa"/>
          </w:tcPr>
          <w:p w14:paraId="510E68D6" w14:textId="77777777" w:rsidR="00190333" w:rsidRDefault="00000000">
            <w:r>
              <w:rPr>
                <w:noProof/>
              </w:rPr>
              <w:drawing>
                <wp:inline distT="0" distB="0" distL="0" distR="0" wp14:anchorId="3A6975E8" wp14:editId="7ADD0D6F">
                  <wp:extent cx="457200" cy="4572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B329B3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5B40F34" w14:textId="77777777">
        <w:trPr>
          <w:jc w:val="right"/>
        </w:trPr>
        <w:tc>
          <w:tcPr>
            <w:tcW w:w="4320" w:type="dxa"/>
            <w:vAlign w:val="center"/>
          </w:tcPr>
          <w:p w14:paraId="68537B3C" w14:textId="77777777" w:rsidR="00190333" w:rsidRDefault="00000000">
            <w:pPr>
              <w:jc w:val="right"/>
            </w:pPr>
            <w:r>
              <w:t>目前就这两个愿望吧</w:t>
            </w:r>
          </w:p>
        </w:tc>
        <w:tc>
          <w:tcPr>
            <w:tcW w:w="720" w:type="dxa"/>
          </w:tcPr>
          <w:p w14:paraId="65ABAA60" w14:textId="77777777" w:rsidR="00190333" w:rsidRDefault="00000000">
            <w:r>
              <w:rPr>
                <w:noProof/>
              </w:rPr>
              <w:drawing>
                <wp:inline distT="0" distB="0" distL="0" distR="0" wp14:anchorId="0D595875" wp14:editId="37A3412B">
                  <wp:extent cx="457200" cy="4572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7E7B3" w14:textId="77777777" w:rsidR="00190333" w:rsidRDefault="00190333"/>
    <w:p w14:paraId="1540A582" w14:textId="77777777" w:rsidR="00190333" w:rsidRDefault="00000000">
      <w:pPr>
        <w:jc w:val="center"/>
      </w:pPr>
      <w:r>
        <w:t>2024-02-10 12:42:25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350A7EB" w14:textId="77777777">
        <w:tc>
          <w:tcPr>
            <w:tcW w:w="720" w:type="dxa"/>
          </w:tcPr>
          <w:p w14:paraId="6C1A19C8" w14:textId="77777777" w:rsidR="00190333" w:rsidRDefault="00000000">
            <w:r>
              <w:rPr>
                <w:noProof/>
              </w:rPr>
              <w:lastRenderedPageBreak/>
              <w:drawing>
                <wp:inline distT="0" distB="0" distL="0" distR="0" wp14:anchorId="0D07DF19" wp14:editId="020678B5">
                  <wp:extent cx="457200" cy="4572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5BF848" w14:textId="77777777" w:rsidR="00190333" w:rsidRDefault="00000000">
            <w:r>
              <w:t>哈哈哈</w:t>
            </w:r>
          </w:p>
        </w:tc>
      </w:tr>
    </w:tbl>
    <w:p w14:paraId="684699F7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7DFEBFD" w14:textId="77777777">
        <w:tc>
          <w:tcPr>
            <w:tcW w:w="720" w:type="dxa"/>
          </w:tcPr>
          <w:p w14:paraId="778D9063" w14:textId="77777777" w:rsidR="00190333" w:rsidRDefault="00000000">
            <w:r>
              <w:rPr>
                <w:noProof/>
              </w:rPr>
              <w:drawing>
                <wp:inline distT="0" distB="0" distL="0" distR="0" wp14:anchorId="4D517B30" wp14:editId="49EFCC90">
                  <wp:extent cx="457200" cy="4572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CE9293E" w14:textId="77777777" w:rsidR="00190333" w:rsidRDefault="00000000">
            <w:r>
              <w:t>挺好的</w:t>
            </w:r>
          </w:p>
        </w:tc>
      </w:tr>
    </w:tbl>
    <w:p w14:paraId="146D3928" w14:textId="77777777" w:rsidR="00190333" w:rsidRDefault="00190333"/>
    <w:p w14:paraId="3D366AC1" w14:textId="77777777" w:rsidR="00190333" w:rsidRDefault="00000000">
      <w:pPr>
        <w:jc w:val="center"/>
      </w:pPr>
      <w:r>
        <w:t>2024-02-10 13:19:57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C4478DB" w14:textId="77777777">
        <w:trPr>
          <w:jc w:val="right"/>
        </w:trPr>
        <w:tc>
          <w:tcPr>
            <w:tcW w:w="4320" w:type="dxa"/>
            <w:vAlign w:val="center"/>
          </w:tcPr>
          <w:p w14:paraId="6BAA42EE" w14:textId="77777777" w:rsidR="00190333" w:rsidRDefault="00000000">
            <w:pPr>
              <w:jc w:val="right"/>
            </w:pPr>
            <w:r>
              <w:t>希望吧</w:t>
            </w:r>
          </w:p>
        </w:tc>
        <w:tc>
          <w:tcPr>
            <w:tcW w:w="720" w:type="dxa"/>
          </w:tcPr>
          <w:p w14:paraId="7DD695F9" w14:textId="77777777" w:rsidR="00190333" w:rsidRDefault="00000000">
            <w:r>
              <w:rPr>
                <w:noProof/>
              </w:rPr>
              <w:drawing>
                <wp:inline distT="0" distB="0" distL="0" distR="0" wp14:anchorId="0F877EEA" wp14:editId="5C1C9F3D">
                  <wp:extent cx="457200" cy="4572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DD25BA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F2D2C4C" w14:textId="77777777">
        <w:trPr>
          <w:jc w:val="right"/>
        </w:trPr>
        <w:tc>
          <w:tcPr>
            <w:tcW w:w="4320" w:type="dxa"/>
            <w:vAlign w:val="center"/>
          </w:tcPr>
          <w:p w14:paraId="13FD24F1" w14:textId="77777777" w:rsidR="00190333" w:rsidRDefault="00000000">
            <w:pPr>
              <w:jc w:val="right"/>
            </w:pPr>
            <w:r>
              <w:t>嗯她不</w:t>
            </w:r>
            <w:r>
              <w:t>@</w:t>
            </w:r>
            <w:r>
              <w:t>就有点难办</w:t>
            </w:r>
          </w:p>
        </w:tc>
        <w:tc>
          <w:tcPr>
            <w:tcW w:w="720" w:type="dxa"/>
          </w:tcPr>
          <w:p w14:paraId="717EF941" w14:textId="77777777" w:rsidR="00190333" w:rsidRDefault="00000000">
            <w:r>
              <w:rPr>
                <w:noProof/>
              </w:rPr>
              <w:drawing>
                <wp:inline distT="0" distB="0" distL="0" distR="0" wp14:anchorId="5115C4E5" wp14:editId="4B2F67F2">
                  <wp:extent cx="457200" cy="4572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938D9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DA970F7" w14:textId="77777777">
        <w:trPr>
          <w:jc w:val="right"/>
        </w:trPr>
        <w:tc>
          <w:tcPr>
            <w:tcW w:w="4320" w:type="dxa"/>
            <w:vAlign w:val="center"/>
          </w:tcPr>
          <w:p w14:paraId="43D6C37C" w14:textId="77777777" w:rsidR="00190333" w:rsidRDefault="00000000">
            <w:pPr>
              <w:jc w:val="right"/>
            </w:pPr>
            <w:r>
              <w:t>去隔壁村了</w:t>
            </w:r>
          </w:p>
        </w:tc>
        <w:tc>
          <w:tcPr>
            <w:tcW w:w="720" w:type="dxa"/>
          </w:tcPr>
          <w:p w14:paraId="21164032" w14:textId="77777777" w:rsidR="00190333" w:rsidRDefault="00000000">
            <w:r>
              <w:rPr>
                <w:noProof/>
              </w:rPr>
              <w:drawing>
                <wp:inline distT="0" distB="0" distL="0" distR="0" wp14:anchorId="74B3982F" wp14:editId="28E24B25">
                  <wp:extent cx="457200" cy="4572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5F936B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D81E928" w14:textId="77777777">
        <w:tc>
          <w:tcPr>
            <w:tcW w:w="720" w:type="dxa"/>
          </w:tcPr>
          <w:p w14:paraId="25A721B3" w14:textId="77777777" w:rsidR="00190333" w:rsidRDefault="00000000">
            <w:r>
              <w:rPr>
                <w:noProof/>
              </w:rPr>
              <w:drawing>
                <wp:inline distT="0" distB="0" distL="0" distR="0" wp14:anchorId="0C699EE4" wp14:editId="4B013924">
                  <wp:extent cx="457200" cy="4572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7C4A1DA" w14:textId="77777777" w:rsidR="00190333" w:rsidRDefault="00000000">
            <w:r>
              <w:t>哈哈哈</w:t>
            </w:r>
          </w:p>
        </w:tc>
      </w:tr>
    </w:tbl>
    <w:p w14:paraId="2BDA8FE1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7DF1C79" w14:textId="77777777">
        <w:tc>
          <w:tcPr>
            <w:tcW w:w="720" w:type="dxa"/>
          </w:tcPr>
          <w:p w14:paraId="7ACE7763" w14:textId="77777777" w:rsidR="00190333" w:rsidRDefault="00000000">
            <w:r>
              <w:rPr>
                <w:noProof/>
              </w:rPr>
              <w:drawing>
                <wp:inline distT="0" distB="0" distL="0" distR="0" wp14:anchorId="08F9E948" wp14:editId="76772267">
                  <wp:extent cx="457200" cy="4572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C70A33" w14:textId="77777777" w:rsidR="00190333" w:rsidRDefault="00000000">
            <w:r>
              <w:t>去吧，去吧</w:t>
            </w:r>
          </w:p>
        </w:tc>
      </w:tr>
    </w:tbl>
    <w:p w14:paraId="05540E8D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597CE41" w14:textId="77777777">
        <w:tc>
          <w:tcPr>
            <w:tcW w:w="720" w:type="dxa"/>
          </w:tcPr>
          <w:p w14:paraId="04BEDA5E" w14:textId="77777777" w:rsidR="00190333" w:rsidRDefault="00000000">
            <w:r>
              <w:rPr>
                <w:noProof/>
              </w:rPr>
              <w:drawing>
                <wp:inline distT="0" distB="0" distL="0" distR="0" wp14:anchorId="536FD2E9" wp14:editId="03FB1A7A">
                  <wp:extent cx="457200" cy="4572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CC02E5" w14:textId="77777777" w:rsidR="00190333" w:rsidRDefault="00000000">
            <w:r>
              <w:t>我在外面吃饭</w:t>
            </w:r>
          </w:p>
        </w:tc>
      </w:tr>
    </w:tbl>
    <w:p w14:paraId="1BD05CE5" w14:textId="77777777" w:rsidR="00190333" w:rsidRDefault="00190333"/>
    <w:p w14:paraId="23888965" w14:textId="77777777" w:rsidR="00190333" w:rsidRDefault="00000000">
      <w:pPr>
        <w:jc w:val="center"/>
      </w:pPr>
      <w:r>
        <w:t>2024-02-10 16:03:07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12D69DA" w14:textId="77777777">
        <w:trPr>
          <w:jc w:val="right"/>
        </w:trPr>
        <w:tc>
          <w:tcPr>
            <w:tcW w:w="4320" w:type="dxa"/>
            <w:vAlign w:val="center"/>
          </w:tcPr>
          <w:p w14:paraId="480BB71D" w14:textId="77777777" w:rsidR="00190333" w:rsidRDefault="00000000">
            <w:pPr>
              <w:jc w:val="right"/>
            </w:pPr>
            <w:r>
              <w:lastRenderedPageBreak/>
              <w:t>哇</w:t>
            </w:r>
          </w:p>
        </w:tc>
        <w:tc>
          <w:tcPr>
            <w:tcW w:w="720" w:type="dxa"/>
          </w:tcPr>
          <w:p w14:paraId="047CC20F" w14:textId="77777777" w:rsidR="00190333" w:rsidRDefault="00000000">
            <w:r>
              <w:rPr>
                <w:noProof/>
              </w:rPr>
              <w:drawing>
                <wp:inline distT="0" distB="0" distL="0" distR="0" wp14:anchorId="53336807" wp14:editId="762AA6BC">
                  <wp:extent cx="457200" cy="4572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2B713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99B190E" w14:textId="77777777">
        <w:trPr>
          <w:jc w:val="right"/>
        </w:trPr>
        <w:tc>
          <w:tcPr>
            <w:tcW w:w="4320" w:type="dxa"/>
            <w:vAlign w:val="center"/>
          </w:tcPr>
          <w:p w14:paraId="48761670" w14:textId="77777777" w:rsidR="00190333" w:rsidRDefault="00000000">
            <w:pPr>
              <w:jc w:val="right"/>
            </w:pPr>
            <w:r>
              <w:t>什么好吃的？</w:t>
            </w:r>
          </w:p>
        </w:tc>
        <w:tc>
          <w:tcPr>
            <w:tcW w:w="720" w:type="dxa"/>
          </w:tcPr>
          <w:p w14:paraId="7547ABEA" w14:textId="77777777" w:rsidR="00190333" w:rsidRDefault="00000000">
            <w:r>
              <w:rPr>
                <w:noProof/>
              </w:rPr>
              <w:drawing>
                <wp:inline distT="0" distB="0" distL="0" distR="0" wp14:anchorId="5D4B8477" wp14:editId="3525A0F9">
                  <wp:extent cx="457200" cy="4572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D2167" w14:textId="77777777" w:rsidR="00190333" w:rsidRDefault="00190333"/>
    <w:p w14:paraId="2E9734CD" w14:textId="77777777" w:rsidR="00190333" w:rsidRDefault="00000000">
      <w:pPr>
        <w:jc w:val="center"/>
      </w:pPr>
      <w:r>
        <w:t>2024-02-10 17:48:22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DF62BA4" w14:textId="77777777">
        <w:tc>
          <w:tcPr>
            <w:tcW w:w="720" w:type="dxa"/>
          </w:tcPr>
          <w:p w14:paraId="79D161C7" w14:textId="77777777" w:rsidR="00190333" w:rsidRDefault="00000000">
            <w:r>
              <w:rPr>
                <w:noProof/>
              </w:rPr>
              <w:drawing>
                <wp:inline distT="0" distB="0" distL="0" distR="0" wp14:anchorId="7F9D3ED4" wp14:editId="4E804B11">
                  <wp:extent cx="457200" cy="4572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0A1102B" w14:textId="77777777" w:rsidR="00190333" w:rsidRDefault="00000000">
            <w:r>
              <w:t>随便吃的</w:t>
            </w:r>
          </w:p>
        </w:tc>
      </w:tr>
    </w:tbl>
    <w:p w14:paraId="17F533AF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E55A5D5" w14:textId="77777777">
        <w:tc>
          <w:tcPr>
            <w:tcW w:w="720" w:type="dxa"/>
          </w:tcPr>
          <w:p w14:paraId="34CC72DA" w14:textId="77777777" w:rsidR="00190333" w:rsidRDefault="00000000">
            <w:r>
              <w:rPr>
                <w:noProof/>
              </w:rPr>
              <w:drawing>
                <wp:inline distT="0" distB="0" distL="0" distR="0" wp14:anchorId="2ACCB55A" wp14:editId="0A55FFEF">
                  <wp:extent cx="457200" cy="4572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25EEA77" w14:textId="77777777" w:rsidR="00190333" w:rsidRDefault="00000000">
            <w:r>
              <w:t>然后来</w:t>
            </w:r>
            <w:r>
              <w:t>ktv</w:t>
            </w:r>
          </w:p>
        </w:tc>
      </w:tr>
    </w:tbl>
    <w:p w14:paraId="26C7A49D" w14:textId="77777777" w:rsidR="00190333" w:rsidRDefault="00190333"/>
    <w:p w14:paraId="5402D268" w14:textId="77777777" w:rsidR="00190333" w:rsidRDefault="00000000">
      <w:pPr>
        <w:jc w:val="center"/>
      </w:pPr>
      <w:r>
        <w:t>2024-02-10 18:34:37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10AE6B4" w14:textId="77777777">
        <w:trPr>
          <w:jc w:val="right"/>
        </w:trPr>
        <w:tc>
          <w:tcPr>
            <w:tcW w:w="4320" w:type="dxa"/>
            <w:vAlign w:val="center"/>
          </w:tcPr>
          <w:p w14:paraId="0B4EC28A" w14:textId="77777777" w:rsidR="00190333" w:rsidRDefault="00000000">
            <w:pPr>
              <w:jc w:val="right"/>
            </w:pPr>
            <w:r>
              <w:t>喔</w:t>
            </w:r>
          </w:p>
        </w:tc>
        <w:tc>
          <w:tcPr>
            <w:tcW w:w="720" w:type="dxa"/>
          </w:tcPr>
          <w:p w14:paraId="6789EB0B" w14:textId="77777777" w:rsidR="00190333" w:rsidRDefault="00000000">
            <w:r>
              <w:rPr>
                <w:noProof/>
              </w:rPr>
              <w:drawing>
                <wp:inline distT="0" distB="0" distL="0" distR="0" wp14:anchorId="20483D2E" wp14:editId="0E5FE0E2">
                  <wp:extent cx="457200" cy="4572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15BD7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794AB28" w14:textId="77777777">
        <w:trPr>
          <w:jc w:val="right"/>
        </w:trPr>
        <w:tc>
          <w:tcPr>
            <w:tcW w:w="4320" w:type="dxa"/>
            <w:vAlign w:val="center"/>
          </w:tcPr>
          <w:p w14:paraId="086CEF6C" w14:textId="77777777" w:rsidR="00190333" w:rsidRDefault="00000000">
            <w:pPr>
              <w:jc w:val="right"/>
            </w:pPr>
            <w:r>
              <w:t>可以呀</w:t>
            </w:r>
          </w:p>
        </w:tc>
        <w:tc>
          <w:tcPr>
            <w:tcW w:w="720" w:type="dxa"/>
          </w:tcPr>
          <w:p w14:paraId="5629AB12" w14:textId="77777777" w:rsidR="00190333" w:rsidRDefault="00000000">
            <w:r>
              <w:rPr>
                <w:noProof/>
              </w:rPr>
              <w:drawing>
                <wp:inline distT="0" distB="0" distL="0" distR="0" wp14:anchorId="0F430968" wp14:editId="19CCA351">
                  <wp:extent cx="457200" cy="4572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6DA4C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265B9C8" w14:textId="77777777">
        <w:tc>
          <w:tcPr>
            <w:tcW w:w="720" w:type="dxa"/>
          </w:tcPr>
          <w:p w14:paraId="13A17B5D" w14:textId="77777777" w:rsidR="00190333" w:rsidRDefault="00000000">
            <w:r>
              <w:rPr>
                <w:noProof/>
              </w:rPr>
              <w:drawing>
                <wp:inline distT="0" distB="0" distL="0" distR="0" wp14:anchorId="5AA2074E" wp14:editId="14FF33F9">
                  <wp:extent cx="457200" cy="4572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066BE3" w14:textId="77777777" w:rsidR="00190333" w:rsidRDefault="00000000">
            <w:r>
              <w:t>嗯呗</w:t>
            </w:r>
          </w:p>
        </w:tc>
      </w:tr>
    </w:tbl>
    <w:p w14:paraId="23951117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DC6B309" w14:textId="77777777">
        <w:tc>
          <w:tcPr>
            <w:tcW w:w="720" w:type="dxa"/>
          </w:tcPr>
          <w:p w14:paraId="28BD5442" w14:textId="77777777" w:rsidR="00190333" w:rsidRDefault="00000000">
            <w:r>
              <w:rPr>
                <w:noProof/>
              </w:rPr>
              <w:drawing>
                <wp:inline distT="0" distB="0" distL="0" distR="0" wp14:anchorId="1D799BDE" wp14:editId="5D5D6744">
                  <wp:extent cx="457200" cy="4572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562499" w14:textId="77777777" w:rsidR="00190333" w:rsidRDefault="00000000">
            <w:r>
              <w:t>来吃饭了</w:t>
            </w:r>
          </w:p>
        </w:tc>
      </w:tr>
    </w:tbl>
    <w:p w14:paraId="0ACF359E" w14:textId="77777777" w:rsidR="00190333" w:rsidRDefault="00190333"/>
    <w:p w14:paraId="4A48B49B" w14:textId="77777777" w:rsidR="00190333" w:rsidRDefault="00000000">
      <w:pPr>
        <w:jc w:val="center"/>
      </w:pPr>
      <w:r>
        <w:t>2024-02-10 18:39:43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C35B7AB" w14:textId="77777777">
        <w:trPr>
          <w:jc w:val="right"/>
        </w:trPr>
        <w:tc>
          <w:tcPr>
            <w:tcW w:w="4320" w:type="dxa"/>
            <w:vAlign w:val="center"/>
          </w:tcPr>
          <w:p w14:paraId="62457FB7" w14:textId="77777777" w:rsidR="00190333" w:rsidRDefault="00000000">
            <w:pPr>
              <w:jc w:val="right"/>
            </w:pPr>
            <w:r>
              <w:lastRenderedPageBreak/>
              <w:t>好呀</w:t>
            </w:r>
          </w:p>
        </w:tc>
        <w:tc>
          <w:tcPr>
            <w:tcW w:w="720" w:type="dxa"/>
          </w:tcPr>
          <w:p w14:paraId="1F416E6B" w14:textId="77777777" w:rsidR="00190333" w:rsidRDefault="00000000">
            <w:r>
              <w:rPr>
                <w:noProof/>
              </w:rPr>
              <w:drawing>
                <wp:inline distT="0" distB="0" distL="0" distR="0" wp14:anchorId="634F90D0" wp14:editId="7E737817">
                  <wp:extent cx="457200" cy="4572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3E8D3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928738E" w14:textId="77777777">
        <w:trPr>
          <w:jc w:val="right"/>
        </w:trPr>
        <w:tc>
          <w:tcPr>
            <w:tcW w:w="4320" w:type="dxa"/>
            <w:vAlign w:val="center"/>
          </w:tcPr>
          <w:p w14:paraId="1397A7FE" w14:textId="77777777" w:rsidR="00190333" w:rsidRDefault="00000000">
            <w:pPr>
              <w:jc w:val="right"/>
            </w:pPr>
            <w:r>
              <w:t>我也要做饭了</w:t>
            </w:r>
          </w:p>
        </w:tc>
        <w:tc>
          <w:tcPr>
            <w:tcW w:w="720" w:type="dxa"/>
          </w:tcPr>
          <w:p w14:paraId="3C147DBC" w14:textId="77777777" w:rsidR="00190333" w:rsidRDefault="00000000">
            <w:r>
              <w:rPr>
                <w:noProof/>
              </w:rPr>
              <w:drawing>
                <wp:inline distT="0" distB="0" distL="0" distR="0" wp14:anchorId="2ED30637" wp14:editId="70A22932">
                  <wp:extent cx="457200" cy="4572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E5FBC2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2462BF0" w14:textId="77777777">
        <w:trPr>
          <w:jc w:val="right"/>
        </w:trPr>
        <w:tc>
          <w:tcPr>
            <w:tcW w:w="4320" w:type="dxa"/>
            <w:vAlign w:val="center"/>
          </w:tcPr>
          <w:p w14:paraId="54F80DFA" w14:textId="77777777" w:rsidR="00190333" w:rsidRDefault="00000000">
            <w:pPr>
              <w:jc w:val="right"/>
            </w:pPr>
            <w:r>
              <w:t>我能看有啥佳肴？</w:t>
            </w:r>
          </w:p>
        </w:tc>
        <w:tc>
          <w:tcPr>
            <w:tcW w:w="720" w:type="dxa"/>
          </w:tcPr>
          <w:p w14:paraId="4B3D1B1E" w14:textId="77777777" w:rsidR="00190333" w:rsidRDefault="00000000">
            <w:r>
              <w:rPr>
                <w:noProof/>
              </w:rPr>
              <w:drawing>
                <wp:inline distT="0" distB="0" distL="0" distR="0" wp14:anchorId="18134C5E" wp14:editId="37656686">
                  <wp:extent cx="457200" cy="4572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104817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A595FF6" w14:textId="77777777">
        <w:trPr>
          <w:jc w:val="right"/>
        </w:trPr>
        <w:tc>
          <w:tcPr>
            <w:tcW w:w="4320" w:type="dxa"/>
            <w:vAlign w:val="center"/>
          </w:tcPr>
          <w:p w14:paraId="60AA7325" w14:textId="77777777" w:rsidR="00190333" w:rsidRDefault="00000000">
            <w:pPr>
              <w:jc w:val="right"/>
            </w:pPr>
            <w:r>
              <w:t>待会儿</w:t>
            </w:r>
          </w:p>
        </w:tc>
        <w:tc>
          <w:tcPr>
            <w:tcW w:w="720" w:type="dxa"/>
          </w:tcPr>
          <w:p w14:paraId="06104CA7" w14:textId="77777777" w:rsidR="00190333" w:rsidRDefault="00000000">
            <w:r>
              <w:rPr>
                <w:noProof/>
              </w:rPr>
              <w:drawing>
                <wp:inline distT="0" distB="0" distL="0" distR="0" wp14:anchorId="481AFB3F" wp14:editId="4E256E30">
                  <wp:extent cx="457200" cy="4572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32A2D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85ABB3E" w14:textId="77777777">
        <w:tc>
          <w:tcPr>
            <w:tcW w:w="720" w:type="dxa"/>
          </w:tcPr>
          <w:p w14:paraId="0735B09B" w14:textId="77777777" w:rsidR="00190333" w:rsidRDefault="00000000">
            <w:r>
              <w:rPr>
                <w:noProof/>
              </w:rPr>
              <w:drawing>
                <wp:inline distT="0" distB="0" distL="0" distR="0" wp14:anchorId="0D00FA29" wp14:editId="7989BEBF">
                  <wp:extent cx="457200" cy="4572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1C4DCE3" w14:textId="77777777" w:rsidR="00190333" w:rsidRDefault="00000000">
            <w:r>
              <w:t>铁锅炖大大鹅</w:t>
            </w:r>
          </w:p>
        </w:tc>
      </w:tr>
    </w:tbl>
    <w:p w14:paraId="7BCE1E00" w14:textId="77777777" w:rsidR="00190333" w:rsidRDefault="00190333"/>
    <w:p w14:paraId="2D61D618" w14:textId="77777777" w:rsidR="00190333" w:rsidRDefault="00000000">
      <w:pPr>
        <w:jc w:val="center"/>
      </w:pPr>
      <w:r>
        <w:t>2024-02-10 20:19:55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CB3FF06" w14:textId="77777777">
        <w:trPr>
          <w:jc w:val="right"/>
        </w:trPr>
        <w:tc>
          <w:tcPr>
            <w:tcW w:w="4320" w:type="dxa"/>
            <w:vAlign w:val="center"/>
          </w:tcPr>
          <w:p w14:paraId="1D5F265F" w14:textId="77777777" w:rsidR="00190333" w:rsidRDefault="00000000">
            <w:pPr>
              <w:jc w:val="right"/>
            </w:pPr>
            <w:r>
              <w:t>喔，可以呀</w:t>
            </w:r>
          </w:p>
        </w:tc>
        <w:tc>
          <w:tcPr>
            <w:tcW w:w="720" w:type="dxa"/>
          </w:tcPr>
          <w:p w14:paraId="664FC135" w14:textId="77777777" w:rsidR="00190333" w:rsidRDefault="00000000">
            <w:r>
              <w:rPr>
                <w:noProof/>
              </w:rPr>
              <w:drawing>
                <wp:inline distT="0" distB="0" distL="0" distR="0" wp14:anchorId="3467AD02" wp14:editId="0864F6E1">
                  <wp:extent cx="457200" cy="4572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4B4AD1" w14:textId="77777777" w:rsidR="00190333" w:rsidRDefault="00190333"/>
    <w:p w14:paraId="23821243" w14:textId="77777777" w:rsidR="00190333" w:rsidRDefault="00000000">
      <w:pPr>
        <w:jc w:val="center"/>
      </w:pPr>
      <w:r>
        <w:t>2024-02-10 20:46:52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70E76C97" w14:textId="77777777">
        <w:tc>
          <w:tcPr>
            <w:tcW w:w="720" w:type="dxa"/>
          </w:tcPr>
          <w:p w14:paraId="5003621D" w14:textId="77777777" w:rsidR="00190333" w:rsidRDefault="00000000">
            <w:r>
              <w:rPr>
                <w:noProof/>
              </w:rPr>
              <w:drawing>
                <wp:inline distT="0" distB="0" distL="0" distR="0" wp14:anchorId="245FBE5A" wp14:editId="08164769">
                  <wp:extent cx="457200" cy="4572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CD7E135" w14:textId="77777777" w:rsidR="00190333" w:rsidRDefault="00000000">
            <w:r>
              <w:t>吃饱了</w:t>
            </w:r>
          </w:p>
        </w:tc>
      </w:tr>
    </w:tbl>
    <w:p w14:paraId="793DE1DA" w14:textId="77777777" w:rsidR="00190333" w:rsidRDefault="00190333"/>
    <w:p w14:paraId="560E51EB" w14:textId="77777777" w:rsidR="00190333" w:rsidRDefault="00000000">
      <w:pPr>
        <w:jc w:val="center"/>
      </w:pPr>
      <w:r>
        <w:t>2024-02-10 20:58:20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AEF62CE" w14:textId="77777777">
        <w:trPr>
          <w:jc w:val="right"/>
        </w:trPr>
        <w:tc>
          <w:tcPr>
            <w:tcW w:w="4320" w:type="dxa"/>
            <w:vAlign w:val="center"/>
          </w:tcPr>
          <w:p w14:paraId="7E698999" w14:textId="77777777" w:rsidR="00190333" w:rsidRDefault="00000000">
            <w:pPr>
              <w:jc w:val="right"/>
            </w:pPr>
            <w:r>
              <w:t>哈哈哈</w:t>
            </w:r>
          </w:p>
        </w:tc>
        <w:tc>
          <w:tcPr>
            <w:tcW w:w="720" w:type="dxa"/>
          </w:tcPr>
          <w:p w14:paraId="31D09BA2" w14:textId="77777777" w:rsidR="00190333" w:rsidRDefault="00000000">
            <w:r>
              <w:rPr>
                <w:noProof/>
              </w:rPr>
              <w:drawing>
                <wp:inline distT="0" distB="0" distL="0" distR="0" wp14:anchorId="59BE29E9" wp14:editId="6F5AB445">
                  <wp:extent cx="457200" cy="4572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E4138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64E01BB" w14:textId="77777777">
        <w:trPr>
          <w:jc w:val="right"/>
        </w:trPr>
        <w:tc>
          <w:tcPr>
            <w:tcW w:w="4320" w:type="dxa"/>
            <w:vAlign w:val="center"/>
          </w:tcPr>
          <w:p w14:paraId="0408C6A8" w14:textId="77777777" w:rsidR="00190333" w:rsidRDefault="00000000">
            <w:pPr>
              <w:jc w:val="right"/>
            </w:pPr>
            <w:r>
              <w:lastRenderedPageBreak/>
              <w:t>可惜我吃不到</w:t>
            </w:r>
          </w:p>
        </w:tc>
        <w:tc>
          <w:tcPr>
            <w:tcW w:w="720" w:type="dxa"/>
          </w:tcPr>
          <w:p w14:paraId="5FB9CF2E" w14:textId="77777777" w:rsidR="00190333" w:rsidRDefault="00000000">
            <w:r>
              <w:rPr>
                <w:noProof/>
              </w:rPr>
              <w:drawing>
                <wp:inline distT="0" distB="0" distL="0" distR="0" wp14:anchorId="05C2B91A" wp14:editId="1A43BBA4">
                  <wp:extent cx="457200" cy="4572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563F6" w14:textId="77777777" w:rsidR="00190333" w:rsidRDefault="00190333"/>
    <w:p w14:paraId="48F8A61D" w14:textId="77777777" w:rsidR="00190333" w:rsidRDefault="00000000">
      <w:pPr>
        <w:jc w:val="center"/>
      </w:pPr>
      <w:r>
        <w:t>2024-02-11 12:20:32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89F34BD" w14:textId="77777777">
        <w:tc>
          <w:tcPr>
            <w:tcW w:w="720" w:type="dxa"/>
          </w:tcPr>
          <w:p w14:paraId="060986E6" w14:textId="77777777" w:rsidR="00190333" w:rsidRDefault="00000000">
            <w:r>
              <w:rPr>
                <w:noProof/>
              </w:rPr>
              <w:drawing>
                <wp:inline distT="0" distB="0" distL="0" distR="0" wp14:anchorId="338247F6" wp14:editId="280F89DA">
                  <wp:extent cx="457200" cy="4572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688C94C" w14:textId="77777777" w:rsidR="00190333" w:rsidRDefault="00000000">
            <w:r>
              <w:t>你不是吃过吗？</w:t>
            </w:r>
          </w:p>
        </w:tc>
      </w:tr>
    </w:tbl>
    <w:p w14:paraId="4EB6FF1E" w14:textId="77777777" w:rsidR="00190333" w:rsidRDefault="00190333"/>
    <w:p w14:paraId="5D65EE2D" w14:textId="77777777" w:rsidR="00190333" w:rsidRDefault="00000000">
      <w:pPr>
        <w:jc w:val="center"/>
      </w:pPr>
      <w:r>
        <w:t>2024-02-11 21:00:19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9A91997" w14:textId="77777777">
        <w:trPr>
          <w:jc w:val="right"/>
        </w:trPr>
        <w:tc>
          <w:tcPr>
            <w:tcW w:w="4320" w:type="dxa"/>
            <w:vAlign w:val="center"/>
          </w:tcPr>
          <w:p w14:paraId="2A6F0ABE" w14:textId="77777777" w:rsidR="00190333" w:rsidRDefault="00000000">
            <w:pPr>
              <w:jc w:val="right"/>
            </w:pPr>
            <w:r>
              <w:t>哦对，是你这只白天鹅</w:t>
            </w:r>
          </w:p>
        </w:tc>
        <w:tc>
          <w:tcPr>
            <w:tcW w:w="720" w:type="dxa"/>
          </w:tcPr>
          <w:p w14:paraId="00FBDF10" w14:textId="77777777" w:rsidR="00190333" w:rsidRDefault="00000000">
            <w:r>
              <w:rPr>
                <w:noProof/>
              </w:rPr>
              <w:drawing>
                <wp:inline distT="0" distB="0" distL="0" distR="0" wp14:anchorId="77282FBB" wp14:editId="5BBC1A55">
                  <wp:extent cx="457200" cy="4572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79936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57D2D19" w14:textId="77777777">
        <w:trPr>
          <w:jc w:val="right"/>
        </w:trPr>
        <w:tc>
          <w:tcPr>
            <w:tcW w:w="4320" w:type="dxa"/>
            <w:vAlign w:val="center"/>
          </w:tcPr>
          <w:p w14:paraId="20CD8C61" w14:textId="77777777" w:rsidR="00190333" w:rsidRDefault="00000000">
            <w:pPr>
              <w:jc w:val="right"/>
            </w:pPr>
            <w:r>
              <w:t>那我今年第二个愿望要提前实现了</w:t>
            </w:r>
            <w:r>
              <w:t>🤔</w:t>
            </w:r>
          </w:p>
        </w:tc>
        <w:tc>
          <w:tcPr>
            <w:tcW w:w="720" w:type="dxa"/>
          </w:tcPr>
          <w:p w14:paraId="088F1DF6" w14:textId="77777777" w:rsidR="00190333" w:rsidRDefault="00000000">
            <w:r>
              <w:rPr>
                <w:noProof/>
              </w:rPr>
              <w:drawing>
                <wp:inline distT="0" distB="0" distL="0" distR="0" wp14:anchorId="5A4B2364" wp14:editId="0F999E7B">
                  <wp:extent cx="457200" cy="4572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803E7" w14:textId="77777777" w:rsidR="00190333" w:rsidRDefault="00190333"/>
    <w:p w14:paraId="25FA9D72" w14:textId="77777777" w:rsidR="00190333" w:rsidRDefault="00000000">
      <w:pPr>
        <w:jc w:val="center"/>
      </w:pPr>
      <w:r>
        <w:t>2024-02-11 22:21:10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BECFD22" w14:textId="77777777">
        <w:tc>
          <w:tcPr>
            <w:tcW w:w="720" w:type="dxa"/>
          </w:tcPr>
          <w:p w14:paraId="1A76E0CE" w14:textId="77777777" w:rsidR="00190333" w:rsidRDefault="00000000">
            <w:r>
              <w:rPr>
                <w:noProof/>
              </w:rPr>
              <w:drawing>
                <wp:inline distT="0" distB="0" distL="0" distR="0" wp14:anchorId="13617E6C" wp14:editId="1E3BAF62">
                  <wp:extent cx="457200" cy="4572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9AEFC3" w14:textId="77777777" w:rsidR="00190333" w:rsidRDefault="00000000">
            <w:r>
              <w:t>啊哈？</w:t>
            </w:r>
          </w:p>
        </w:tc>
      </w:tr>
    </w:tbl>
    <w:p w14:paraId="6DB7CD67" w14:textId="77777777" w:rsidR="00190333" w:rsidRDefault="00190333"/>
    <w:p w14:paraId="3F4FD045" w14:textId="77777777" w:rsidR="00190333" w:rsidRDefault="00000000">
      <w:pPr>
        <w:jc w:val="center"/>
      </w:pPr>
      <w:r>
        <w:t>2024-02-11 22:40:26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C3100BC" w14:textId="77777777">
        <w:trPr>
          <w:jc w:val="right"/>
        </w:trPr>
        <w:tc>
          <w:tcPr>
            <w:tcW w:w="4320" w:type="dxa"/>
            <w:vAlign w:val="center"/>
          </w:tcPr>
          <w:p w14:paraId="73F5B79D" w14:textId="77777777" w:rsidR="00190333" w:rsidRDefault="00000000">
            <w:pPr>
              <w:jc w:val="right"/>
            </w:pPr>
            <w:r>
              <w:t>刚洗完一堆碗</w:t>
            </w:r>
          </w:p>
        </w:tc>
        <w:tc>
          <w:tcPr>
            <w:tcW w:w="720" w:type="dxa"/>
          </w:tcPr>
          <w:p w14:paraId="3491E5FE" w14:textId="77777777" w:rsidR="00190333" w:rsidRDefault="00000000">
            <w:r>
              <w:rPr>
                <w:noProof/>
              </w:rPr>
              <w:drawing>
                <wp:inline distT="0" distB="0" distL="0" distR="0" wp14:anchorId="72C3F447" wp14:editId="627F320A">
                  <wp:extent cx="457200" cy="4572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626BA" w14:textId="77777777" w:rsidR="00190333" w:rsidRDefault="00190333"/>
    <w:p w14:paraId="2438A622" w14:textId="77777777" w:rsidR="00190333" w:rsidRDefault="00000000">
      <w:pPr>
        <w:jc w:val="center"/>
      </w:pPr>
      <w:r>
        <w:t>2024-02-11 23:45:35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4D55BCA" w14:textId="77777777">
        <w:tc>
          <w:tcPr>
            <w:tcW w:w="720" w:type="dxa"/>
          </w:tcPr>
          <w:p w14:paraId="2C4A23CB" w14:textId="77777777" w:rsidR="00190333" w:rsidRDefault="00000000">
            <w:r>
              <w:rPr>
                <w:noProof/>
              </w:rPr>
              <w:drawing>
                <wp:inline distT="0" distB="0" distL="0" distR="0" wp14:anchorId="44AF995A" wp14:editId="1F9AE4DE">
                  <wp:extent cx="457200" cy="4572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4BFA7D" w14:textId="77777777" w:rsidR="00190333" w:rsidRDefault="00000000">
            <w:r>
              <w:t>这么勤快</w:t>
            </w:r>
          </w:p>
        </w:tc>
      </w:tr>
    </w:tbl>
    <w:p w14:paraId="082F07B6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0F7A27F" w14:textId="77777777">
        <w:trPr>
          <w:jc w:val="right"/>
        </w:trPr>
        <w:tc>
          <w:tcPr>
            <w:tcW w:w="4320" w:type="dxa"/>
            <w:vAlign w:val="center"/>
          </w:tcPr>
          <w:p w14:paraId="0F4794DB" w14:textId="77777777" w:rsidR="00190333" w:rsidRDefault="00000000">
            <w:pPr>
              <w:jc w:val="right"/>
            </w:pPr>
            <w:r>
              <w:lastRenderedPageBreak/>
              <w:t>还好吧</w:t>
            </w:r>
          </w:p>
        </w:tc>
        <w:tc>
          <w:tcPr>
            <w:tcW w:w="720" w:type="dxa"/>
          </w:tcPr>
          <w:p w14:paraId="482650D4" w14:textId="77777777" w:rsidR="00190333" w:rsidRDefault="00000000">
            <w:r>
              <w:rPr>
                <w:noProof/>
              </w:rPr>
              <w:drawing>
                <wp:inline distT="0" distB="0" distL="0" distR="0" wp14:anchorId="144AE3F4" wp14:editId="1817D02D">
                  <wp:extent cx="457200" cy="4572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18E92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ED128D2" w14:textId="77777777">
        <w:trPr>
          <w:jc w:val="right"/>
        </w:trPr>
        <w:tc>
          <w:tcPr>
            <w:tcW w:w="4320" w:type="dxa"/>
            <w:vAlign w:val="center"/>
          </w:tcPr>
          <w:p w14:paraId="1D6745DE" w14:textId="77777777" w:rsidR="00190333" w:rsidRDefault="00000000">
            <w:pPr>
              <w:jc w:val="right"/>
            </w:pPr>
            <w:r>
              <w:t>逃不掉</w:t>
            </w: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1DF017E3" w14:textId="77777777" w:rsidR="00190333" w:rsidRDefault="00000000">
            <w:r>
              <w:rPr>
                <w:noProof/>
              </w:rPr>
              <w:drawing>
                <wp:inline distT="0" distB="0" distL="0" distR="0" wp14:anchorId="6499FB3A" wp14:editId="0247D8B5">
                  <wp:extent cx="457200" cy="4572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17D375" w14:textId="77777777" w:rsidR="00190333" w:rsidRDefault="00190333"/>
    <w:p w14:paraId="0218212D" w14:textId="77777777" w:rsidR="00190333" w:rsidRDefault="00000000">
      <w:pPr>
        <w:jc w:val="center"/>
      </w:pPr>
      <w:r>
        <w:t>2024-02-11 23:51:59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445E1CE" w14:textId="77777777">
        <w:tc>
          <w:tcPr>
            <w:tcW w:w="720" w:type="dxa"/>
          </w:tcPr>
          <w:p w14:paraId="72BD5D83" w14:textId="77777777" w:rsidR="00190333" w:rsidRDefault="00000000">
            <w:r>
              <w:rPr>
                <w:noProof/>
              </w:rPr>
              <w:drawing>
                <wp:inline distT="0" distB="0" distL="0" distR="0" wp14:anchorId="19515C2B" wp14:editId="61498AE1">
                  <wp:extent cx="457200" cy="4572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B96433" w14:textId="77777777" w:rsidR="00190333" w:rsidRDefault="00000000">
            <w:r>
              <w:t>哈哈哈</w:t>
            </w:r>
          </w:p>
        </w:tc>
      </w:tr>
    </w:tbl>
    <w:p w14:paraId="57F4572E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5262D73" w14:textId="77777777">
        <w:trPr>
          <w:jc w:val="right"/>
        </w:trPr>
        <w:tc>
          <w:tcPr>
            <w:tcW w:w="4320" w:type="dxa"/>
            <w:vAlign w:val="center"/>
          </w:tcPr>
          <w:p w14:paraId="53C15427" w14:textId="77777777" w:rsidR="00190333" w:rsidRDefault="00000000">
            <w:pPr>
              <w:jc w:val="right"/>
            </w:pPr>
            <w:r>
              <w:t>今天有点累</w:t>
            </w:r>
          </w:p>
        </w:tc>
        <w:tc>
          <w:tcPr>
            <w:tcW w:w="720" w:type="dxa"/>
          </w:tcPr>
          <w:p w14:paraId="3AC65135" w14:textId="77777777" w:rsidR="00190333" w:rsidRDefault="00000000">
            <w:r>
              <w:rPr>
                <w:noProof/>
              </w:rPr>
              <w:drawing>
                <wp:inline distT="0" distB="0" distL="0" distR="0" wp14:anchorId="5D61BF7D" wp14:editId="09FC11E1">
                  <wp:extent cx="457200" cy="4572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A94C2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6E24BE5" w14:textId="77777777">
        <w:tc>
          <w:tcPr>
            <w:tcW w:w="720" w:type="dxa"/>
          </w:tcPr>
          <w:p w14:paraId="1F19933F" w14:textId="77777777" w:rsidR="00190333" w:rsidRDefault="00000000">
            <w:r>
              <w:rPr>
                <w:noProof/>
              </w:rPr>
              <w:drawing>
                <wp:inline distT="0" distB="0" distL="0" distR="0" wp14:anchorId="264694B2" wp14:editId="7CC32DBA">
                  <wp:extent cx="457200" cy="4572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329747" w14:textId="77777777" w:rsidR="00190333" w:rsidRDefault="00000000">
            <w:r>
              <w:t>干嘛了</w:t>
            </w:r>
          </w:p>
        </w:tc>
      </w:tr>
    </w:tbl>
    <w:p w14:paraId="22866683" w14:textId="77777777" w:rsidR="00190333" w:rsidRDefault="00190333"/>
    <w:p w14:paraId="19176CA9" w14:textId="77777777" w:rsidR="00190333" w:rsidRDefault="00000000">
      <w:pPr>
        <w:jc w:val="center"/>
      </w:pPr>
      <w:r>
        <w:t>你撤回了一条消息</w:t>
      </w:r>
    </w:p>
    <w:p w14:paraId="32B0444C" w14:textId="77777777" w:rsidR="00190333" w:rsidRDefault="00000000">
      <w:pPr>
        <w:jc w:val="center"/>
      </w:pPr>
      <w:r>
        <w:t>2024-02-11 23:57:28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853B5CF" w14:textId="77777777">
        <w:trPr>
          <w:jc w:val="right"/>
        </w:trPr>
        <w:tc>
          <w:tcPr>
            <w:tcW w:w="4320" w:type="dxa"/>
            <w:vAlign w:val="center"/>
          </w:tcPr>
          <w:p w14:paraId="2F38D43A" w14:textId="77777777" w:rsidR="00190333" w:rsidRDefault="00000000">
            <w:pPr>
              <w:jc w:val="right"/>
            </w:pPr>
            <w:r>
              <w:t>相亲</w:t>
            </w:r>
          </w:p>
        </w:tc>
        <w:tc>
          <w:tcPr>
            <w:tcW w:w="720" w:type="dxa"/>
          </w:tcPr>
          <w:p w14:paraId="32328CE3" w14:textId="77777777" w:rsidR="00190333" w:rsidRDefault="00000000">
            <w:r>
              <w:rPr>
                <w:noProof/>
              </w:rPr>
              <w:drawing>
                <wp:inline distT="0" distB="0" distL="0" distR="0" wp14:anchorId="66BE3A32" wp14:editId="2ACB734C">
                  <wp:extent cx="457200" cy="4572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29BC5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FB2503D" w14:textId="77777777">
        <w:tc>
          <w:tcPr>
            <w:tcW w:w="720" w:type="dxa"/>
          </w:tcPr>
          <w:p w14:paraId="2DCE98AD" w14:textId="77777777" w:rsidR="00190333" w:rsidRDefault="00000000">
            <w:r>
              <w:rPr>
                <w:noProof/>
              </w:rPr>
              <w:drawing>
                <wp:inline distT="0" distB="0" distL="0" distR="0" wp14:anchorId="5A12E9FF" wp14:editId="22A7CF1A">
                  <wp:extent cx="457200" cy="4572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C402F5" w14:textId="77777777" w:rsidR="00190333" w:rsidRDefault="00000000">
            <w:r>
              <w:t>啊哈</w:t>
            </w:r>
          </w:p>
        </w:tc>
      </w:tr>
    </w:tbl>
    <w:p w14:paraId="16BD08D5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13CE39D" w14:textId="77777777">
        <w:tc>
          <w:tcPr>
            <w:tcW w:w="720" w:type="dxa"/>
          </w:tcPr>
          <w:p w14:paraId="6D089098" w14:textId="77777777" w:rsidR="00190333" w:rsidRDefault="00000000">
            <w:r>
              <w:rPr>
                <w:noProof/>
              </w:rPr>
              <w:drawing>
                <wp:inline distT="0" distB="0" distL="0" distR="0" wp14:anchorId="1AC0EEC4" wp14:editId="76949244">
                  <wp:extent cx="457200" cy="4572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CA0006A" w14:textId="77777777" w:rsidR="00190333" w:rsidRDefault="00000000">
            <w:r>
              <w:t>那有没有看上的</w:t>
            </w:r>
            <w:r>
              <w:t xml:space="preserve"> </w:t>
            </w:r>
          </w:p>
        </w:tc>
      </w:tr>
    </w:tbl>
    <w:p w14:paraId="37F4B050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6D707EA" w14:textId="77777777">
        <w:trPr>
          <w:jc w:val="right"/>
        </w:trPr>
        <w:tc>
          <w:tcPr>
            <w:tcW w:w="4320" w:type="dxa"/>
            <w:vAlign w:val="center"/>
          </w:tcPr>
          <w:p w14:paraId="411CC255" w14:textId="77777777" w:rsidR="00190333" w:rsidRDefault="00000000">
            <w:pPr>
              <w:jc w:val="right"/>
            </w:pPr>
            <w:r>
              <w:lastRenderedPageBreak/>
              <w:t>有</w:t>
            </w:r>
          </w:p>
        </w:tc>
        <w:tc>
          <w:tcPr>
            <w:tcW w:w="720" w:type="dxa"/>
          </w:tcPr>
          <w:p w14:paraId="0758057C" w14:textId="77777777" w:rsidR="00190333" w:rsidRDefault="00000000">
            <w:r>
              <w:rPr>
                <w:noProof/>
              </w:rPr>
              <w:drawing>
                <wp:inline distT="0" distB="0" distL="0" distR="0" wp14:anchorId="3CBC3C54" wp14:editId="1C6345A6">
                  <wp:extent cx="457200" cy="4572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779BF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7F4F5B61" w14:textId="77777777">
        <w:tc>
          <w:tcPr>
            <w:tcW w:w="720" w:type="dxa"/>
          </w:tcPr>
          <w:p w14:paraId="40E650C7" w14:textId="77777777" w:rsidR="00190333" w:rsidRDefault="00000000">
            <w:r>
              <w:rPr>
                <w:noProof/>
              </w:rPr>
              <w:drawing>
                <wp:inline distT="0" distB="0" distL="0" distR="0" wp14:anchorId="2773B0B2" wp14:editId="1C4E69C5">
                  <wp:extent cx="457200" cy="4572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EB5CB91" w14:textId="77777777" w:rsidR="00190333" w:rsidRDefault="00000000">
            <w:r>
              <w:t>可以可以</w:t>
            </w:r>
          </w:p>
        </w:tc>
      </w:tr>
    </w:tbl>
    <w:p w14:paraId="2271930C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3705940" w14:textId="77777777">
        <w:trPr>
          <w:jc w:val="right"/>
        </w:trPr>
        <w:tc>
          <w:tcPr>
            <w:tcW w:w="4320" w:type="dxa"/>
            <w:vAlign w:val="center"/>
          </w:tcPr>
          <w:p w14:paraId="7A23021B" w14:textId="77777777" w:rsidR="00190333" w:rsidRDefault="00000000">
            <w:pPr>
              <w:jc w:val="right"/>
            </w:pPr>
            <w:r>
              <w:t>可以啥呀</w:t>
            </w:r>
          </w:p>
        </w:tc>
        <w:tc>
          <w:tcPr>
            <w:tcW w:w="720" w:type="dxa"/>
          </w:tcPr>
          <w:p w14:paraId="2C14C257" w14:textId="77777777" w:rsidR="00190333" w:rsidRDefault="00000000">
            <w:r>
              <w:rPr>
                <w:noProof/>
              </w:rPr>
              <w:drawing>
                <wp:inline distT="0" distB="0" distL="0" distR="0" wp14:anchorId="073C5A86" wp14:editId="316983BF">
                  <wp:extent cx="457200" cy="4572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1CB753" w14:textId="77777777" w:rsidR="00190333" w:rsidRDefault="00190333"/>
    <w:p w14:paraId="00B1EB82" w14:textId="77777777" w:rsidR="00190333" w:rsidRDefault="00000000">
      <w:pPr>
        <w:jc w:val="center"/>
      </w:pPr>
      <w:r>
        <w:t>2024-02-12 00:04:31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E660224" w14:textId="77777777">
        <w:trPr>
          <w:jc w:val="right"/>
        </w:trPr>
        <w:tc>
          <w:tcPr>
            <w:tcW w:w="4320" w:type="dxa"/>
            <w:vAlign w:val="center"/>
          </w:tcPr>
          <w:p w14:paraId="44A4938C" w14:textId="77777777" w:rsidR="00190333" w:rsidRDefault="00000000">
            <w:pPr>
              <w:jc w:val="right"/>
            </w:pPr>
            <w:r>
              <w:t>人家没看上我</w:t>
            </w:r>
          </w:p>
        </w:tc>
        <w:tc>
          <w:tcPr>
            <w:tcW w:w="720" w:type="dxa"/>
          </w:tcPr>
          <w:p w14:paraId="78BD39F9" w14:textId="77777777" w:rsidR="00190333" w:rsidRDefault="00000000">
            <w:r>
              <w:rPr>
                <w:noProof/>
              </w:rPr>
              <w:drawing>
                <wp:inline distT="0" distB="0" distL="0" distR="0" wp14:anchorId="37F011A6" wp14:editId="0FE1F04A">
                  <wp:extent cx="457200" cy="4572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CDC24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8042212" w14:textId="77777777">
        <w:tc>
          <w:tcPr>
            <w:tcW w:w="720" w:type="dxa"/>
          </w:tcPr>
          <w:p w14:paraId="3D4652B4" w14:textId="77777777" w:rsidR="00190333" w:rsidRDefault="00000000">
            <w:r>
              <w:rPr>
                <w:noProof/>
              </w:rPr>
              <w:drawing>
                <wp:inline distT="0" distB="0" distL="0" distR="0" wp14:anchorId="69CBF855" wp14:editId="5102D096">
                  <wp:extent cx="457200" cy="4572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DDFA685" w14:textId="77777777" w:rsidR="00190333" w:rsidRDefault="00000000">
            <w:r>
              <w:t>为啥</w:t>
            </w:r>
          </w:p>
        </w:tc>
      </w:tr>
    </w:tbl>
    <w:p w14:paraId="719BD9A3" w14:textId="77777777" w:rsidR="00190333" w:rsidRDefault="00190333"/>
    <w:p w14:paraId="02F93EE6" w14:textId="77777777" w:rsidR="00190333" w:rsidRDefault="00000000">
      <w:pPr>
        <w:jc w:val="center"/>
      </w:pPr>
      <w:r>
        <w:t>2024-02-12 00:14:29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81D7D2A" w14:textId="77777777">
        <w:trPr>
          <w:jc w:val="right"/>
        </w:trPr>
        <w:tc>
          <w:tcPr>
            <w:tcW w:w="4320" w:type="dxa"/>
            <w:vAlign w:val="center"/>
          </w:tcPr>
          <w:p w14:paraId="2EEEBA9F" w14:textId="77777777" w:rsidR="00190333" w:rsidRDefault="00000000">
            <w:pPr>
              <w:jc w:val="right"/>
            </w:pPr>
            <w:r>
              <w:t>说我说话听不懂，不在意女孩想法，也没钱买个代步车，骑个烂摩的就来的</w:t>
            </w:r>
          </w:p>
        </w:tc>
        <w:tc>
          <w:tcPr>
            <w:tcW w:w="720" w:type="dxa"/>
          </w:tcPr>
          <w:p w14:paraId="177A4108" w14:textId="77777777" w:rsidR="00190333" w:rsidRDefault="00000000">
            <w:r>
              <w:rPr>
                <w:noProof/>
              </w:rPr>
              <w:drawing>
                <wp:inline distT="0" distB="0" distL="0" distR="0" wp14:anchorId="7408E00F" wp14:editId="138889ED">
                  <wp:extent cx="457200" cy="4572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78302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7632C28" w14:textId="77777777">
        <w:tc>
          <w:tcPr>
            <w:tcW w:w="720" w:type="dxa"/>
          </w:tcPr>
          <w:p w14:paraId="6E49B9E4" w14:textId="77777777" w:rsidR="00190333" w:rsidRDefault="00000000">
            <w:r>
              <w:rPr>
                <w:noProof/>
              </w:rPr>
              <w:drawing>
                <wp:inline distT="0" distB="0" distL="0" distR="0" wp14:anchorId="782000EB" wp14:editId="7ED01D92">
                  <wp:extent cx="457200" cy="4572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6D5BB0" w14:textId="77777777" w:rsidR="00190333" w:rsidRDefault="00000000">
            <w:r>
              <w:t>那你咋不问问他有什么</w:t>
            </w:r>
            <w:r>
              <w:t xml:space="preserve"> </w:t>
            </w:r>
          </w:p>
        </w:tc>
      </w:tr>
    </w:tbl>
    <w:p w14:paraId="02A1BD5F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B098235" w14:textId="77777777">
        <w:trPr>
          <w:jc w:val="right"/>
        </w:trPr>
        <w:tc>
          <w:tcPr>
            <w:tcW w:w="4320" w:type="dxa"/>
            <w:vAlign w:val="center"/>
          </w:tcPr>
          <w:p w14:paraId="11EA99E4" w14:textId="77777777" w:rsidR="00190333" w:rsidRDefault="00000000">
            <w:pPr>
              <w:jc w:val="right"/>
            </w:pPr>
            <w:r>
              <w:t>算了吧</w:t>
            </w:r>
          </w:p>
        </w:tc>
        <w:tc>
          <w:tcPr>
            <w:tcW w:w="720" w:type="dxa"/>
          </w:tcPr>
          <w:p w14:paraId="701E7208" w14:textId="77777777" w:rsidR="00190333" w:rsidRDefault="00000000">
            <w:r>
              <w:rPr>
                <w:noProof/>
              </w:rPr>
              <w:drawing>
                <wp:inline distT="0" distB="0" distL="0" distR="0" wp14:anchorId="110B60F4" wp14:editId="7C932E4E">
                  <wp:extent cx="457200" cy="4572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51B46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755D116" w14:textId="77777777">
        <w:trPr>
          <w:jc w:val="right"/>
        </w:trPr>
        <w:tc>
          <w:tcPr>
            <w:tcW w:w="4320" w:type="dxa"/>
            <w:vAlign w:val="center"/>
          </w:tcPr>
          <w:p w14:paraId="0884151D" w14:textId="77777777" w:rsidR="00190333" w:rsidRDefault="00000000">
            <w:pPr>
              <w:jc w:val="right"/>
            </w:pPr>
            <w:r>
              <w:lastRenderedPageBreak/>
              <w:t>不想问，滚远点</w:t>
            </w:r>
          </w:p>
        </w:tc>
        <w:tc>
          <w:tcPr>
            <w:tcW w:w="720" w:type="dxa"/>
          </w:tcPr>
          <w:p w14:paraId="4E2AB45A" w14:textId="77777777" w:rsidR="00190333" w:rsidRDefault="00000000">
            <w:r>
              <w:rPr>
                <w:noProof/>
              </w:rPr>
              <w:drawing>
                <wp:inline distT="0" distB="0" distL="0" distR="0" wp14:anchorId="356452FC" wp14:editId="64D04FB5">
                  <wp:extent cx="457200" cy="4572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32484" w14:textId="77777777" w:rsidR="00190333" w:rsidRDefault="00190333"/>
    <w:p w14:paraId="34DCA888" w14:textId="77777777" w:rsidR="00190333" w:rsidRDefault="00000000">
      <w:pPr>
        <w:jc w:val="center"/>
      </w:pPr>
      <w:r>
        <w:t>2024-02-12 00:19:37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F10ECAC" w14:textId="77777777">
        <w:tc>
          <w:tcPr>
            <w:tcW w:w="720" w:type="dxa"/>
          </w:tcPr>
          <w:p w14:paraId="103A3550" w14:textId="77777777" w:rsidR="00190333" w:rsidRDefault="00000000">
            <w:r>
              <w:rPr>
                <w:noProof/>
              </w:rPr>
              <w:drawing>
                <wp:inline distT="0" distB="0" distL="0" distR="0" wp14:anchorId="268EBB81" wp14:editId="4CBC1B27">
                  <wp:extent cx="457200" cy="4572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41BF19D" w14:textId="77777777" w:rsidR="00190333" w:rsidRDefault="00000000">
            <w:r>
              <w:t>怼回去</w:t>
            </w:r>
          </w:p>
        </w:tc>
      </w:tr>
    </w:tbl>
    <w:p w14:paraId="27547E1E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ECE2CAB" w14:textId="77777777">
        <w:trPr>
          <w:jc w:val="right"/>
        </w:trPr>
        <w:tc>
          <w:tcPr>
            <w:tcW w:w="4320" w:type="dxa"/>
            <w:vAlign w:val="center"/>
          </w:tcPr>
          <w:p w14:paraId="6F77137F" w14:textId="77777777" w:rsidR="00190333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4633DDBB" w14:textId="77777777" w:rsidR="00190333" w:rsidRDefault="00000000">
            <w:r>
              <w:rPr>
                <w:noProof/>
              </w:rPr>
              <w:drawing>
                <wp:inline distT="0" distB="0" distL="0" distR="0" wp14:anchorId="676A9875" wp14:editId="7F67B2EA">
                  <wp:extent cx="457200" cy="4572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947EE0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D770189" w14:textId="77777777">
        <w:trPr>
          <w:jc w:val="right"/>
        </w:trPr>
        <w:tc>
          <w:tcPr>
            <w:tcW w:w="4320" w:type="dxa"/>
            <w:vAlign w:val="center"/>
          </w:tcPr>
          <w:p w14:paraId="19D440A7" w14:textId="77777777" w:rsidR="00190333" w:rsidRDefault="00000000">
            <w:pPr>
              <w:jc w:val="right"/>
            </w:pPr>
            <w:r>
              <w:t>请你来帮我怼回去</w:t>
            </w:r>
          </w:p>
        </w:tc>
        <w:tc>
          <w:tcPr>
            <w:tcW w:w="720" w:type="dxa"/>
          </w:tcPr>
          <w:p w14:paraId="7EC10202" w14:textId="77777777" w:rsidR="00190333" w:rsidRDefault="00000000">
            <w:r>
              <w:rPr>
                <w:noProof/>
              </w:rPr>
              <w:drawing>
                <wp:inline distT="0" distB="0" distL="0" distR="0" wp14:anchorId="4847C939" wp14:editId="04FF6042">
                  <wp:extent cx="457200" cy="4572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2B384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D1A76A4" w14:textId="77777777">
        <w:trPr>
          <w:jc w:val="right"/>
        </w:trPr>
        <w:tc>
          <w:tcPr>
            <w:tcW w:w="4320" w:type="dxa"/>
            <w:vAlign w:val="center"/>
          </w:tcPr>
          <w:p w14:paraId="562DCB7C" w14:textId="77777777" w:rsidR="00190333" w:rsidRDefault="00000000">
            <w:pPr>
              <w:jc w:val="right"/>
            </w:pPr>
            <w:r>
              <w:t>让你怼过瘾</w:t>
            </w:r>
          </w:p>
        </w:tc>
        <w:tc>
          <w:tcPr>
            <w:tcW w:w="720" w:type="dxa"/>
          </w:tcPr>
          <w:p w14:paraId="35E4298A" w14:textId="77777777" w:rsidR="00190333" w:rsidRDefault="00000000">
            <w:r>
              <w:rPr>
                <w:noProof/>
              </w:rPr>
              <w:drawing>
                <wp:inline distT="0" distB="0" distL="0" distR="0" wp14:anchorId="541C8191" wp14:editId="64A37D5A">
                  <wp:extent cx="457200" cy="4572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62D72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F6BFB95" w14:textId="77777777">
        <w:tc>
          <w:tcPr>
            <w:tcW w:w="720" w:type="dxa"/>
          </w:tcPr>
          <w:p w14:paraId="5E4A4D46" w14:textId="77777777" w:rsidR="00190333" w:rsidRDefault="00000000">
            <w:r>
              <w:rPr>
                <w:noProof/>
              </w:rPr>
              <w:drawing>
                <wp:inline distT="0" distB="0" distL="0" distR="0" wp14:anchorId="6F0CD230" wp14:editId="59E87C3D">
                  <wp:extent cx="457200" cy="4572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834E9E" w14:textId="77777777" w:rsidR="00190333" w:rsidRDefault="00000000">
            <w:r>
              <w:t>等着</w:t>
            </w:r>
          </w:p>
        </w:tc>
      </w:tr>
    </w:tbl>
    <w:p w14:paraId="2C9F6A75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7FC3104" w14:textId="77777777">
        <w:trPr>
          <w:jc w:val="right"/>
        </w:trPr>
        <w:tc>
          <w:tcPr>
            <w:tcW w:w="4320" w:type="dxa"/>
            <w:vAlign w:val="center"/>
          </w:tcPr>
          <w:p w14:paraId="7AC3D07C" w14:textId="77777777" w:rsidR="00190333" w:rsidRDefault="00000000">
            <w:pPr>
              <w:jc w:val="right"/>
            </w:pPr>
            <w:r>
              <w:t>哈哈哈（｡</w:t>
            </w:r>
            <w:r>
              <w:t>ò ∀ ó</w:t>
            </w:r>
            <w:r>
              <w:t>｡）</w:t>
            </w:r>
          </w:p>
        </w:tc>
        <w:tc>
          <w:tcPr>
            <w:tcW w:w="720" w:type="dxa"/>
          </w:tcPr>
          <w:p w14:paraId="452217E9" w14:textId="77777777" w:rsidR="00190333" w:rsidRDefault="00000000">
            <w:r>
              <w:rPr>
                <w:noProof/>
              </w:rPr>
              <w:drawing>
                <wp:inline distT="0" distB="0" distL="0" distR="0" wp14:anchorId="46F3134A" wp14:editId="7637E3A2">
                  <wp:extent cx="457200" cy="4572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F14B75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259C347" w14:textId="77777777">
        <w:trPr>
          <w:jc w:val="right"/>
        </w:trPr>
        <w:tc>
          <w:tcPr>
            <w:tcW w:w="4320" w:type="dxa"/>
            <w:vAlign w:val="center"/>
          </w:tcPr>
          <w:p w14:paraId="33E89BA6" w14:textId="77777777" w:rsidR="00190333" w:rsidRDefault="00000000">
            <w:pPr>
              <w:jc w:val="right"/>
            </w:pPr>
            <w:r>
              <w:t>你信了</w:t>
            </w:r>
          </w:p>
        </w:tc>
        <w:tc>
          <w:tcPr>
            <w:tcW w:w="720" w:type="dxa"/>
          </w:tcPr>
          <w:p w14:paraId="7DA80877" w14:textId="77777777" w:rsidR="00190333" w:rsidRDefault="00000000">
            <w:r>
              <w:rPr>
                <w:noProof/>
              </w:rPr>
              <w:drawing>
                <wp:inline distT="0" distB="0" distL="0" distR="0" wp14:anchorId="5924B151" wp14:editId="6FB346D1">
                  <wp:extent cx="457200" cy="4572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552FC" w14:textId="77777777" w:rsidR="00190333" w:rsidRDefault="00190333"/>
    <w:p w14:paraId="396D5F5F" w14:textId="77777777" w:rsidR="00190333" w:rsidRDefault="00000000">
      <w:pPr>
        <w:jc w:val="center"/>
      </w:pPr>
      <w:r>
        <w:t>2024-02-12 00:28:09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7C912D6" w14:textId="77777777">
        <w:tc>
          <w:tcPr>
            <w:tcW w:w="720" w:type="dxa"/>
          </w:tcPr>
          <w:p w14:paraId="33F0807A" w14:textId="77777777" w:rsidR="00190333" w:rsidRDefault="00000000">
            <w:r>
              <w:rPr>
                <w:noProof/>
              </w:rPr>
              <w:lastRenderedPageBreak/>
              <w:drawing>
                <wp:inline distT="0" distB="0" distL="0" distR="0" wp14:anchorId="4BB0AA53" wp14:editId="5383094B">
                  <wp:extent cx="457200" cy="4572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C7D8E4E" w14:textId="77777777" w:rsidR="00190333" w:rsidRDefault="00000000">
            <w:r>
              <w:t>【表情包】</w:t>
            </w:r>
          </w:p>
        </w:tc>
      </w:tr>
    </w:tbl>
    <w:p w14:paraId="27E4870B" w14:textId="77777777" w:rsidR="00190333" w:rsidRDefault="00190333"/>
    <w:p w14:paraId="051D68AC" w14:textId="77777777" w:rsidR="00190333" w:rsidRDefault="00000000">
      <w:pPr>
        <w:jc w:val="center"/>
      </w:pPr>
      <w:r>
        <w:t>2024-02-12 00:33:34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AAB4552" w14:textId="77777777">
        <w:trPr>
          <w:jc w:val="right"/>
        </w:trPr>
        <w:tc>
          <w:tcPr>
            <w:tcW w:w="4320" w:type="dxa"/>
            <w:vAlign w:val="center"/>
          </w:tcPr>
          <w:p w14:paraId="54454063" w14:textId="77777777" w:rsidR="00190333" w:rsidRDefault="00000000">
            <w:pPr>
              <w:jc w:val="right"/>
            </w:pPr>
            <w:r>
              <w:t>真有相亲，估计我都不用去</w:t>
            </w:r>
          </w:p>
        </w:tc>
        <w:tc>
          <w:tcPr>
            <w:tcW w:w="720" w:type="dxa"/>
          </w:tcPr>
          <w:p w14:paraId="7FC3EEC0" w14:textId="77777777" w:rsidR="00190333" w:rsidRDefault="00000000">
            <w:r>
              <w:rPr>
                <w:noProof/>
              </w:rPr>
              <w:drawing>
                <wp:inline distT="0" distB="0" distL="0" distR="0" wp14:anchorId="65086599" wp14:editId="0E2E993E">
                  <wp:extent cx="457200" cy="4572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F2126" w14:textId="77777777" w:rsidR="00190333" w:rsidRDefault="00190333"/>
    <w:p w14:paraId="08F777CA" w14:textId="77777777" w:rsidR="00190333" w:rsidRDefault="00000000">
      <w:pPr>
        <w:jc w:val="center"/>
      </w:pPr>
      <w:r>
        <w:t>2024-02-12 00:40:51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BB05133" w14:textId="77777777">
        <w:tc>
          <w:tcPr>
            <w:tcW w:w="720" w:type="dxa"/>
          </w:tcPr>
          <w:p w14:paraId="18BB30B7" w14:textId="77777777" w:rsidR="00190333" w:rsidRDefault="00000000">
            <w:r>
              <w:rPr>
                <w:noProof/>
              </w:rPr>
              <w:drawing>
                <wp:inline distT="0" distB="0" distL="0" distR="0" wp14:anchorId="2CB9A043" wp14:editId="684601C7">
                  <wp:extent cx="457200" cy="4572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0489606" w14:textId="77777777" w:rsidR="00190333" w:rsidRDefault="00000000">
            <w:r>
              <w:t>咦</w:t>
            </w:r>
          </w:p>
        </w:tc>
      </w:tr>
    </w:tbl>
    <w:p w14:paraId="1627F662" w14:textId="77777777" w:rsidR="00190333" w:rsidRDefault="00190333"/>
    <w:p w14:paraId="1623D3D0" w14:textId="77777777" w:rsidR="00190333" w:rsidRDefault="00000000">
      <w:pPr>
        <w:jc w:val="center"/>
      </w:pPr>
      <w:r>
        <w:t>2024-02-12 00:46:40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FB9F3C1" w14:textId="77777777">
        <w:trPr>
          <w:jc w:val="right"/>
        </w:trPr>
        <w:tc>
          <w:tcPr>
            <w:tcW w:w="4320" w:type="dxa"/>
            <w:vAlign w:val="center"/>
          </w:tcPr>
          <w:p w14:paraId="77818D9A" w14:textId="77777777" w:rsidR="00190333" w:rsidRDefault="00000000">
            <w:pPr>
              <w:jc w:val="right"/>
            </w:pPr>
            <w:r>
              <w:t>那你说不是吗？</w:t>
            </w:r>
          </w:p>
        </w:tc>
        <w:tc>
          <w:tcPr>
            <w:tcW w:w="720" w:type="dxa"/>
          </w:tcPr>
          <w:p w14:paraId="4022523E" w14:textId="77777777" w:rsidR="00190333" w:rsidRDefault="00000000">
            <w:r>
              <w:rPr>
                <w:noProof/>
              </w:rPr>
              <w:drawing>
                <wp:inline distT="0" distB="0" distL="0" distR="0" wp14:anchorId="60BF2E85" wp14:editId="21688E7E">
                  <wp:extent cx="457200" cy="4572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92E26" w14:textId="77777777" w:rsidR="00190333" w:rsidRDefault="00190333"/>
    <w:p w14:paraId="0FFC252D" w14:textId="77777777" w:rsidR="00190333" w:rsidRDefault="00000000">
      <w:pPr>
        <w:jc w:val="center"/>
      </w:pPr>
      <w:r>
        <w:t>2024-02-12 01:10:18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B1B5EC6" w14:textId="77777777">
        <w:tc>
          <w:tcPr>
            <w:tcW w:w="720" w:type="dxa"/>
          </w:tcPr>
          <w:p w14:paraId="572AD9C2" w14:textId="77777777" w:rsidR="00190333" w:rsidRDefault="00000000">
            <w:r>
              <w:rPr>
                <w:noProof/>
              </w:rPr>
              <w:drawing>
                <wp:inline distT="0" distB="0" distL="0" distR="0" wp14:anchorId="432F3A03" wp14:editId="05D14E73">
                  <wp:extent cx="457200" cy="4572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F0B9FA" w14:textId="77777777" w:rsidR="00190333" w:rsidRDefault="00000000">
            <w:r>
              <w:t>是的</w:t>
            </w:r>
          </w:p>
        </w:tc>
      </w:tr>
    </w:tbl>
    <w:p w14:paraId="540F9930" w14:textId="77777777" w:rsidR="00190333" w:rsidRDefault="00190333"/>
    <w:p w14:paraId="7574964F" w14:textId="77777777" w:rsidR="00190333" w:rsidRDefault="00000000">
      <w:pPr>
        <w:jc w:val="center"/>
      </w:pPr>
      <w:r>
        <w:t>2024-02-12 10:15:51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68E09E3" w14:textId="77777777">
        <w:trPr>
          <w:jc w:val="right"/>
        </w:trPr>
        <w:tc>
          <w:tcPr>
            <w:tcW w:w="4320" w:type="dxa"/>
            <w:vAlign w:val="center"/>
          </w:tcPr>
          <w:p w14:paraId="14B746AB" w14:textId="77777777" w:rsidR="00190333" w:rsidRDefault="00000000">
            <w:pPr>
              <w:jc w:val="right"/>
            </w:pPr>
            <w:r>
              <w:t>啊</w:t>
            </w:r>
            <w:r>
              <w:t>(╥ω╥`)</w:t>
            </w:r>
          </w:p>
        </w:tc>
        <w:tc>
          <w:tcPr>
            <w:tcW w:w="720" w:type="dxa"/>
          </w:tcPr>
          <w:p w14:paraId="561ECC3C" w14:textId="77777777" w:rsidR="00190333" w:rsidRDefault="00000000">
            <w:r>
              <w:rPr>
                <w:noProof/>
              </w:rPr>
              <w:drawing>
                <wp:inline distT="0" distB="0" distL="0" distR="0" wp14:anchorId="49BB3E96" wp14:editId="2F5CCBCC">
                  <wp:extent cx="457200" cy="4572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1E3F7A" w14:textId="77777777" w:rsidR="00190333" w:rsidRDefault="00190333"/>
    <w:p w14:paraId="1D760875" w14:textId="77777777" w:rsidR="00190333" w:rsidRDefault="00000000">
      <w:pPr>
        <w:jc w:val="center"/>
      </w:pPr>
      <w:r>
        <w:t>2024-02-12 10:47:17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B6C2652" w14:textId="77777777">
        <w:tc>
          <w:tcPr>
            <w:tcW w:w="720" w:type="dxa"/>
          </w:tcPr>
          <w:p w14:paraId="542F41E0" w14:textId="77777777" w:rsidR="00190333" w:rsidRDefault="00000000">
            <w:r>
              <w:rPr>
                <w:noProof/>
              </w:rPr>
              <w:drawing>
                <wp:inline distT="0" distB="0" distL="0" distR="0" wp14:anchorId="160319A5" wp14:editId="0FFB7BD4">
                  <wp:extent cx="457200" cy="4572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FF1241" w14:textId="77777777" w:rsidR="00190333" w:rsidRDefault="00000000">
            <w:r>
              <w:t>咋啦</w:t>
            </w:r>
          </w:p>
        </w:tc>
      </w:tr>
    </w:tbl>
    <w:p w14:paraId="5F070868" w14:textId="77777777" w:rsidR="00190333" w:rsidRDefault="00190333"/>
    <w:p w14:paraId="2BDA57D9" w14:textId="77777777" w:rsidR="00190333" w:rsidRDefault="00000000">
      <w:pPr>
        <w:jc w:val="center"/>
      </w:pPr>
      <w:r>
        <w:lastRenderedPageBreak/>
        <w:t>2024-02-12 11:29:04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BD71A50" w14:textId="77777777">
        <w:trPr>
          <w:jc w:val="right"/>
        </w:trPr>
        <w:tc>
          <w:tcPr>
            <w:tcW w:w="4320" w:type="dxa"/>
            <w:vAlign w:val="center"/>
          </w:tcPr>
          <w:p w14:paraId="7268E00B" w14:textId="77777777" w:rsidR="00190333" w:rsidRDefault="00000000">
            <w:pPr>
              <w:jc w:val="right"/>
            </w:pPr>
            <w:r>
              <w:t>去干活了</w:t>
            </w:r>
          </w:p>
        </w:tc>
        <w:tc>
          <w:tcPr>
            <w:tcW w:w="720" w:type="dxa"/>
          </w:tcPr>
          <w:p w14:paraId="3C67F963" w14:textId="77777777" w:rsidR="00190333" w:rsidRDefault="00000000">
            <w:r>
              <w:rPr>
                <w:noProof/>
              </w:rPr>
              <w:drawing>
                <wp:inline distT="0" distB="0" distL="0" distR="0" wp14:anchorId="3DCA1FED" wp14:editId="0E378B83">
                  <wp:extent cx="457200" cy="4572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9569E" w14:textId="77777777" w:rsidR="00190333" w:rsidRDefault="00190333"/>
    <w:p w14:paraId="151CA013" w14:textId="77777777" w:rsidR="00190333" w:rsidRDefault="00000000">
      <w:pPr>
        <w:jc w:val="center"/>
      </w:pPr>
      <w:r>
        <w:t>2024-02-12 11:39:26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3405938" w14:textId="77777777">
        <w:tc>
          <w:tcPr>
            <w:tcW w:w="720" w:type="dxa"/>
          </w:tcPr>
          <w:p w14:paraId="0635C6FB" w14:textId="77777777" w:rsidR="00190333" w:rsidRDefault="00000000">
            <w:r>
              <w:rPr>
                <w:noProof/>
              </w:rPr>
              <w:drawing>
                <wp:inline distT="0" distB="0" distL="0" distR="0" wp14:anchorId="03EFCDDA" wp14:editId="21B8CC95">
                  <wp:extent cx="457200" cy="4572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1F4900" w14:textId="77777777" w:rsidR="00190333" w:rsidRDefault="00000000">
            <w:r>
              <w:t>啊哈</w:t>
            </w:r>
          </w:p>
        </w:tc>
      </w:tr>
    </w:tbl>
    <w:p w14:paraId="16AB997B" w14:textId="77777777" w:rsidR="00190333" w:rsidRDefault="00190333"/>
    <w:p w14:paraId="502BB8E2" w14:textId="77777777" w:rsidR="00190333" w:rsidRDefault="00000000">
      <w:pPr>
        <w:jc w:val="center"/>
      </w:pPr>
      <w:r>
        <w:t>2024-02-12 21:47:41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CC60C11" w14:textId="77777777">
        <w:trPr>
          <w:jc w:val="right"/>
        </w:trPr>
        <w:tc>
          <w:tcPr>
            <w:tcW w:w="4320" w:type="dxa"/>
            <w:vAlign w:val="center"/>
          </w:tcPr>
          <w:p w14:paraId="38608E98" w14:textId="77777777" w:rsidR="00190333" w:rsidRDefault="00000000">
            <w:pPr>
              <w:jc w:val="right"/>
            </w:pPr>
            <w:r>
              <w:t>有喜事，村新年活动，需要去帮忙和组织嘛</w:t>
            </w:r>
          </w:p>
        </w:tc>
        <w:tc>
          <w:tcPr>
            <w:tcW w:w="720" w:type="dxa"/>
          </w:tcPr>
          <w:p w14:paraId="6B4B248C" w14:textId="77777777" w:rsidR="00190333" w:rsidRDefault="00000000">
            <w:r>
              <w:rPr>
                <w:noProof/>
              </w:rPr>
              <w:drawing>
                <wp:inline distT="0" distB="0" distL="0" distR="0" wp14:anchorId="498D464C" wp14:editId="4BCEA71A">
                  <wp:extent cx="457200" cy="4572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9AFBC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240B434" w14:textId="77777777">
        <w:tc>
          <w:tcPr>
            <w:tcW w:w="720" w:type="dxa"/>
          </w:tcPr>
          <w:p w14:paraId="186784AF" w14:textId="77777777" w:rsidR="00190333" w:rsidRDefault="00000000">
            <w:r>
              <w:rPr>
                <w:noProof/>
              </w:rPr>
              <w:drawing>
                <wp:inline distT="0" distB="0" distL="0" distR="0" wp14:anchorId="51ED73F3" wp14:editId="1D861383">
                  <wp:extent cx="457200" cy="4572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59E8B1" w14:textId="77777777" w:rsidR="00190333" w:rsidRDefault="00000000">
            <w:r>
              <w:t>好的呢</w:t>
            </w:r>
            <w:r>
              <w:t xml:space="preserve"> </w:t>
            </w:r>
          </w:p>
        </w:tc>
      </w:tr>
    </w:tbl>
    <w:p w14:paraId="174E09EE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C6B827F" w14:textId="77777777">
        <w:trPr>
          <w:jc w:val="right"/>
        </w:trPr>
        <w:tc>
          <w:tcPr>
            <w:tcW w:w="4320" w:type="dxa"/>
            <w:vAlign w:val="center"/>
          </w:tcPr>
          <w:p w14:paraId="27DFBD8A" w14:textId="77777777" w:rsidR="00190333" w:rsidRDefault="00000000">
            <w:pPr>
              <w:jc w:val="right"/>
            </w:pPr>
            <w:r>
              <w:t>活动挺好玩的，弄好几天了</w:t>
            </w:r>
          </w:p>
        </w:tc>
        <w:tc>
          <w:tcPr>
            <w:tcW w:w="720" w:type="dxa"/>
          </w:tcPr>
          <w:p w14:paraId="4D7714F3" w14:textId="77777777" w:rsidR="00190333" w:rsidRDefault="00000000">
            <w:r>
              <w:rPr>
                <w:noProof/>
              </w:rPr>
              <w:drawing>
                <wp:inline distT="0" distB="0" distL="0" distR="0" wp14:anchorId="3BA74116" wp14:editId="1A78C12F">
                  <wp:extent cx="457200" cy="4572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7A2244" w14:textId="77777777" w:rsidR="00190333" w:rsidRDefault="00190333"/>
    <w:p w14:paraId="2F818CB4" w14:textId="77777777" w:rsidR="00190333" w:rsidRDefault="00000000">
      <w:pPr>
        <w:jc w:val="center"/>
      </w:pPr>
      <w:r>
        <w:t>2024-02-12 22:03:06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2E020E4" w14:textId="77777777">
        <w:tc>
          <w:tcPr>
            <w:tcW w:w="720" w:type="dxa"/>
          </w:tcPr>
          <w:p w14:paraId="17FFB4ED" w14:textId="77777777" w:rsidR="00190333" w:rsidRDefault="00000000">
            <w:r>
              <w:rPr>
                <w:noProof/>
              </w:rPr>
              <w:drawing>
                <wp:inline distT="0" distB="0" distL="0" distR="0" wp14:anchorId="2597F9E6" wp14:editId="525AAD84">
                  <wp:extent cx="457200" cy="4572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CCB247" w14:textId="77777777" w:rsidR="00190333" w:rsidRDefault="00000000">
            <w:r>
              <w:t>挺好的</w:t>
            </w:r>
          </w:p>
        </w:tc>
      </w:tr>
    </w:tbl>
    <w:p w14:paraId="3B5A8F2A" w14:textId="77777777" w:rsidR="00190333" w:rsidRDefault="00190333"/>
    <w:p w14:paraId="1C330AE9" w14:textId="77777777" w:rsidR="00190333" w:rsidRDefault="00000000">
      <w:pPr>
        <w:jc w:val="center"/>
      </w:pPr>
      <w:r>
        <w:t>2024-02-12 22:12:58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224187B" w14:textId="77777777">
        <w:trPr>
          <w:jc w:val="right"/>
        </w:trPr>
        <w:tc>
          <w:tcPr>
            <w:tcW w:w="4320" w:type="dxa"/>
            <w:vAlign w:val="center"/>
          </w:tcPr>
          <w:p w14:paraId="6D365F83" w14:textId="77777777" w:rsidR="00190333" w:rsidRDefault="00000000">
            <w:pPr>
              <w:jc w:val="right"/>
            </w:pPr>
            <w:r>
              <w:t>今天田野拿菜，遇见熟人，有点面红耳赤</w:t>
            </w:r>
          </w:p>
        </w:tc>
        <w:tc>
          <w:tcPr>
            <w:tcW w:w="720" w:type="dxa"/>
          </w:tcPr>
          <w:p w14:paraId="59FB20BF" w14:textId="77777777" w:rsidR="00190333" w:rsidRDefault="00000000">
            <w:r>
              <w:rPr>
                <w:noProof/>
              </w:rPr>
              <w:drawing>
                <wp:inline distT="0" distB="0" distL="0" distR="0" wp14:anchorId="7BBF8D4C" wp14:editId="7E9C8F79">
                  <wp:extent cx="457200" cy="4572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CBD90A" w14:textId="77777777" w:rsidR="00190333" w:rsidRDefault="00190333"/>
    <w:p w14:paraId="60520A81" w14:textId="77777777" w:rsidR="00190333" w:rsidRDefault="00000000">
      <w:pPr>
        <w:jc w:val="center"/>
      </w:pPr>
      <w:r>
        <w:t>2024-02-12 22:25:07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6BB4AA3" w14:textId="77777777">
        <w:tc>
          <w:tcPr>
            <w:tcW w:w="720" w:type="dxa"/>
          </w:tcPr>
          <w:p w14:paraId="4669E7B5" w14:textId="77777777" w:rsidR="00190333" w:rsidRDefault="00000000">
            <w:r>
              <w:rPr>
                <w:noProof/>
              </w:rPr>
              <w:lastRenderedPageBreak/>
              <w:drawing>
                <wp:inline distT="0" distB="0" distL="0" distR="0" wp14:anchorId="57390054" wp14:editId="40CE7B98">
                  <wp:extent cx="457200" cy="4572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EAD35B" w14:textId="77777777" w:rsidR="00190333" w:rsidRDefault="00000000">
            <w:r>
              <w:t>为啥</w:t>
            </w:r>
          </w:p>
        </w:tc>
      </w:tr>
    </w:tbl>
    <w:p w14:paraId="4A2B1D5D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7D211950" w14:textId="77777777">
        <w:tc>
          <w:tcPr>
            <w:tcW w:w="720" w:type="dxa"/>
          </w:tcPr>
          <w:p w14:paraId="731263EE" w14:textId="77777777" w:rsidR="00190333" w:rsidRDefault="00000000">
            <w:r>
              <w:rPr>
                <w:noProof/>
              </w:rPr>
              <w:drawing>
                <wp:inline distT="0" distB="0" distL="0" distR="0" wp14:anchorId="4C685155" wp14:editId="5904FEEC">
                  <wp:extent cx="457200" cy="4572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9097ED" w14:textId="77777777" w:rsidR="00190333" w:rsidRDefault="00000000">
            <w:r>
              <w:t>不会是初恋吧</w:t>
            </w:r>
          </w:p>
        </w:tc>
      </w:tr>
    </w:tbl>
    <w:p w14:paraId="79D5176F" w14:textId="77777777" w:rsidR="00190333" w:rsidRDefault="00190333"/>
    <w:p w14:paraId="7EF0E373" w14:textId="77777777" w:rsidR="00190333" w:rsidRDefault="00000000">
      <w:pPr>
        <w:jc w:val="center"/>
      </w:pPr>
      <w:r>
        <w:t>2024-02-12 22:32:13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3C4EA82" w14:textId="77777777">
        <w:trPr>
          <w:jc w:val="right"/>
        </w:trPr>
        <w:tc>
          <w:tcPr>
            <w:tcW w:w="4320" w:type="dxa"/>
            <w:vAlign w:val="center"/>
          </w:tcPr>
          <w:p w14:paraId="7A52A2CB" w14:textId="77777777" w:rsidR="00190333" w:rsidRDefault="00000000">
            <w:pPr>
              <w:jc w:val="right"/>
            </w:pPr>
            <w:r>
              <w:t>她们在油菜花海拍照</w:t>
            </w:r>
          </w:p>
        </w:tc>
        <w:tc>
          <w:tcPr>
            <w:tcW w:w="720" w:type="dxa"/>
          </w:tcPr>
          <w:p w14:paraId="4F3C34DD" w14:textId="77777777" w:rsidR="00190333" w:rsidRDefault="00000000">
            <w:r>
              <w:rPr>
                <w:noProof/>
              </w:rPr>
              <w:drawing>
                <wp:inline distT="0" distB="0" distL="0" distR="0" wp14:anchorId="2FB483CB" wp14:editId="3B30D757">
                  <wp:extent cx="457200" cy="4572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657077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53E6BAC" w14:textId="77777777">
        <w:trPr>
          <w:jc w:val="right"/>
        </w:trPr>
        <w:tc>
          <w:tcPr>
            <w:tcW w:w="4320" w:type="dxa"/>
            <w:vAlign w:val="center"/>
          </w:tcPr>
          <w:p w14:paraId="02986D03" w14:textId="77777777" w:rsidR="00190333" w:rsidRDefault="00000000">
            <w:pPr>
              <w:jc w:val="right"/>
            </w:pPr>
            <w:r>
              <w:t>不是吧</w:t>
            </w:r>
          </w:p>
        </w:tc>
        <w:tc>
          <w:tcPr>
            <w:tcW w:w="720" w:type="dxa"/>
          </w:tcPr>
          <w:p w14:paraId="2C9AAF28" w14:textId="77777777" w:rsidR="00190333" w:rsidRDefault="00000000">
            <w:r>
              <w:rPr>
                <w:noProof/>
              </w:rPr>
              <w:drawing>
                <wp:inline distT="0" distB="0" distL="0" distR="0" wp14:anchorId="5BC20137" wp14:editId="3CB5884D">
                  <wp:extent cx="457200" cy="4572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583AC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7E4BC0E" w14:textId="77777777">
        <w:trPr>
          <w:jc w:val="right"/>
        </w:trPr>
        <w:tc>
          <w:tcPr>
            <w:tcW w:w="4320" w:type="dxa"/>
            <w:vAlign w:val="center"/>
          </w:tcPr>
          <w:p w14:paraId="7C891D52" w14:textId="77777777" w:rsidR="00190333" w:rsidRDefault="00000000">
            <w:pPr>
              <w:jc w:val="right"/>
            </w:pPr>
            <w:r>
              <w:t>我没有初恋</w:t>
            </w:r>
          </w:p>
        </w:tc>
        <w:tc>
          <w:tcPr>
            <w:tcW w:w="720" w:type="dxa"/>
          </w:tcPr>
          <w:p w14:paraId="3336C9B4" w14:textId="77777777" w:rsidR="00190333" w:rsidRDefault="00000000">
            <w:r>
              <w:rPr>
                <w:noProof/>
              </w:rPr>
              <w:drawing>
                <wp:inline distT="0" distB="0" distL="0" distR="0" wp14:anchorId="1B3ACC57" wp14:editId="39BDDB54">
                  <wp:extent cx="457200" cy="4572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F51BB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5CF20FE" w14:textId="77777777">
        <w:trPr>
          <w:jc w:val="right"/>
        </w:trPr>
        <w:tc>
          <w:tcPr>
            <w:tcW w:w="4320" w:type="dxa"/>
            <w:vAlign w:val="center"/>
          </w:tcPr>
          <w:p w14:paraId="4FBF5B4F" w14:textId="77777777" w:rsidR="00190333" w:rsidRDefault="00000000">
            <w:pPr>
              <w:jc w:val="right"/>
            </w:pPr>
            <w:r>
              <w:t>只是之前很很喜欢</w:t>
            </w:r>
          </w:p>
        </w:tc>
        <w:tc>
          <w:tcPr>
            <w:tcW w:w="720" w:type="dxa"/>
          </w:tcPr>
          <w:p w14:paraId="7B1EC095" w14:textId="77777777" w:rsidR="00190333" w:rsidRDefault="00000000">
            <w:r>
              <w:rPr>
                <w:noProof/>
              </w:rPr>
              <w:drawing>
                <wp:inline distT="0" distB="0" distL="0" distR="0" wp14:anchorId="4394086C" wp14:editId="2113E816">
                  <wp:extent cx="457200" cy="4572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19CB2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CE04875" w14:textId="77777777">
        <w:tc>
          <w:tcPr>
            <w:tcW w:w="720" w:type="dxa"/>
          </w:tcPr>
          <w:p w14:paraId="48552C22" w14:textId="77777777" w:rsidR="00190333" w:rsidRDefault="00000000">
            <w:r>
              <w:rPr>
                <w:noProof/>
              </w:rPr>
              <w:drawing>
                <wp:inline distT="0" distB="0" distL="0" distR="0" wp14:anchorId="13BB4719" wp14:editId="12A338EA">
                  <wp:extent cx="457200" cy="4572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8AFB88" w14:textId="77777777" w:rsidR="00190333" w:rsidRDefault="00000000">
            <w:r>
              <w:t>原来如此</w:t>
            </w:r>
          </w:p>
        </w:tc>
      </w:tr>
    </w:tbl>
    <w:p w14:paraId="63485EE2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04EF9B7" w14:textId="77777777">
        <w:trPr>
          <w:jc w:val="right"/>
        </w:trPr>
        <w:tc>
          <w:tcPr>
            <w:tcW w:w="4320" w:type="dxa"/>
            <w:vAlign w:val="center"/>
          </w:tcPr>
          <w:p w14:paraId="6A6CEEA6" w14:textId="77777777" w:rsidR="00190333" w:rsidRDefault="00000000">
            <w:pPr>
              <w:jc w:val="right"/>
            </w:pPr>
            <w:r>
              <w:t>你以前有喜欢的？</w:t>
            </w:r>
          </w:p>
        </w:tc>
        <w:tc>
          <w:tcPr>
            <w:tcW w:w="720" w:type="dxa"/>
          </w:tcPr>
          <w:p w14:paraId="700C3B61" w14:textId="77777777" w:rsidR="00190333" w:rsidRDefault="00000000">
            <w:r>
              <w:rPr>
                <w:noProof/>
              </w:rPr>
              <w:drawing>
                <wp:inline distT="0" distB="0" distL="0" distR="0" wp14:anchorId="1ACB30A4" wp14:editId="0015CFEF">
                  <wp:extent cx="457200" cy="4572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EB687" w14:textId="77777777" w:rsidR="00190333" w:rsidRDefault="00190333"/>
    <w:p w14:paraId="653D12BC" w14:textId="77777777" w:rsidR="00190333" w:rsidRDefault="00000000">
      <w:pPr>
        <w:jc w:val="center"/>
      </w:pPr>
      <w:r>
        <w:t>2024-02-12 22:37:19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1836308" w14:textId="77777777">
        <w:tc>
          <w:tcPr>
            <w:tcW w:w="720" w:type="dxa"/>
          </w:tcPr>
          <w:p w14:paraId="7304B140" w14:textId="77777777" w:rsidR="00190333" w:rsidRDefault="00000000">
            <w:r>
              <w:rPr>
                <w:noProof/>
              </w:rPr>
              <w:lastRenderedPageBreak/>
              <w:drawing>
                <wp:inline distT="0" distB="0" distL="0" distR="0" wp14:anchorId="5FD6BAD2" wp14:editId="4BC9F091">
                  <wp:extent cx="457200" cy="4572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10E73A" w14:textId="77777777" w:rsidR="00190333" w:rsidRDefault="00000000">
            <w:r>
              <w:t>以前都会有吧</w:t>
            </w:r>
          </w:p>
        </w:tc>
      </w:tr>
    </w:tbl>
    <w:p w14:paraId="487ADDE8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4644FEF" w14:textId="77777777">
        <w:tc>
          <w:tcPr>
            <w:tcW w:w="720" w:type="dxa"/>
          </w:tcPr>
          <w:p w14:paraId="2C9FE95F" w14:textId="77777777" w:rsidR="00190333" w:rsidRDefault="00000000">
            <w:r>
              <w:rPr>
                <w:noProof/>
              </w:rPr>
              <w:drawing>
                <wp:inline distT="0" distB="0" distL="0" distR="0" wp14:anchorId="1D1ECFD5" wp14:editId="4217DA19">
                  <wp:extent cx="457200" cy="4572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C89E0F" w14:textId="77777777" w:rsidR="00190333" w:rsidRDefault="00000000">
            <w:r>
              <w:t>我说没有你也不信</w:t>
            </w:r>
          </w:p>
        </w:tc>
      </w:tr>
    </w:tbl>
    <w:p w14:paraId="775B5D49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6C62EC7" w14:textId="77777777">
        <w:trPr>
          <w:jc w:val="right"/>
        </w:trPr>
        <w:tc>
          <w:tcPr>
            <w:tcW w:w="4320" w:type="dxa"/>
            <w:vAlign w:val="center"/>
          </w:tcPr>
          <w:p w14:paraId="0716B515" w14:textId="77777777" w:rsidR="00190333" w:rsidRDefault="00000000">
            <w:pPr>
              <w:jc w:val="right"/>
            </w:pPr>
            <w:r>
              <w:t>嗯是</w:t>
            </w:r>
          </w:p>
        </w:tc>
        <w:tc>
          <w:tcPr>
            <w:tcW w:w="720" w:type="dxa"/>
          </w:tcPr>
          <w:p w14:paraId="0D2D87FA" w14:textId="77777777" w:rsidR="00190333" w:rsidRDefault="00000000">
            <w:r>
              <w:rPr>
                <w:noProof/>
              </w:rPr>
              <w:drawing>
                <wp:inline distT="0" distB="0" distL="0" distR="0" wp14:anchorId="2816C202" wp14:editId="0C1D80CD">
                  <wp:extent cx="457200" cy="4572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D6189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66E34A5" w14:textId="77777777">
        <w:trPr>
          <w:jc w:val="right"/>
        </w:trPr>
        <w:tc>
          <w:tcPr>
            <w:tcW w:w="4320" w:type="dxa"/>
            <w:vAlign w:val="center"/>
          </w:tcPr>
          <w:p w14:paraId="6293850E" w14:textId="77777777" w:rsidR="00190333" w:rsidRDefault="00000000">
            <w:pPr>
              <w:jc w:val="right"/>
            </w:pPr>
            <w:r>
              <w:t>能细说一两个？</w:t>
            </w:r>
          </w:p>
        </w:tc>
        <w:tc>
          <w:tcPr>
            <w:tcW w:w="720" w:type="dxa"/>
          </w:tcPr>
          <w:p w14:paraId="50646471" w14:textId="77777777" w:rsidR="00190333" w:rsidRDefault="00000000">
            <w:r>
              <w:rPr>
                <w:noProof/>
              </w:rPr>
              <w:drawing>
                <wp:inline distT="0" distB="0" distL="0" distR="0" wp14:anchorId="62E2E32E" wp14:editId="35324A15">
                  <wp:extent cx="457200" cy="4572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65F81" w14:textId="77777777" w:rsidR="00190333" w:rsidRDefault="00190333"/>
    <w:p w14:paraId="6CEAAF3A" w14:textId="77777777" w:rsidR="00190333" w:rsidRDefault="00000000">
      <w:pPr>
        <w:jc w:val="center"/>
      </w:pPr>
      <w:r>
        <w:t>2024-02-12 22:55:36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C1FDD4C" w14:textId="77777777">
        <w:tc>
          <w:tcPr>
            <w:tcW w:w="720" w:type="dxa"/>
          </w:tcPr>
          <w:p w14:paraId="02513C56" w14:textId="77777777" w:rsidR="00190333" w:rsidRDefault="00000000">
            <w:r>
              <w:rPr>
                <w:noProof/>
              </w:rPr>
              <w:drawing>
                <wp:inline distT="0" distB="0" distL="0" distR="0" wp14:anchorId="6550D075" wp14:editId="685A079F">
                  <wp:extent cx="457200" cy="4572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8450E4" w14:textId="77777777" w:rsidR="00190333" w:rsidRDefault="00000000">
            <w:r>
              <w:t>以前就一个</w:t>
            </w:r>
          </w:p>
        </w:tc>
      </w:tr>
    </w:tbl>
    <w:p w14:paraId="7D798C5C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EFAF179" w14:textId="77777777">
        <w:tc>
          <w:tcPr>
            <w:tcW w:w="720" w:type="dxa"/>
          </w:tcPr>
          <w:p w14:paraId="3B0A97C3" w14:textId="77777777" w:rsidR="00190333" w:rsidRDefault="00000000">
            <w:r>
              <w:rPr>
                <w:noProof/>
              </w:rPr>
              <w:drawing>
                <wp:inline distT="0" distB="0" distL="0" distR="0" wp14:anchorId="60E346E9" wp14:editId="0A2444EB">
                  <wp:extent cx="457200" cy="4572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6CF4E0" w14:textId="77777777" w:rsidR="00190333" w:rsidRDefault="00000000">
            <w:r>
              <w:t>就觉得挺优秀的</w:t>
            </w:r>
          </w:p>
        </w:tc>
      </w:tr>
    </w:tbl>
    <w:p w14:paraId="4C0E55FF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15CDE1C" w14:textId="77777777">
        <w:tc>
          <w:tcPr>
            <w:tcW w:w="720" w:type="dxa"/>
          </w:tcPr>
          <w:p w14:paraId="5D05E376" w14:textId="77777777" w:rsidR="00190333" w:rsidRDefault="00000000">
            <w:r>
              <w:rPr>
                <w:noProof/>
              </w:rPr>
              <w:drawing>
                <wp:inline distT="0" distB="0" distL="0" distR="0" wp14:anchorId="2C74B0E8" wp14:editId="13B37D57">
                  <wp:extent cx="457200" cy="4572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5F41F2D" w14:textId="77777777" w:rsidR="00190333" w:rsidRDefault="00000000">
            <w:r>
              <w:t>然后一直追随</w:t>
            </w:r>
          </w:p>
        </w:tc>
      </w:tr>
    </w:tbl>
    <w:p w14:paraId="22C1AD11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9D4605A" w14:textId="77777777">
        <w:tc>
          <w:tcPr>
            <w:tcW w:w="720" w:type="dxa"/>
          </w:tcPr>
          <w:p w14:paraId="7B19374B" w14:textId="77777777" w:rsidR="00190333" w:rsidRDefault="00000000">
            <w:r>
              <w:rPr>
                <w:noProof/>
              </w:rPr>
              <w:drawing>
                <wp:inline distT="0" distB="0" distL="0" distR="0" wp14:anchorId="67DC29E7" wp14:editId="04405EB6">
                  <wp:extent cx="457200" cy="4572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16B3B73" w14:textId="77777777" w:rsidR="00190333" w:rsidRDefault="00000000">
            <w:r>
              <w:t>想跟上他的步伐</w:t>
            </w:r>
          </w:p>
        </w:tc>
      </w:tr>
    </w:tbl>
    <w:p w14:paraId="438131AA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2D8F719" w14:textId="77777777">
        <w:trPr>
          <w:jc w:val="right"/>
        </w:trPr>
        <w:tc>
          <w:tcPr>
            <w:tcW w:w="4320" w:type="dxa"/>
            <w:vAlign w:val="center"/>
          </w:tcPr>
          <w:p w14:paraId="4E5B1FD9" w14:textId="77777777" w:rsidR="00190333" w:rsidRDefault="00000000">
            <w:pPr>
              <w:jc w:val="right"/>
            </w:pPr>
            <w:r>
              <w:lastRenderedPageBreak/>
              <w:t>和我上面个一样</w:t>
            </w:r>
          </w:p>
        </w:tc>
        <w:tc>
          <w:tcPr>
            <w:tcW w:w="720" w:type="dxa"/>
          </w:tcPr>
          <w:p w14:paraId="18E1A08D" w14:textId="77777777" w:rsidR="00190333" w:rsidRDefault="00000000">
            <w:r>
              <w:rPr>
                <w:noProof/>
              </w:rPr>
              <w:drawing>
                <wp:inline distT="0" distB="0" distL="0" distR="0" wp14:anchorId="347E0CC9" wp14:editId="62BD5C59">
                  <wp:extent cx="457200" cy="4572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8C448F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9E5E583" w14:textId="77777777">
        <w:trPr>
          <w:jc w:val="right"/>
        </w:trPr>
        <w:tc>
          <w:tcPr>
            <w:tcW w:w="4320" w:type="dxa"/>
            <w:vAlign w:val="center"/>
          </w:tcPr>
          <w:p w14:paraId="382F10EB" w14:textId="77777777" w:rsidR="00190333" w:rsidRDefault="00000000">
            <w:pPr>
              <w:jc w:val="right"/>
            </w:pPr>
            <w:r>
              <w:t>然后呢</w:t>
            </w:r>
          </w:p>
        </w:tc>
        <w:tc>
          <w:tcPr>
            <w:tcW w:w="720" w:type="dxa"/>
          </w:tcPr>
          <w:p w14:paraId="00A8E1AA" w14:textId="77777777" w:rsidR="00190333" w:rsidRDefault="00000000">
            <w:r>
              <w:rPr>
                <w:noProof/>
              </w:rPr>
              <w:drawing>
                <wp:inline distT="0" distB="0" distL="0" distR="0" wp14:anchorId="158CC0AA" wp14:editId="53C7F6AC">
                  <wp:extent cx="457200" cy="4572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A2B99E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246F6B5" w14:textId="77777777">
        <w:tc>
          <w:tcPr>
            <w:tcW w:w="720" w:type="dxa"/>
          </w:tcPr>
          <w:p w14:paraId="04B7BE57" w14:textId="77777777" w:rsidR="00190333" w:rsidRDefault="00000000">
            <w:r>
              <w:rPr>
                <w:noProof/>
              </w:rPr>
              <w:drawing>
                <wp:inline distT="0" distB="0" distL="0" distR="0" wp14:anchorId="394F182D" wp14:editId="2A5F3B35">
                  <wp:extent cx="457200" cy="4572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0DBE37" w14:textId="77777777" w:rsidR="00190333" w:rsidRDefault="00000000">
            <w:r>
              <w:t>然后就没有啦</w:t>
            </w:r>
          </w:p>
        </w:tc>
      </w:tr>
    </w:tbl>
    <w:p w14:paraId="57735678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8ABFEAD" w14:textId="77777777">
        <w:tc>
          <w:tcPr>
            <w:tcW w:w="720" w:type="dxa"/>
          </w:tcPr>
          <w:p w14:paraId="7EC915D4" w14:textId="77777777" w:rsidR="00190333" w:rsidRDefault="00000000">
            <w:r>
              <w:rPr>
                <w:noProof/>
              </w:rPr>
              <w:drawing>
                <wp:inline distT="0" distB="0" distL="0" distR="0" wp14:anchorId="226F3753" wp14:editId="1FAA212E">
                  <wp:extent cx="457200" cy="4572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35756DD" w14:textId="77777777" w:rsidR="00190333" w:rsidRDefault="00000000">
            <w:r>
              <w:t>哈哈哈</w:t>
            </w:r>
          </w:p>
        </w:tc>
      </w:tr>
    </w:tbl>
    <w:p w14:paraId="09561B00" w14:textId="77777777" w:rsidR="00190333" w:rsidRDefault="00190333"/>
    <w:p w14:paraId="475694E8" w14:textId="77777777" w:rsidR="00190333" w:rsidRDefault="00000000">
      <w:pPr>
        <w:jc w:val="center"/>
      </w:pPr>
      <w:r>
        <w:t>2024-02-12 23:00:49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EB029DD" w14:textId="77777777">
        <w:trPr>
          <w:jc w:val="right"/>
        </w:trPr>
        <w:tc>
          <w:tcPr>
            <w:tcW w:w="4320" w:type="dxa"/>
            <w:vAlign w:val="center"/>
          </w:tcPr>
          <w:p w14:paraId="5F9B742D" w14:textId="77777777" w:rsidR="00190333" w:rsidRDefault="00000000">
            <w:pPr>
              <w:jc w:val="right"/>
            </w:pPr>
            <w:r>
              <w:t>有点短</w:t>
            </w:r>
          </w:p>
        </w:tc>
        <w:tc>
          <w:tcPr>
            <w:tcW w:w="720" w:type="dxa"/>
          </w:tcPr>
          <w:p w14:paraId="69C4D1C4" w14:textId="77777777" w:rsidR="00190333" w:rsidRDefault="00000000">
            <w:r>
              <w:rPr>
                <w:noProof/>
              </w:rPr>
              <w:drawing>
                <wp:inline distT="0" distB="0" distL="0" distR="0" wp14:anchorId="5CC793C3" wp14:editId="6F7C8690">
                  <wp:extent cx="457200" cy="4572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2DF13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E5CB27F" w14:textId="77777777">
        <w:trPr>
          <w:jc w:val="right"/>
        </w:trPr>
        <w:tc>
          <w:tcPr>
            <w:tcW w:w="4320" w:type="dxa"/>
            <w:vAlign w:val="center"/>
          </w:tcPr>
          <w:p w14:paraId="2B74A2F0" w14:textId="77777777" w:rsidR="00190333" w:rsidRDefault="00000000">
            <w:pPr>
              <w:jc w:val="right"/>
            </w:pPr>
            <w:r>
              <w:t>[</w:t>
            </w:r>
            <w:r>
              <w:t>白眼</w:t>
            </w:r>
            <w:r>
              <w:t>]</w:t>
            </w:r>
          </w:p>
        </w:tc>
        <w:tc>
          <w:tcPr>
            <w:tcW w:w="720" w:type="dxa"/>
          </w:tcPr>
          <w:p w14:paraId="349B8C28" w14:textId="77777777" w:rsidR="00190333" w:rsidRDefault="00000000">
            <w:r>
              <w:rPr>
                <w:noProof/>
              </w:rPr>
              <w:drawing>
                <wp:inline distT="0" distB="0" distL="0" distR="0" wp14:anchorId="174343A4" wp14:editId="0A86B1D7">
                  <wp:extent cx="457200" cy="4572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8956A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440C11B" w14:textId="77777777">
        <w:tc>
          <w:tcPr>
            <w:tcW w:w="720" w:type="dxa"/>
          </w:tcPr>
          <w:p w14:paraId="76C8F732" w14:textId="77777777" w:rsidR="00190333" w:rsidRDefault="00000000">
            <w:r>
              <w:rPr>
                <w:noProof/>
              </w:rPr>
              <w:drawing>
                <wp:inline distT="0" distB="0" distL="0" distR="0" wp14:anchorId="6C612E9D" wp14:editId="67462F00">
                  <wp:extent cx="457200" cy="4572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C02464" w14:textId="77777777" w:rsidR="00190333" w:rsidRDefault="00000000">
            <w:r>
              <w:t>你的是什么</w:t>
            </w:r>
          </w:p>
        </w:tc>
      </w:tr>
    </w:tbl>
    <w:p w14:paraId="233D0C2A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A1DC298" w14:textId="77777777">
        <w:trPr>
          <w:jc w:val="right"/>
        </w:trPr>
        <w:tc>
          <w:tcPr>
            <w:tcW w:w="4320" w:type="dxa"/>
            <w:vAlign w:val="center"/>
          </w:tcPr>
          <w:p w14:paraId="78087B8D" w14:textId="77777777" w:rsidR="00190333" w:rsidRDefault="00000000">
            <w:pPr>
              <w:jc w:val="right"/>
            </w:pPr>
            <w:r>
              <w:t>哪个</w:t>
            </w:r>
            <w:r>
              <w:t xml:space="preserve">  </w:t>
            </w:r>
            <w:r>
              <w:t>什么</w:t>
            </w:r>
          </w:p>
        </w:tc>
        <w:tc>
          <w:tcPr>
            <w:tcW w:w="720" w:type="dxa"/>
          </w:tcPr>
          <w:p w14:paraId="7878B752" w14:textId="77777777" w:rsidR="00190333" w:rsidRDefault="00000000">
            <w:r>
              <w:rPr>
                <w:noProof/>
              </w:rPr>
              <w:drawing>
                <wp:inline distT="0" distB="0" distL="0" distR="0" wp14:anchorId="0A85F77C" wp14:editId="5073F36A">
                  <wp:extent cx="457200" cy="4572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F1A28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ADB7834" w14:textId="77777777">
        <w:tc>
          <w:tcPr>
            <w:tcW w:w="720" w:type="dxa"/>
          </w:tcPr>
          <w:p w14:paraId="285B61AD" w14:textId="77777777" w:rsidR="00190333" w:rsidRDefault="00000000">
            <w:r>
              <w:rPr>
                <w:noProof/>
              </w:rPr>
              <w:lastRenderedPageBreak/>
              <w:drawing>
                <wp:inline distT="0" distB="0" distL="0" distR="0" wp14:anchorId="0B4DF929" wp14:editId="495C5098">
                  <wp:extent cx="457200" cy="4572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BEE81D" w14:textId="77777777" w:rsidR="00190333" w:rsidRDefault="00000000">
            <w:r>
              <w:t>?</w:t>
            </w:r>
          </w:p>
        </w:tc>
      </w:tr>
    </w:tbl>
    <w:p w14:paraId="109F2A4D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2152BBE" w14:textId="77777777">
        <w:trPr>
          <w:jc w:val="right"/>
        </w:trPr>
        <w:tc>
          <w:tcPr>
            <w:tcW w:w="4320" w:type="dxa"/>
            <w:vAlign w:val="center"/>
          </w:tcPr>
          <w:p w14:paraId="4526836B" w14:textId="77777777" w:rsidR="00190333" w:rsidRDefault="00000000">
            <w:pPr>
              <w:jc w:val="right"/>
            </w:pPr>
            <w:r>
              <w:t>没懂</w:t>
            </w:r>
          </w:p>
          <w:p w14:paraId="718C8998" w14:textId="77777777" w:rsidR="00190333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荔枝爱睡觉：你的是什么</w:t>
            </w:r>
          </w:p>
        </w:tc>
        <w:tc>
          <w:tcPr>
            <w:tcW w:w="720" w:type="dxa"/>
          </w:tcPr>
          <w:p w14:paraId="3787715F" w14:textId="77777777" w:rsidR="00190333" w:rsidRDefault="00000000">
            <w:r>
              <w:rPr>
                <w:noProof/>
              </w:rPr>
              <w:drawing>
                <wp:inline distT="0" distB="0" distL="0" distR="0" wp14:anchorId="758CA19F" wp14:editId="2F2138C3">
                  <wp:extent cx="457200" cy="4572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BF6E2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ECD0CD9" w14:textId="77777777">
        <w:tc>
          <w:tcPr>
            <w:tcW w:w="720" w:type="dxa"/>
          </w:tcPr>
          <w:p w14:paraId="547B144B" w14:textId="77777777" w:rsidR="00190333" w:rsidRDefault="00000000">
            <w:r>
              <w:rPr>
                <w:noProof/>
              </w:rPr>
              <w:drawing>
                <wp:inline distT="0" distB="0" distL="0" distR="0" wp14:anchorId="288B6F2D" wp14:editId="0834DF21">
                  <wp:extent cx="457200" cy="4572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C65312" w14:textId="77777777" w:rsidR="00190333" w:rsidRDefault="00000000">
            <w:r>
              <w:t>这个</w:t>
            </w:r>
          </w:p>
          <w:p w14:paraId="236D9A81" w14:textId="77777777" w:rsidR="00190333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：只是之前很很喜欢</w:t>
            </w:r>
          </w:p>
        </w:tc>
      </w:tr>
    </w:tbl>
    <w:p w14:paraId="5B72AD55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1F57CDE" w14:textId="77777777">
        <w:trPr>
          <w:jc w:val="right"/>
        </w:trPr>
        <w:tc>
          <w:tcPr>
            <w:tcW w:w="4320" w:type="dxa"/>
            <w:vAlign w:val="center"/>
          </w:tcPr>
          <w:p w14:paraId="5970812D" w14:textId="77777777" w:rsidR="00190333" w:rsidRDefault="00000000">
            <w:pPr>
              <w:jc w:val="right"/>
            </w:pPr>
            <w:r>
              <w:t>跟你一样，小学到上高中那会儿</w:t>
            </w:r>
          </w:p>
        </w:tc>
        <w:tc>
          <w:tcPr>
            <w:tcW w:w="720" w:type="dxa"/>
          </w:tcPr>
          <w:p w14:paraId="4C187962" w14:textId="77777777" w:rsidR="00190333" w:rsidRDefault="00000000">
            <w:r>
              <w:rPr>
                <w:noProof/>
              </w:rPr>
              <w:drawing>
                <wp:inline distT="0" distB="0" distL="0" distR="0" wp14:anchorId="6F6096EE" wp14:editId="678B0D2A">
                  <wp:extent cx="457200" cy="4572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42971" w14:textId="77777777" w:rsidR="00190333" w:rsidRDefault="00190333"/>
    <w:p w14:paraId="7D7690E4" w14:textId="77777777" w:rsidR="00190333" w:rsidRDefault="00000000">
      <w:pPr>
        <w:jc w:val="center"/>
      </w:pPr>
      <w:r>
        <w:t>2024-02-12 23:06:39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7EA6275" w14:textId="77777777">
        <w:tc>
          <w:tcPr>
            <w:tcW w:w="720" w:type="dxa"/>
          </w:tcPr>
          <w:p w14:paraId="48A1678D" w14:textId="77777777" w:rsidR="00190333" w:rsidRDefault="00000000">
            <w:r>
              <w:rPr>
                <w:noProof/>
              </w:rPr>
              <w:drawing>
                <wp:inline distT="0" distB="0" distL="0" distR="0" wp14:anchorId="5C84E2E4" wp14:editId="71012E79">
                  <wp:extent cx="457200" cy="4572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30E5546" w14:textId="77777777" w:rsidR="00190333" w:rsidRDefault="00000000">
            <w:r>
              <w:t>我好像没有那么长的时间</w:t>
            </w:r>
          </w:p>
        </w:tc>
      </w:tr>
    </w:tbl>
    <w:p w14:paraId="45CFD814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0A2472F" w14:textId="77777777">
        <w:tc>
          <w:tcPr>
            <w:tcW w:w="720" w:type="dxa"/>
          </w:tcPr>
          <w:p w14:paraId="51A14C3C" w14:textId="77777777" w:rsidR="00190333" w:rsidRDefault="00000000">
            <w:r>
              <w:rPr>
                <w:noProof/>
              </w:rPr>
              <w:drawing>
                <wp:inline distT="0" distB="0" distL="0" distR="0" wp14:anchorId="5560DC81" wp14:editId="7FF82723">
                  <wp:extent cx="457200" cy="4572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F672E3" w14:textId="77777777" w:rsidR="00190333" w:rsidRDefault="00000000">
            <w:r>
              <w:t>哈哈哈</w:t>
            </w:r>
          </w:p>
        </w:tc>
      </w:tr>
    </w:tbl>
    <w:p w14:paraId="3C918BF3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D3C19D8" w14:textId="77777777">
        <w:trPr>
          <w:jc w:val="right"/>
        </w:trPr>
        <w:tc>
          <w:tcPr>
            <w:tcW w:w="4320" w:type="dxa"/>
            <w:vAlign w:val="center"/>
          </w:tcPr>
          <w:p w14:paraId="36B2B3C2" w14:textId="77777777" w:rsidR="00190333" w:rsidRDefault="00000000">
            <w:pPr>
              <w:jc w:val="right"/>
            </w:pPr>
            <w:r>
              <w:t>可能吧</w:t>
            </w:r>
          </w:p>
        </w:tc>
        <w:tc>
          <w:tcPr>
            <w:tcW w:w="720" w:type="dxa"/>
          </w:tcPr>
          <w:p w14:paraId="00A6E216" w14:textId="77777777" w:rsidR="00190333" w:rsidRDefault="00000000">
            <w:r>
              <w:rPr>
                <w:noProof/>
              </w:rPr>
              <w:drawing>
                <wp:inline distT="0" distB="0" distL="0" distR="0" wp14:anchorId="6E026798" wp14:editId="6D4D120D">
                  <wp:extent cx="457200" cy="4572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B8419F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80114BB" w14:textId="77777777">
        <w:trPr>
          <w:jc w:val="right"/>
        </w:trPr>
        <w:tc>
          <w:tcPr>
            <w:tcW w:w="4320" w:type="dxa"/>
            <w:vAlign w:val="center"/>
          </w:tcPr>
          <w:p w14:paraId="28BA410D" w14:textId="77777777" w:rsidR="00190333" w:rsidRDefault="00000000">
            <w:pPr>
              <w:jc w:val="right"/>
            </w:pPr>
            <w:r>
              <w:t>太优秀了，做过一张长椅，</w:t>
            </w:r>
          </w:p>
        </w:tc>
        <w:tc>
          <w:tcPr>
            <w:tcW w:w="720" w:type="dxa"/>
          </w:tcPr>
          <w:p w14:paraId="0C5E481C" w14:textId="77777777" w:rsidR="00190333" w:rsidRDefault="00000000">
            <w:r>
              <w:rPr>
                <w:noProof/>
              </w:rPr>
              <w:drawing>
                <wp:inline distT="0" distB="0" distL="0" distR="0" wp14:anchorId="40BA62DA" wp14:editId="496F0ED9">
                  <wp:extent cx="457200" cy="4572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50EC0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FCF2D87" w14:textId="77777777">
        <w:trPr>
          <w:jc w:val="right"/>
        </w:trPr>
        <w:tc>
          <w:tcPr>
            <w:tcW w:w="4320" w:type="dxa"/>
            <w:vAlign w:val="center"/>
          </w:tcPr>
          <w:p w14:paraId="1793E8E1" w14:textId="77777777" w:rsidR="00190333" w:rsidRDefault="00000000">
            <w:pPr>
              <w:jc w:val="right"/>
            </w:pPr>
            <w:r>
              <w:lastRenderedPageBreak/>
              <w:t>人大方善良温柔活泼漂亮长头发，也帮助我许多的</w:t>
            </w:r>
          </w:p>
        </w:tc>
        <w:tc>
          <w:tcPr>
            <w:tcW w:w="720" w:type="dxa"/>
          </w:tcPr>
          <w:p w14:paraId="2059CB0B" w14:textId="77777777" w:rsidR="00190333" w:rsidRDefault="00000000">
            <w:r>
              <w:rPr>
                <w:noProof/>
              </w:rPr>
              <w:drawing>
                <wp:inline distT="0" distB="0" distL="0" distR="0" wp14:anchorId="449989E0" wp14:editId="514B378E">
                  <wp:extent cx="457200" cy="4572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2674A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56C5F3E" w14:textId="77777777">
        <w:tc>
          <w:tcPr>
            <w:tcW w:w="720" w:type="dxa"/>
          </w:tcPr>
          <w:p w14:paraId="6F115427" w14:textId="77777777" w:rsidR="00190333" w:rsidRDefault="00000000">
            <w:r>
              <w:rPr>
                <w:noProof/>
              </w:rPr>
              <w:drawing>
                <wp:inline distT="0" distB="0" distL="0" distR="0" wp14:anchorId="4D9F32FA" wp14:editId="6F738C57">
                  <wp:extent cx="457200" cy="4572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D646F2" w14:textId="77777777" w:rsidR="00190333" w:rsidRDefault="00000000">
            <w:r>
              <w:t>啊</w:t>
            </w:r>
          </w:p>
        </w:tc>
      </w:tr>
    </w:tbl>
    <w:p w14:paraId="098EC99C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9995515" w14:textId="77777777">
        <w:tc>
          <w:tcPr>
            <w:tcW w:w="720" w:type="dxa"/>
          </w:tcPr>
          <w:p w14:paraId="45D9115B" w14:textId="77777777" w:rsidR="00190333" w:rsidRDefault="00000000">
            <w:r>
              <w:rPr>
                <w:noProof/>
              </w:rPr>
              <w:drawing>
                <wp:inline distT="0" distB="0" distL="0" distR="0" wp14:anchorId="3EDBD88C" wp14:editId="130F3EEA">
                  <wp:extent cx="457200" cy="4572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7BA5ED" w14:textId="77777777" w:rsidR="00190333" w:rsidRDefault="00000000">
            <w:r>
              <w:t>那挺好的</w:t>
            </w:r>
          </w:p>
        </w:tc>
      </w:tr>
    </w:tbl>
    <w:p w14:paraId="7A61D440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AC82CC4" w14:textId="77777777">
        <w:trPr>
          <w:jc w:val="right"/>
        </w:trPr>
        <w:tc>
          <w:tcPr>
            <w:tcW w:w="4320" w:type="dxa"/>
            <w:vAlign w:val="center"/>
          </w:tcPr>
          <w:p w14:paraId="1618A259" w14:textId="77777777" w:rsidR="00190333" w:rsidRDefault="00000000">
            <w:pPr>
              <w:jc w:val="right"/>
            </w:pPr>
            <w:r>
              <w:t>嗯是</w:t>
            </w:r>
          </w:p>
        </w:tc>
        <w:tc>
          <w:tcPr>
            <w:tcW w:w="720" w:type="dxa"/>
          </w:tcPr>
          <w:p w14:paraId="4A18F6FD" w14:textId="77777777" w:rsidR="00190333" w:rsidRDefault="00000000">
            <w:r>
              <w:rPr>
                <w:noProof/>
              </w:rPr>
              <w:drawing>
                <wp:inline distT="0" distB="0" distL="0" distR="0" wp14:anchorId="4AED587F" wp14:editId="0E68D08A">
                  <wp:extent cx="457200" cy="4572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A216A" w14:textId="77777777" w:rsidR="00190333" w:rsidRDefault="00190333"/>
    <w:p w14:paraId="7E909A8C" w14:textId="77777777" w:rsidR="00190333" w:rsidRDefault="00000000">
      <w:pPr>
        <w:jc w:val="center"/>
      </w:pPr>
      <w:r>
        <w:t>2024-02-12 23:12:21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4A77EE0" w14:textId="77777777">
        <w:trPr>
          <w:jc w:val="right"/>
        </w:trPr>
        <w:tc>
          <w:tcPr>
            <w:tcW w:w="4320" w:type="dxa"/>
            <w:vAlign w:val="center"/>
          </w:tcPr>
          <w:p w14:paraId="0C85F229" w14:textId="77777777" w:rsidR="00190333" w:rsidRDefault="00000000">
            <w:pPr>
              <w:jc w:val="right"/>
            </w:pPr>
            <w:r>
              <w:t>今天我跟她打了招呼</w:t>
            </w:r>
          </w:p>
        </w:tc>
        <w:tc>
          <w:tcPr>
            <w:tcW w:w="720" w:type="dxa"/>
          </w:tcPr>
          <w:p w14:paraId="09A7C7C5" w14:textId="77777777" w:rsidR="00190333" w:rsidRDefault="00000000">
            <w:r>
              <w:rPr>
                <w:noProof/>
              </w:rPr>
              <w:drawing>
                <wp:inline distT="0" distB="0" distL="0" distR="0" wp14:anchorId="6614EDC9" wp14:editId="4BF325F0">
                  <wp:extent cx="457200" cy="4572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B1498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8BD7C38" w14:textId="77777777">
        <w:trPr>
          <w:jc w:val="right"/>
        </w:trPr>
        <w:tc>
          <w:tcPr>
            <w:tcW w:w="4320" w:type="dxa"/>
            <w:vAlign w:val="center"/>
          </w:tcPr>
          <w:p w14:paraId="2C11CE0E" w14:textId="77777777" w:rsidR="00190333" w:rsidRDefault="00000000">
            <w:pPr>
              <w:jc w:val="right"/>
            </w:pPr>
            <w:r>
              <w:t>没话说</w:t>
            </w:r>
            <w:r>
              <w:t>[</w:t>
            </w:r>
            <w:r>
              <w:t>撇嘴</w:t>
            </w:r>
            <w:r>
              <w:t>]</w:t>
            </w:r>
          </w:p>
        </w:tc>
        <w:tc>
          <w:tcPr>
            <w:tcW w:w="720" w:type="dxa"/>
          </w:tcPr>
          <w:p w14:paraId="421AC9D3" w14:textId="77777777" w:rsidR="00190333" w:rsidRDefault="00000000">
            <w:r>
              <w:rPr>
                <w:noProof/>
              </w:rPr>
              <w:drawing>
                <wp:inline distT="0" distB="0" distL="0" distR="0" wp14:anchorId="4A0353EF" wp14:editId="7CB7D94D">
                  <wp:extent cx="457200" cy="4572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33EA5" w14:textId="77777777" w:rsidR="00190333" w:rsidRDefault="00190333"/>
    <w:p w14:paraId="6C9712A9" w14:textId="77777777" w:rsidR="00190333" w:rsidRDefault="00000000">
      <w:pPr>
        <w:jc w:val="center"/>
      </w:pPr>
      <w:r>
        <w:t>2024-02-12 23:29:04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7CE1930" w14:textId="77777777">
        <w:tc>
          <w:tcPr>
            <w:tcW w:w="720" w:type="dxa"/>
          </w:tcPr>
          <w:p w14:paraId="7AB3CB9C" w14:textId="77777777" w:rsidR="00190333" w:rsidRDefault="00000000">
            <w:r>
              <w:rPr>
                <w:noProof/>
              </w:rPr>
              <w:drawing>
                <wp:inline distT="0" distB="0" distL="0" distR="0" wp14:anchorId="34186B3D" wp14:editId="27D6DE33">
                  <wp:extent cx="457200" cy="4572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E97275E" w14:textId="77777777" w:rsidR="00190333" w:rsidRDefault="00000000">
            <w:r>
              <w:t>很正常</w:t>
            </w:r>
          </w:p>
        </w:tc>
      </w:tr>
    </w:tbl>
    <w:p w14:paraId="68A930AF" w14:textId="77777777" w:rsidR="00190333" w:rsidRDefault="00190333"/>
    <w:p w14:paraId="3DBD9925" w14:textId="77777777" w:rsidR="00190333" w:rsidRDefault="00000000">
      <w:pPr>
        <w:jc w:val="center"/>
      </w:pPr>
      <w:r>
        <w:t>2024-02-13 18:24:02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E5C777A" w14:textId="77777777">
        <w:trPr>
          <w:jc w:val="right"/>
        </w:trPr>
        <w:tc>
          <w:tcPr>
            <w:tcW w:w="4320" w:type="dxa"/>
            <w:vAlign w:val="center"/>
          </w:tcPr>
          <w:p w14:paraId="2DA8E5AD" w14:textId="223A2524" w:rsidR="00190333" w:rsidRDefault="00190333">
            <w:pPr>
              <w:jc w:val="right"/>
            </w:pPr>
          </w:p>
        </w:tc>
        <w:tc>
          <w:tcPr>
            <w:tcW w:w="720" w:type="dxa"/>
          </w:tcPr>
          <w:p w14:paraId="437FF165" w14:textId="77777777" w:rsidR="00190333" w:rsidRDefault="00000000">
            <w:r>
              <w:rPr>
                <w:noProof/>
              </w:rPr>
              <w:drawing>
                <wp:inline distT="0" distB="0" distL="0" distR="0" wp14:anchorId="55CC8FEB" wp14:editId="23BA1179">
                  <wp:extent cx="457200" cy="4572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0373F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CCB8EE1" w14:textId="77777777">
        <w:tc>
          <w:tcPr>
            <w:tcW w:w="720" w:type="dxa"/>
          </w:tcPr>
          <w:p w14:paraId="72344101" w14:textId="77777777" w:rsidR="00190333" w:rsidRDefault="00000000">
            <w:r>
              <w:rPr>
                <w:noProof/>
              </w:rPr>
              <w:lastRenderedPageBreak/>
              <w:drawing>
                <wp:inline distT="0" distB="0" distL="0" distR="0" wp14:anchorId="343D2666" wp14:editId="28F6EFEC">
                  <wp:extent cx="457200" cy="4572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9AEAA63" w14:textId="77777777" w:rsidR="00190333" w:rsidRDefault="00000000">
            <w:r>
              <w:t>哦豁</w:t>
            </w:r>
          </w:p>
        </w:tc>
      </w:tr>
    </w:tbl>
    <w:p w14:paraId="48350B54" w14:textId="77777777" w:rsidR="00190333" w:rsidRDefault="00190333"/>
    <w:p w14:paraId="36007B32" w14:textId="77777777" w:rsidR="00190333" w:rsidRDefault="00000000">
      <w:pPr>
        <w:jc w:val="center"/>
      </w:pPr>
      <w:r>
        <w:t>2024-02-13 20:27:05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049006A" w14:textId="77777777">
        <w:trPr>
          <w:jc w:val="right"/>
        </w:trPr>
        <w:tc>
          <w:tcPr>
            <w:tcW w:w="4320" w:type="dxa"/>
            <w:vAlign w:val="center"/>
          </w:tcPr>
          <w:p w14:paraId="4B82F34C" w14:textId="2BAF87FB" w:rsidR="00190333" w:rsidRDefault="00190333">
            <w:pPr>
              <w:jc w:val="right"/>
            </w:pPr>
          </w:p>
        </w:tc>
        <w:tc>
          <w:tcPr>
            <w:tcW w:w="720" w:type="dxa"/>
          </w:tcPr>
          <w:p w14:paraId="79BC850B" w14:textId="77777777" w:rsidR="00190333" w:rsidRDefault="00000000">
            <w:r>
              <w:rPr>
                <w:noProof/>
              </w:rPr>
              <w:drawing>
                <wp:inline distT="0" distB="0" distL="0" distR="0" wp14:anchorId="2D11C570" wp14:editId="1DD02CDC">
                  <wp:extent cx="457200" cy="4572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1C172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51BBF21" w14:textId="77777777">
        <w:trPr>
          <w:jc w:val="right"/>
        </w:trPr>
        <w:tc>
          <w:tcPr>
            <w:tcW w:w="4320" w:type="dxa"/>
            <w:vAlign w:val="center"/>
          </w:tcPr>
          <w:p w14:paraId="2786EB36" w14:textId="080080FA" w:rsidR="00190333" w:rsidRDefault="00190333">
            <w:pPr>
              <w:jc w:val="right"/>
            </w:pPr>
          </w:p>
        </w:tc>
        <w:tc>
          <w:tcPr>
            <w:tcW w:w="720" w:type="dxa"/>
          </w:tcPr>
          <w:p w14:paraId="7DFA4450" w14:textId="77777777" w:rsidR="00190333" w:rsidRDefault="00000000">
            <w:r>
              <w:rPr>
                <w:noProof/>
              </w:rPr>
              <w:drawing>
                <wp:inline distT="0" distB="0" distL="0" distR="0" wp14:anchorId="3A3CD331" wp14:editId="4A7ED112">
                  <wp:extent cx="457200" cy="4572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01774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4FE067A" w14:textId="77777777">
        <w:trPr>
          <w:jc w:val="right"/>
        </w:trPr>
        <w:tc>
          <w:tcPr>
            <w:tcW w:w="4320" w:type="dxa"/>
            <w:vAlign w:val="center"/>
          </w:tcPr>
          <w:p w14:paraId="1110750A" w14:textId="1660B3AA" w:rsidR="00190333" w:rsidRDefault="00190333">
            <w:pPr>
              <w:jc w:val="right"/>
            </w:pPr>
          </w:p>
        </w:tc>
        <w:tc>
          <w:tcPr>
            <w:tcW w:w="720" w:type="dxa"/>
          </w:tcPr>
          <w:p w14:paraId="3F66C771" w14:textId="77777777" w:rsidR="00190333" w:rsidRDefault="00000000">
            <w:r>
              <w:rPr>
                <w:noProof/>
              </w:rPr>
              <w:drawing>
                <wp:inline distT="0" distB="0" distL="0" distR="0" wp14:anchorId="55F7F253" wp14:editId="24183052">
                  <wp:extent cx="457200" cy="4572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B5AA7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79CCBF2C" w14:textId="77777777">
        <w:tc>
          <w:tcPr>
            <w:tcW w:w="720" w:type="dxa"/>
          </w:tcPr>
          <w:p w14:paraId="65E17475" w14:textId="77777777" w:rsidR="00190333" w:rsidRDefault="00000000">
            <w:r>
              <w:rPr>
                <w:noProof/>
              </w:rPr>
              <w:drawing>
                <wp:inline distT="0" distB="0" distL="0" distR="0" wp14:anchorId="4F028F48" wp14:editId="303FA0AA">
                  <wp:extent cx="457200" cy="4572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53DAAC3" w14:textId="77777777" w:rsidR="00190333" w:rsidRDefault="00000000">
            <w:r>
              <w:t>原来</w:t>
            </w:r>
          </w:p>
        </w:tc>
      </w:tr>
    </w:tbl>
    <w:p w14:paraId="3ECEEE00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6D4E9BE" w14:textId="77777777">
        <w:tc>
          <w:tcPr>
            <w:tcW w:w="720" w:type="dxa"/>
          </w:tcPr>
          <w:p w14:paraId="238D48F3" w14:textId="77777777" w:rsidR="00190333" w:rsidRDefault="00000000">
            <w:r>
              <w:rPr>
                <w:noProof/>
              </w:rPr>
              <w:drawing>
                <wp:inline distT="0" distB="0" distL="0" distR="0" wp14:anchorId="140355A1" wp14:editId="5EF8B9FC">
                  <wp:extent cx="457200" cy="4572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E3448AC" w14:textId="77777777" w:rsidR="00190333" w:rsidRDefault="00000000">
            <w:r>
              <w:t>哈哈哈</w:t>
            </w:r>
          </w:p>
        </w:tc>
      </w:tr>
    </w:tbl>
    <w:p w14:paraId="2117F039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7A9C57C" w14:textId="77777777">
        <w:trPr>
          <w:jc w:val="right"/>
        </w:trPr>
        <w:tc>
          <w:tcPr>
            <w:tcW w:w="4320" w:type="dxa"/>
            <w:vAlign w:val="center"/>
          </w:tcPr>
          <w:p w14:paraId="2E677826" w14:textId="77777777" w:rsidR="00190333" w:rsidRDefault="00000000">
            <w:pPr>
              <w:jc w:val="right"/>
            </w:pPr>
            <w:r>
              <w:t>什么</w:t>
            </w:r>
          </w:p>
          <w:p w14:paraId="5279218B" w14:textId="77777777" w:rsidR="00190333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荔枝爱睡觉：原来</w:t>
            </w:r>
          </w:p>
        </w:tc>
        <w:tc>
          <w:tcPr>
            <w:tcW w:w="720" w:type="dxa"/>
          </w:tcPr>
          <w:p w14:paraId="0C08C63D" w14:textId="77777777" w:rsidR="00190333" w:rsidRDefault="00000000">
            <w:r>
              <w:rPr>
                <w:noProof/>
              </w:rPr>
              <w:drawing>
                <wp:inline distT="0" distB="0" distL="0" distR="0" wp14:anchorId="0703D0BE" wp14:editId="386BB47C">
                  <wp:extent cx="457200" cy="4572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A1025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1118F09" w14:textId="77777777">
        <w:trPr>
          <w:jc w:val="right"/>
        </w:trPr>
        <w:tc>
          <w:tcPr>
            <w:tcW w:w="4320" w:type="dxa"/>
            <w:vAlign w:val="center"/>
          </w:tcPr>
          <w:p w14:paraId="381A3D13" w14:textId="77777777" w:rsidR="00190333" w:rsidRDefault="00000000">
            <w:pPr>
              <w:jc w:val="right"/>
            </w:pPr>
            <w:r>
              <w:t>你以为我带回来的么</w:t>
            </w:r>
          </w:p>
        </w:tc>
        <w:tc>
          <w:tcPr>
            <w:tcW w:w="720" w:type="dxa"/>
          </w:tcPr>
          <w:p w14:paraId="61A5CF60" w14:textId="77777777" w:rsidR="00190333" w:rsidRDefault="00000000">
            <w:r>
              <w:rPr>
                <w:noProof/>
              </w:rPr>
              <w:drawing>
                <wp:inline distT="0" distB="0" distL="0" distR="0" wp14:anchorId="16F7BA03" wp14:editId="38A7CB13">
                  <wp:extent cx="457200" cy="4572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91B19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082CC58" w14:textId="77777777">
        <w:tc>
          <w:tcPr>
            <w:tcW w:w="720" w:type="dxa"/>
          </w:tcPr>
          <w:p w14:paraId="378144DB" w14:textId="77777777" w:rsidR="00190333" w:rsidRDefault="00000000">
            <w:r>
              <w:rPr>
                <w:noProof/>
              </w:rPr>
              <w:lastRenderedPageBreak/>
              <w:drawing>
                <wp:inline distT="0" distB="0" distL="0" distR="0" wp14:anchorId="18266468" wp14:editId="13E6AEB8">
                  <wp:extent cx="457200" cy="4572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53B56EE" w14:textId="77777777" w:rsidR="00190333" w:rsidRDefault="00000000">
            <w:r>
              <w:t>没有呀</w:t>
            </w:r>
          </w:p>
        </w:tc>
      </w:tr>
    </w:tbl>
    <w:p w14:paraId="34E60464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C983278" w14:textId="77777777">
        <w:tc>
          <w:tcPr>
            <w:tcW w:w="720" w:type="dxa"/>
          </w:tcPr>
          <w:p w14:paraId="7743418C" w14:textId="77777777" w:rsidR="00190333" w:rsidRDefault="00000000">
            <w:r>
              <w:rPr>
                <w:noProof/>
              </w:rPr>
              <w:drawing>
                <wp:inline distT="0" distB="0" distL="0" distR="0" wp14:anchorId="13C98085" wp14:editId="34542038">
                  <wp:extent cx="457200" cy="4572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369FAA" w14:textId="77777777" w:rsidR="00190333" w:rsidRDefault="00000000">
            <w:r>
              <w:t>好不好玩</w:t>
            </w:r>
          </w:p>
        </w:tc>
      </w:tr>
    </w:tbl>
    <w:p w14:paraId="05D50D26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2EF45DF" w14:textId="77777777">
        <w:trPr>
          <w:jc w:val="right"/>
        </w:trPr>
        <w:tc>
          <w:tcPr>
            <w:tcW w:w="4320" w:type="dxa"/>
            <w:vAlign w:val="center"/>
          </w:tcPr>
          <w:p w14:paraId="59661F54" w14:textId="77777777" w:rsidR="00190333" w:rsidRDefault="00000000">
            <w:pPr>
              <w:jc w:val="right"/>
            </w:pPr>
            <w:r>
              <w:t>还好吧</w:t>
            </w:r>
          </w:p>
        </w:tc>
        <w:tc>
          <w:tcPr>
            <w:tcW w:w="720" w:type="dxa"/>
          </w:tcPr>
          <w:p w14:paraId="3DCCC005" w14:textId="77777777" w:rsidR="00190333" w:rsidRDefault="00000000">
            <w:r>
              <w:rPr>
                <w:noProof/>
              </w:rPr>
              <w:drawing>
                <wp:inline distT="0" distB="0" distL="0" distR="0" wp14:anchorId="1A64DD23" wp14:editId="2A84448F">
                  <wp:extent cx="457200" cy="4572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875D8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27DD339" w14:textId="77777777">
        <w:trPr>
          <w:jc w:val="right"/>
        </w:trPr>
        <w:tc>
          <w:tcPr>
            <w:tcW w:w="4320" w:type="dxa"/>
            <w:vAlign w:val="center"/>
          </w:tcPr>
          <w:p w14:paraId="3CADC6CC" w14:textId="77777777" w:rsidR="00190333" w:rsidRDefault="00000000">
            <w:pPr>
              <w:jc w:val="right"/>
            </w:pPr>
            <w:r>
              <w:t>我不会玩</w:t>
            </w:r>
          </w:p>
        </w:tc>
        <w:tc>
          <w:tcPr>
            <w:tcW w:w="720" w:type="dxa"/>
          </w:tcPr>
          <w:p w14:paraId="71B04617" w14:textId="77777777" w:rsidR="00190333" w:rsidRDefault="00000000">
            <w:r>
              <w:rPr>
                <w:noProof/>
              </w:rPr>
              <w:drawing>
                <wp:inline distT="0" distB="0" distL="0" distR="0" wp14:anchorId="2F46E84F" wp14:editId="4E4AE7AE">
                  <wp:extent cx="457200" cy="4572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CF6B8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748CB6E" w14:textId="77777777">
        <w:trPr>
          <w:jc w:val="right"/>
        </w:trPr>
        <w:tc>
          <w:tcPr>
            <w:tcW w:w="4320" w:type="dxa"/>
            <w:vAlign w:val="center"/>
          </w:tcPr>
          <w:p w14:paraId="7231AF7B" w14:textId="77777777" w:rsidR="00190333" w:rsidRDefault="00000000">
            <w:pPr>
              <w:jc w:val="right"/>
            </w:pPr>
            <w:r>
              <w:t>就一直被罚那种</w:t>
            </w:r>
          </w:p>
        </w:tc>
        <w:tc>
          <w:tcPr>
            <w:tcW w:w="720" w:type="dxa"/>
          </w:tcPr>
          <w:p w14:paraId="7725FC31" w14:textId="77777777" w:rsidR="00190333" w:rsidRDefault="00000000">
            <w:r>
              <w:rPr>
                <w:noProof/>
              </w:rPr>
              <w:drawing>
                <wp:inline distT="0" distB="0" distL="0" distR="0" wp14:anchorId="2AA6D4E8" wp14:editId="5D4281D3">
                  <wp:extent cx="457200" cy="4572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0F688" w14:textId="77777777" w:rsidR="00190333" w:rsidRDefault="00190333"/>
    <w:p w14:paraId="35EE8265" w14:textId="77777777" w:rsidR="00190333" w:rsidRDefault="00000000">
      <w:pPr>
        <w:jc w:val="center"/>
      </w:pPr>
      <w:r>
        <w:t>2024-02-13 20:35:16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090E3FD" w14:textId="77777777">
        <w:tc>
          <w:tcPr>
            <w:tcW w:w="720" w:type="dxa"/>
          </w:tcPr>
          <w:p w14:paraId="1A0D1F01" w14:textId="77777777" w:rsidR="00190333" w:rsidRDefault="00000000">
            <w:r>
              <w:rPr>
                <w:noProof/>
              </w:rPr>
              <w:drawing>
                <wp:inline distT="0" distB="0" distL="0" distR="0" wp14:anchorId="5B7B68AC" wp14:editId="286B7357">
                  <wp:extent cx="457200" cy="4572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6B39B1" w14:textId="77777777" w:rsidR="00190333" w:rsidRDefault="00000000">
            <w:r>
              <w:t>没事</w:t>
            </w:r>
            <w:r>
              <w:t xml:space="preserve"> </w:t>
            </w:r>
            <w:r>
              <w:t>说明你酒量好</w:t>
            </w:r>
            <w:r>
              <w:t xml:space="preserve"> </w:t>
            </w:r>
          </w:p>
        </w:tc>
      </w:tr>
    </w:tbl>
    <w:p w14:paraId="71872C96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0A30AE6" w14:textId="77777777">
        <w:trPr>
          <w:jc w:val="right"/>
        </w:trPr>
        <w:tc>
          <w:tcPr>
            <w:tcW w:w="4320" w:type="dxa"/>
            <w:vAlign w:val="center"/>
          </w:tcPr>
          <w:p w14:paraId="69C661DD" w14:textId="77777777" w:rsidR="00190333" w:rsidRDefault="00000000">
            <w:pPr>
              <w:jc w:val="right"/>
            </w:pPr>
            <w:r>
              <w:t>没有不会</w:t>
            </w:r>
          </w:p>
        </w:tc>
        <w:tc>
          <w:tcPr>
            <w:tcW w:w="720" w:type="dxa"/>
          </w:tcPr>
          <w:p w14:paraId="7AA5405C" w14:textId="77777777" w:rsidR="00190333" w:rsidRDefault="00000000">
            <w:r>
              <w:rPr>
                <w:noProof/>
              </w:rPr>
              <w:drawing>
                <wp:inline distT="0" distB="0" distL="0" distR="0" wp14:anchorId="3D3496D0" wp14:editId="258A8AF9">
                  <wp:extent cx="457200" cy="4572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5EE98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3029756" w14:textId="77777777">
        <w:trPr>
          <w:jc w:val="right"/>
        </w:trPr>
        <w:tc>
          <w:tcPr>
            <w:tcW w:w="4320" w:type="dxa"/>
            <w:vAlign w:val="center"/>
          </w:tcPr>
          <w:p w14:paraId="04FF43A5" w14:textId="77777777" w:rsidR="00190333" w:rsidRDefault="00000000">
            <w:pPr>
              <w:jc w:val="right"/>
            </w:pPr>
            <w:r>
              <w:t>喝不了多少</w:t>
            </w:r>
          </w:p>
        </w:tc>
        <w:tc>
          <w:tcPr>
            <w:tcW w:w="720" w:type="dxa"/>
          </w:tcPr>
          <w:p w14:paraId="4FD2BF52" w14:textId="77777777" w:rsidR="00190333" w:rsidRDefault="00000000">
            <w:r>
              <w:rPr>
                <w:noProof/>
              </w:rPr>
              <w:drawing>
                <wp:inline distT="0" distB="0" distL="0" distR="0" wp14:anchorId="4F022B07" wp14:editId="21398AB4">
                  <wp:extent cx="457200" cy="4572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4A351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C4A9A6C" w14:textId="77777777">
        <w:trPr>
          <w:jc w:val="right"/>
        </w:trPr>
        <w:tc>
          <w:tcPr>
            <w:tcW w:w="4320" w:type="dxa"/>
            <w:vAlign w:val="center"/>
          </w:tcPr>
          <w:p w14:paraId="16AA5BE8" w14:textId="77777777" w:rsidR="00190333" w:rsidRDefault="00000000">
            <w:pPr>
              <w:jc w:val="right"/>
            </w:pPr>
            <w:r>
              <w:lastRenderedPageBreak/>
              <w:t>碰就脸红</w:t>
            </w:r>
          </w:p>
        </w:tc>
        <w:tc>
          <w:tcPr>
            <w:tcW w:w="720" w:type="dxa"/>
          </w:tcPr>
          <w:p w14:paraId="209481F7" w14:textId="77777777" w:rsidR="00190333" w:rsidRDefault="00000000">
            <w:r>
              <w:rPr>
                <w:noProof/>
              </w:rPr>
              <w:drawing>
                <wp:inline distT="0" distB="0" distL="0" distR="0" wp14:anchorId="378AE918" wp14:editId="671CFF0E">
                  <wp:extent cx="457200" cy="4572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31C31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864DE7C" w14:textId="77777777">
        <w:tc>
          <w:tcPr>
            <w:tcW w:w="720" w:type="dxa"/>
          </w:tcPr>
          <w:p w14:paraId="592D607C" w14:textId="77777777" w:rsidR="00190333" w:rsidRDefault="00000000">
            <w:r>
              <w:rPr>
                <w:noProof/>
              </w:rPr>
              <w:drawing>
                <wp:inline distT="0" distB="0" distL="0" distR="0" wp14:anchorId="5E71A4E9" wp14:editId="48D05CE7">
                  <wp:extent cx="457200" cy="4572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DB6956" w14:textId="77777777" w:rsidR="00190333" w:rsidRDefault="00000000">
            <w:r>
              <w:t>那说明你挺能喝的</w:t>
            </w:r>
            <w:r>
              <w:t xml:space="preserve"> </w:t>
            </w:r>
          </w:p>
        </w:tc>
      </w:tr>
    </w:tbl>
    <w:p w14:paraId="60B81782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89EF321" w14:textId="77777777">
        <w:trPr>
          <w:jc w:val="right"/>
        </w:trPr>
        <w:tc>
          <w:tcPr>
            <w:tcW w:w="4320" w:type="dxa"/>
            <w:vAlign w:val="center"/>
          </w:tcPr>
          <w:p w14:paraId="116AB59D" w14:textId="77777777" w:rsidR="00190333" w:rsidRDefault="00000000">
            <w:pPr>
              <w:jc w:val="right"/>
            </w:pPr>
            <w:r>
              <w:t>没有哦</w:t>
            </w:r>
          </w:p>
        </w:tc>
        <w:tc>
          <w:tcPr>
            <w:tcW w:w="720" w:type="dxa"/>
          </w:tcPr>
          <w:p w14:paraId="45C60447" w14:textId="77777777" w:rsidR="00190333" w:rsidRDefault="00000000">
            <w:r>
              <w:rPr>
                <w:noProof/>
              </w:rPr>
              <w:drawing>
                <wp:inline distT="0" distB="0" distL="0" distR="0" wp14:anchorId="7C88F716" wp14:editId="2D7BF9C9">
                  <wp:extent cx="457200" cy="4572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222EF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7209556" w14:textId="77777777">
        <w:trPr>
          <w:jc w:val="right"/>
        </w:trPr>
        <w:tc>
          <w:tcPr>
            <w:tcW w:w="4320" w:type="dxa"/>
            <w:vAlign w:val="center"/>
          </w:tcPr>
          <w:p w14:paraId="526324E2" w14:textId="77777777" w:rsidR="00190333" w:rsidRDefault="00000000">
            <w:pPr>
              <w:jc w:val="right"/>
            </w:pPr>
            <w:r>
              <w:t>我早走了</w:t>
            </w:r>
          </w:p>
        </w:tc>
        <w:tc>
          <w:tcPr>
            <w:tcW w:w="720" w:type="dxa"/>
          </w:tcPr>
          <w:p w14:paraId="408AC7D2" w14:textId="77777777" w:rsidR="00190333" w:rsidRDefault="00000000">
            <w:r>
              <w:rPr>
                <w:noProof/>
              </w:rPr>
              <w:drawing>
                <wp:inline distT="0" distB="0" distL="0" distR="0" wp14:anchorId="082A51FD" wp14:editId="5A9812B4">
                  <wp:extent cx="457200" cy="4572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DDA1D" w14:textId="77777777" w:rsidR="00190333" w:rsidRDefault="00190333"/>
    <w:p w14:paraId="36754428" w14:textId="77777777" w:rsidR="00190333" w:rsidRDefault="00000000">
      <w:pPr>
        <w:jc w:val="center"/>
      </w:pPr>
      <w:r>
        <w:t>2024-02-13 20:49:47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DD47A49" w14:textId="77777777">
        <w:tc>
          <w:tcPr>
            <w:tcW w:w="720" w:type="dxa"/>
          </w:tcPr>
          <w:p w14:paraId="4BC48028" w14:textId="77777777" w:rsidR="00190333" w:rsidRDefault="00000000">
            <w:r>
              <w:rPr>
                <w:noProof/>
              </w:rPr>
              <w:drawing>
                <wp:inline distT="0" distB="0" distL="0" distR="0" wp14:anchorId="17125B49" wp14:editId="3644B578">
                  <wp:extent cx="457200" cy="4572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C755F43" w14:textId="77777777" w:rsidR="00190333" w:rsidRDefault="00000000">
            <w:r>
              <w:t>现在就已经回家了吗</w:t>
            </w:r>
            <w:r>
              <w:t xml:space="preserve"> </w:t>
            </w:r>
          </w:p>
        </w:tc>
      </w:tr>
    </w:tbl>
    <w:p w14:paraId="6B642067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736946D" w14:textId="77777777">
        <w:trPr>
          <w:jc w:val="right"/>
        </w:trPr>
        <w:tc>
          <w:tcPr>
            <w:tcW w:w="4320" w:type="dxa"/>
            <w:vAlign w:val="center"/>
          </w:tcPr>
          <w:p w14:paraId="7B3C001B" w14:textId="77777777" w:rsidR="00190333" w:rsidRDefault="00000000">
            <w:pPr>
              <w:jc w:val="right"/>
            </w:pPr>
            <w:r>
              <w:t>对啊</w:t>
            </w:r>
          </w:p>
        </w:tc>
        <w:tc>
          <w:tcPr>
            <w:tcW w:w="720" w:type="dxa"/>
          </w:tcPr>
          <w:p w14:paraId="47DD1334" w14:textId="77777777" w:rsidR="00190333" w:rsidRDefault="00000000">
            <w:r>
              <w:rPr>
                <w:noProof/>
              </w:rPr>
              <w:drawing>
                <wp:inline distT="0" distB="0" distL="0" distR="0" wp14:anchorId="04F28E0B" wp14:editId="6840007A">
                  <wp:extent cx="457200" cy="4572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E8C79A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3D6362B" w14:textId="77777777">
        <w:trPr>
          <w:jc w:val="right"/>
        </w:trPr>
        <w:tc>
          <w:tcPr>
            <w:tcW w:w="4320" w:type="dxa"/>
            <w:vAlign w:val="center"/>
          </w:tcPr>
          <w:p w14:paraId="243E4D04" w14:textId="77777777" w:rsidR="00190333" w:rsidRDefault="00000000">
            <w:pPr>
              <w:jc w:val="right"/>
            </w:pPr>
            <w:r>
              <w:t>回来一小时咯</w:t>
            </w:r>
          </w:p>
        </w:tc>
        <w:tc>
          <w:tcPr>
            <w:tcW w:w="720" w:type="dxa"/>
          </w:tcPr>
          <w:p w14:paraId="051D65C7" w14:textId="77777777" w:rsidR="00190333" w:rsidRDefault="00000000">
            <w:r>
              <w:rPr>
                <w:noProof/>
              </w:rPr>
              <w:drawing>
                <wp:inline distT="0" distB="0" distL="0" distR="0" wp14:anchorId="7A5F4945" wp14:editId="348ACD0F">
                  <wp:extent cx="457200" cy="4572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F645" w14:textId="77777777" w:rsidR="00190333" w:rsidRDefault="00190333"/>
    <w:p w14:paraId="133CAF6D" w14:textId="77777777" w:rsidR="00190333" w:rsidRDefault="00000000">
      <w:pPr>
        <w:jc w:val="center"/>
      </w:pPr>
      <w:r>
        <w:t>2024-02-13 20:54:49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6993E22" w14:textId="77777777">
        <w:tc>
          <w:tcPr>
            <w:tcW w:w="720" w:type="dxa"/>
          </w:tcPr>
          <w:p w14:paraId="1A22B3D4" w14:textId="77777777" w:rsidR="00190333" w:rsidRDefault="00000000">
            <w:r>
              <w:rPr>
                <w:noProof/>
              </w:rPr>
              <w:drawing>
                <wp:inline distT="0" distB="0" distL="0" distR="0" wp14:anchorId="4BE98EFE" wp14:editId="5A1F783E">
                  <wp:extent cx="457200" cy="4572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598D94" w14:textId="77777777" w:rsidR="00190333" w:rsidRDefault="00000000">
            <w:r>
              <w:t>好的呢</w:t>
            </w:r>
          </w:p>
        </w:tc>
      </w:tr>
    </w:tbl>
    <w:p w14:paraId="7FF1703F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A94A723" w14:textId="77777777">
        <w:trPr>
          <w:jc w:val="right"/>
        </w:trPr>
        <w:tc>
          <w:tcPr>
            <w:tcW w:w="4320" w:type="dxa"/>
            <w:vAlign w:val="center"/>
          </w:tcPr>
          <w:p w14:paraId="6C6C0F2E" w14:textId="77777777" w:rsidR="00190333" w:rsidRDefault="00000000">
            <w:pPr>
              <w:jc w:val="right"/>
            </w:pPr>
            <w:r>
              <w:lastRenderedPageBreak/>
              <w:t>跟这个哥哥不熟悉</w:t>
            </w:r>
          </w:p>
        </w:tc>
        <w:tc>
          <w:tcPr>
            <w:tcW w:w="720" w:type="dxa"/>
          </w:tcPr>
          <w:p w14:paraId="088F3FF1" w14:textId="77777777" w:rsidR="00190333" w:rsidRDefault="00000000">
            <w:r>
              <w:rPr>
                <w:noProof/>
              </w:rPr>
              <w:drawing>
                <wp:inline distT="0" distB="0" distL="0" distR="0" wp14:anchorId="0454D7CA" wp14:editId="45E71E20">
                  <wp:extent cx="457200" cy="4572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CD876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D0639BB" w14:textId="77777777">
        <w:trPr>
          <w:jc w:val="right"/>
        </w:trPr>
        <w:tc>
          <w:tcPr>
            <w:tcW w:w="4320" w:type="dxa"/>
            <w:vAlign w:val="center"/>
          </w:tcPr>
          <w:p w14:paraId="3A68EC54" w14:textId="77777777" w:rsidR="00190333" w:rsidRDefault="00000000">
            <w:pPr>
              <w:jc w:val="right"/>
            </w:pPr>
            <w:r>
              <w:t>去露个面</w:t>
            </w:r>
          </w:p>
        </w:tc>
        <w:tc>
          <w:tcPr>
            <w:tcW w:w="720" w:type="dxa"/>
          </w:tcPr>
          <w:p w14:paraId="663F149A" w14:textId="77777777" w:rsidR="00190333" w:rsidRDefault="00000000">
            <w:r>
              <w:rPr>
                <w:noProof/>
              </w:rPr>
              <w:drawing>
                <wp:inline distT="0" distB="0" distL="0" distR="0" wp14:anchorId="4E7B7EE0" wp14:editId="72BF3BA0">
                  <wp:extent cx="457200" cy="4572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16FFC" w14:textId="77777777" w:rsidR="00190333" w:rsidRDefault="00190333"/>
    <w:p w14:paraId="6D91E119" w14:textId="77777777" w:rsidR="00190333" w:rsidRDefault="00000000">
      <w:pPr>
        <w:jc w:val="center"/>
      </w:pPr>
      <w:r>
        <w:t>2024-02-13 21:02:54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2A31BEA" w14:textId="77777777">
        <w:tc>
          <w:tcPr>
            <w:tcW w:w="720" w:type="dxa"/>
          </w:tcPr>
          <w:p w14:paraId="10757206" w14:textId="77777777" w:rsidR="00190333" w:rsidRDefault="00000000">
            <w:r>
              <w:rPr>
                <w:noProof/>
              </w:rPr>
              <w:drawing>
                <wp:inline distT="0" distB="0" distL="0" distR="0" wp14:anchorId="2D5F6AAD" wp14:editId="408C4AEF">
                  <wp:extent cx="457200" cy="4572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A40010" w14:textId="77777777" w:rsidR="00190333" w:rsidRDefault="00000000">
            <w:r>
              <w:t>好的呢</w:t>
            </w:r>
          </w:p>
        </w:tc>
      </w:tr>
    </w:tbl>
    <w:p w14:paraId="66729907" w14:textId="77777777" w:rsidR="00190333" w:rsidRDefault="00190333"/>
    <w:p w14:paraId="55658426" w14:textId="77777777" w:rsidR="00190333" w:rsidRDefault="00000000">
      <w:pPr>
        <w:jc w:val="center"/>
      </w:pPr>
      <w:r>
        <w:t>2024-02-13 21:07:55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533DC3E" w14:textId="77777777">
        <w:trPr>
          <w:jc w:val="right"/>
        </w:trPr>
        <w:tc>
          <w:tcPr>
            <w:tcW w:w="4320" w:type="dxa"/>
            <w:vAlign w:val="center"/>
          </w:tcPr>
          <w:p w14:paraId="328B8125" w14:textId="77777777" w:rsidR="00190333" w:rsidRDefault="00000000">
            <w:pPr>
              <w:jc w:val="right"/>
            </w:pPr>
            <w:r>
              <w:t>那你是挺能喝的？</w:t>
            </w:r>
          </w:p>
        </w:tc>
        <w:tc>
          <w:tcPr>
            <w:tcW w:w="720" w:type="dxa"/>
          </w:tcPr>
          <w:p w14:paraId="2CE62C07" w14:textId="77777777" w:rsidR="00190333" w:rsidRDefault="00000000">
            <w:r>
              <w:rPr>
                <w:noProof/>
              </w:rPr>
              <w:drawing>
                <wp:inline distT="0" distB="0" distL="0" distR="0" wp14:anchorId="612395BA" wp14:editId="2D33F7C8">
                  <wp:extent cx="457200" cy="4572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4E5E2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D809DE9" w14:textId="77777777">
        <w:tc>
          <w:tcPr>
            <w:tcW w:w="720" w:type="dxa"/>
          </w:tcPr>
          <w:p w14:paraId="4843BAC9" w14:textId="77777777" w:rsidR="00190333" w:rsidRDefault="00000000">
            <w:r>
              <w:rPr>
                <w:noProof/>
              </w:rPr>
              <w:drawing>
                <wp:inline distT="0" distB="0" distL="0" distR="0" wp14:anchorId="3DB58D1F" wp14:editId="78F3B374">
                  <wp:extent cx="457200" cy="4572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6186E3" w14:textId="77777777" w:rsidR="00190333" w:rsidRDefault="00000000">
            <w:r>
              <w:t>不喝</w:t>
            </w:r>
          </w:p>
        </w:tc>
      </w:tr>
    </w:tbl>
    <w:p w14:paraId="2A36DF9E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51FF017" w14:textId="77777777">
        <w:tc>
          <w:tcPr>
            <w:tcW w:w="720" w:type="dxa"/>
          </w:tcPr>
          <w:p w14:paraId="162D806D" w14:textId="77777777" w:rsidR="00190333" w:rsidRDefault="00000000">
            <w:r>
              <w:rPr>
                <w:noProof/>
              </w:rPr>
              <w:drawing>
                <wp:inline distT="0" distB="0" distL="0" distR="0" wp14:anchorId="38385723" wp14:editId="6473A611">
                  <wp:extent cx="457200" cy="4572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A488C5" w14:textId="77777777" w:rsidR="00190333" w:rsidRDefault="00000000">
            <w:r>
              <w:t>不会</w:t>
            </w:r>
          </w:p>
        </w:tc>
      </w:tr>
    </w:tbl>
    <w:p w14:paraId="754A8C3A" w14:textId="77777777" w:rsidR="00190333" w:rsidRDefault="00190333"/>
    <w:p w14:paraId="47F28029" w14:textId="77777777" w:rsidR="00190333" w:rsidRDefault="00000000">
      <w:pPr>
        <w:jc w:val="center"/>
      </w:pPr>
      <w:r>
        <w:t>2024-02-13 21:14:10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3CFDA7C" w14:textId="77777777">
        <w:trPr>
          <w:jc w:val="right"/>
        </w:trPr>
        <w:tc>
          <w:tcPr>
            <w:tcW w:w="4320" w:type="dxa"/>
            <w:vAlign w:val="center"/>
          </w:tcPr>
          <w:p w14:paraId="3D2B7EBC" w14:textId="77777777" w:rsidR="00190333" w:rsidRDefault="00000000">
            <w:pPr>
              <w:jc w:val="right"/>
            </w:pPr>
            <w:r>
              <w:t>嗯非常好</w:t>
            </w:r>
          </w:p>
        </w:tc>
        <w:tc>
          <w:tcPr>
            <w:tcW w:w="720" w:type="dxa"/>
          </w:tcPr>
          <w:p w14:paraId="48A9C3F8" w14:textId="77777777" w:rsidR="00190333" w:rsidRDefault="00000000">
            <w:r>
              <w:rPr>
                <w:noProof/>
              </w:rPr>
              <w:drawing>
                <wp:inline distT="0" distB="0" distL="0" distR="0" wp14:anchorId="43B6B789" wp14:editId="53ABE90C">
                  <wp:extent cx="457200" cy="4572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D9546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3B7289B" w14:textId="77777777">
        <w:tc>
          <w:tcPr>
            <w:tcW w:w="720" w:type="dxa"/>
          </w:tcPr>
          <w:p w14:paraId="66546A2E" w14:textId="77777777" w:rsidR="00190333" w:rsidRDefault="00000000">
            <w:r>
              <w:rPr>
                <w:noProof/>
              </w:rPr>
              <w:drawing>
                <wp:inline distT="0" distB="0" distL="0" distR="0" wp14:anchorId="051848E1" wp14:editId="0FB09936">
                  <wp:extent cx="457200" cy="4572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7A590D" w14:textId="77777777" w:rsidR="00190333" w:rsidRDefault="00000000">
            <w:r>
              <w:t>【表情包】</w:t>
            </w:r>
          </w:p>
        </w:tc>
      </w:tr>
    </w:tbl>
    <w:p w14:paraId="449D96D4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066BA18" w14:textId="77777777">
        <w:trPr>
          <w:jc w:val="right"/>
        </w:trPr>
        <w:tc>
          <w:tcPr>
            <w:tcW w:w="4320" w:type="dxa"/>
            <w:vAlign w:val="center"/>
          </w:tcPr>
          <w:p w14:paraId="6CB018A8" w14:textId="77777777" w:rsidR="00190333" w:rsidRDefault="00000000">
            <w:pPr>
              <w:jc w:val="right"/>
            </w:pPr>
            <w:r>
              <w:lastRenderedPageBreak/>
              <w:t>【表情包】</w:t>
            </w:r>
          </w:p>
        </w:tc>
        <w:tc>
          <w:tcPr>
            <w:tcW w:w="720" w:type="dxa"/>
          </w:tcPr>
          <w:p w14:paraId="3AAED679" w14:textId="77777777" w:rsidR="00190333" w:rsidRDefault="00000000">
            <w:r>
              <w:rPr>
                <w:noProof/>
              </w:rPr>
              <w:drawing>
                <wp:inline distT="0" distB="0" distL="0" distR="0" wp14:anchorId="04F26C4F" wp14:editId="6331D54F">
                  <wp:extent cx="457200" cy="4572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E1843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2F66FBA" w14:textId="77777777">
        <w:trPr>
          <w:jc w:val="right"/>
        </w:trPr>
        <w:tc>
          <w:tcPr>
            <w:tcW w:w="4320" w:type="dxa"/>
            <w:vAlign w:val="center"/>
          </w:tcPr>
          <w:p w14:paraId="31F5B19C" w14:textId="77777777" w:rsidR="00190333" w:rsidRDefault="00000000">
            <w:pPr>
              <w:jc w:val="right"/>
            </w:pPr>
            <w:r>
              <w:t>根本就不好喝</w:t>
            </w:r>
          </w:p>
        </w:tc>
        <w:tc>
          <w:tcPr>
            <w:tcW w:w="720" w:type="dxa"/>
          </w:tcPr>
          <w:p w14:paraId="39AB7D65" w14:textId="77777777" w:rsidR="00190333" w:rsidRDefault="00000000">
            <w:r>
              <w:rPr>
                <w:noProof/>
              </w:rPr>
              <w:drawing>
                <wp:inline distT="0" distB="0" distL="0" distR="0" wp14:anchorId="09D123E6" wp14:editId="375AED1F">
                  <wp:extent cx="457200" cy="4572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8D27D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C3BCD35" w14:textId="77777777">
        <w:trPr>
          <w:jc w:val="right"/>
        </w:trPr>
        <w:tc>
          <w:tcPr>
            <w:tcW w:w="4320" w:type="dxa"/>
            <w:vAlign w:val="center"/>
          </w:tcPr>
          <w:p w14:paraId="101FEDCA" w14:textId="77777777" w:rsidR="00190333" w:rsidRDefault="00000000">
            <w:pPr>
              <w:jc w:val="right"/>
            </w:pPr>
            <w:r>
              <w:t>你感觉新娘怎么样？</w:t>
            </w:r>
          </w:p>
        </w:tc>
        <w:tc>
          <w:tcPr>
            <w:tcW w:w="720" w:type="dxa"/>
          </w:tcPr>
          <w:p w14:paraId="33F229D6" w14:textId="77777777" w:rsidR="00190333" w:rsidRDefault="00000000">
            <w:r>
              <w:rPr>
                <w:noProof/>
              </w:rPr>
              <w:drawing>
                <wp:inline distT="0" distB="0" distL="0" distR="0" wp14:anchorId="36478B70" wp14:editId="71BD24F8">
                  <wp:extent cx="457200" cy="4572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C5B9F" w14:textId="77777777" w:rsidR="00190333" w:rsidRDefault="00190333"/>
    <w:p w14:paraId="1F93B5DC" w14:textId="77777777" w:rsidR="00190333" w:rsidRDefault="00000000">
      <w:pPr>
        <w:jc w:val="center"/>
      </w:pPr>
      <w:r>
        <w:t>2024-02-13 21:20:33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182085C" w14:textId="77777777">
        <w:tc>
          <w:tcPr>
            <w:tcW w:w="720" w:type="dxa"/>
          </w:tcPr>
          <w:p w14:paraId="00B47D43" w14:textId="77777777" w:rsidR="00190333" w:rsidRDefault="00000000">
            <w:r>
              <w:rPr>
                <w:noProof/>
              </w:rPr>
              <w:drawing>
                <wp:inline distT="0" distB="0" distL="0" distR="0" wp14:anchorId="004043C5" wp14:editId="3C7491D7">
                  <wp:extent cx="457200" cy="4572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3619A1" w14:textId="77777777" w:rsidR="00190333" w:rsidRDefault="00000000">
            <w:r>
              <w:t>新娘子肯定好看</w:t>
            </w:r>
          </w:p>
        </w:tc>
      </w:tr>
    </w:tbl>
    <w:p w14:paraId="548792B7" w14:textId="77777777" w:rsidR="00190333" w:rsidRDefault="00190333"/>
    <w:p w14:paraId="70145E2E" w14:textId="77777777" w:rsidR="00190333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311B295" w14:textId="77777777">
        <w:trPr>
          <w:jc w:val="right"/>
        </w:trPr>
        <w:tc>
          <w:tcPr>
            <w:tcW w:w="4320" w:type="dxa"/>
            <w:vAlign w:val="center"/>
          </w:tcPr>
          <w:p w14:paraId="586DF389" w14:textId="77777777" w:rsidR="00190333" w:rsidRDefault="00000000">
            <w:pPr>
              <w:jc w:val="right"/>
            </w:pPr>
            <w:r>
              <w:t>嗯我也觉得</w:t>
            </w:r>
          </w:p>
        </w:tc>
        <w:tc>
          <w:tcPr>
            <w:tcW w:w="720" w:type="dxa"/>
          </w:tcPr>
          <w:p w14:paraId="0D24AD1C" w14:textId="77777777" w:rsidR="00190333" w:rsidRDefault="00000000">
            <w:r>
              <w:rPr>
                <w:noProof/>
              </w:rPr>
              <w:drawing>
                <wp:inline distT="0" distB="0" distL="0" distR="0" wp14:anchorId="5F0BC490" wp14:editId="6180C045">
                  <wp:extent cx="457200" cy="4572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CECCC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21E4BD1" w14:textId="77777777">
        <w:trPr>
          <w:jc w:val="right"/>
        </w:trPr>
        <w:tc>
          <w:tcPr>
            <w:tcW w:w="4320" w:type="dxa"/>
            <w:vAlign w:val="center"/>
          </w:tcPr>
          <w:p w14:paraId="4A1532D0" w14:textId="77777777" w:rsidR="00190333" w:rsidRDefault="00000000">
            <w:pPr>
              <w:jc w:val="right"/>
            </w:pPr>
            <w:r>
              <w:t>还可以</w:t>
            </w:r>
          </w:p>
        </w:tc>
        <w:tc>
          <w:tcPr>
            <w:tcW w:w="720" w:type="dxa"/>
          </w:tcPr>
          <w:p w14:paraId="2A4B3433" w14:textId="77777777" w:rsidR="00190333" w:rsidRDefault="00000000">
            <w:r>
              <w:rPr>
                <w:noProof/>
              </w:rPr>
              <w:drawing>
                <wp:inline distT="0" distB="0" distL="0" distR="0" wp14:anchorId="235D0FDA" wp14:editId="4435F08B">
                  <wp:extent cx="457200" cy="4572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F48BE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4593560" w14:textId="77777777">
        <w:tc>
          <w:tcPr>
            <w:tcW w:w="720" w:type="dxa"/>
          </w:tcPr>
          <w:p w14:paraId="1FA6AD97" w14:textId="77777777" w:rsidR="00190333" w:rsidRDefault="00000000">
            <w:r>
              <w:rPr>
                <w:noProof/>
              </w:rPr>
              <w:drawing>
                <wp:inline distT="0" distB="0" distL="0" distR="0" wp14:anchorId="6459CFDF" wp14:editId="648893DF">
                  <wp:extent cx="457200" cy="4572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5E4A67" w14:textId="77777777" w:rsidR="00190333" w:rsidRDefault="00000000">
            <w:r>
              <w:t>哈哈哈</w:t>
            </w:r>
          </w:p>
        </w:tc>
      </w:tr>
    </w:tbl>
    <w:p w14:paraId="5D616330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7599C078" w14:textId="77777777">
        <w:tc>
          <w:tcPr>
            <w:tcW w:w="720" w:type="dxa"/>
          </w:tcPr>
          <w:p w14:paraId="7C2714EE" w14:textId="77777777" w:rsidR="00190333" w:rsidRDefault="00000000">
            <w:r>
              <w:rPr>
                <w:noProof/>
              </w:rPr>
              <w:drawing>
                <wp:inline distT="0" distB="0" distL="0" distR="0" wp14:anchorId="669DC77F" wp14:editId="4DFB4C25">
                  <wp:extent cx="457200" cy="4572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5AEF44" w14:textId="77777777" w:rsidR="00190333" w:rsidRDefault="00000000">
            <w:r>
              <w:t>是的</w:t>
            </w:r>
          </w:p>
        </w:tc>
      </w:tr>
    </w:tbl>
    <w:p w14:paraId="2679A15A" w14:textId="77777777" w:rsidR="00190333" w:rsidRDefault="00190333"/>
    <w:p w14:paraId="232FB783" w14:textId="77777777" w:rsidR="00190333" w:rsidRDefault="00000000">
      <w:pPr>
        <w:jc w:val="center"/>
      </w:pPr>
      <w:r>
        <w:t>2024-02-13 21:27:35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7CD3984" w14:textId="77777777">
        <w:trPr>
          <w:jc w:val="right"/>
        </w:trPr>
        <w:tc>
          <w:tcPr>
            <w:tcW w:w="4320" w:type="dxa"/>
            <w:vAlign w:val="center"/>
          </w:tcPr>
          <w:p w14:paraId="789FF0CE" w14:textId="77777777" w:rsidR="00190333" w:rsidRDefault="00000000">
            <w:pPr>
              <w:jc w:val="right"/>
            </w:pPr>
            <w:r>
              <w:lastRenderedPageBreak/>
              <w:t>【表情包】</w:t>
            </w:r>
          </w:p>
        </w:tc>
        <w:tc>
          <w:tcPr>
            <w:tcW w:w="720" w:type="dxa"/>
          </w:tcPr>
          <w:p w14:paraId="2AE61555" w14:textId="77777777" w:rsidR="00190333" w:rsidRDefault="00000000">
            <w:r>
              <w:rPr>
                <w:noProof/>
              </w:rPr>
              <w:drawing>
                <wp:inline distT="0" distB="0" distL="0" distR="0" wp14:anchorId="3CA50EB1" wp14:editId="233181AE">
                  <wp:extent cx="457200" cy="4572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245C69" w14:textId="77777777" w:rsidR="00190333" w:rsidRDefault="00190333"/>
    <w:p w14:paraId="48FA11B8" w14:textId="77777777" w:rsidR="00190333" w:rsidRDefault="00000000">
      <w:pPr>
        <w:jc w:val="center"/>
      </w:pPr>
      <w:r>
        <w:t>2024-02-13 21:47:33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A3059FF" w14:textId="77777777">
        <w:tc>
          <w:tcPr>
            <w:tcW w:w="720" w:type="dxa"/>
          </w:tcPr>
          <w:p w14:paraId="3C869723" w14:textId="77777777" w:rsidR="00190333" w:rsidRDefault="00000000">
            <w:r>
              <w:rPr>
                <w:noProof/>
              </w:rPr>
              <w:drawing>
                <wp:inline distT="0" distB="0" distL="0" distR="0" wp14:anchorId="3D48C0D6" wp14:editId="2B1A964E">
                  <wp:extent cx="457200" cy="4572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60E4A5" w14:textId="77777777" w:rsidR="00190333" w:rsidRDefault="00000000">
            <w:r>
              <w:t>你不会洗漱好了</w:t>
            </w:r>
            <w:r>
              <w:t xml:space="preserve"> </w:t>
            </w:r>
            <w:r>
              <w:t>准备睡觉了吧</w:t>
            </w:r>
            <w:r>
              <w:t xml:space="preserve"> </w:t>
            </w:r>
          </w:p>
        </w:tc>
      </w:tr>
    </w:tbl>
    <w:p w14:paraId="1BF94D20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4FFB515" w14:textId="77777777">
        <w:trPr>
          <w:jc w:val="right"/>
        </w:trPr>
        <w:tc>
          <w:tcPr>
            <w:tcW w:w="4320" w:type="dxa"/>
            <w:vAlign w:val="center"/>
          </w:tcPr>
          <w:p w14:paraId="46109506" w14:textId="77777777" w:rsidR="00190333" w:rsidRDefault="00000000">
            <w:pPr>
              <w:jc w:val="right"/>
            </w:pPr>
            <w:r>
              <w:t>没有哦</w:t>
            </w:r>
          </w:p>
        </w:tc>
        <w:tc>
          <w:tcPr>
            <w:tcW w:w="720" w:type="dxa"/>
          </w:tcPr>
          <w:p w14:paraId="0531DD34" w14:textId="77777777" w:rsidR="00190333" w:rsidRDefault="00000000">
            <w:r>
              <w:rPr>
                <w:noProof/>
              </w:rPr>
              <w:drawing>
                <wp:inline distT="0" distB="0" distL="0" distR="0" wp14:anchorId="3604E988" wp14:editId="757FCCE9">
                  <wp:extent cx="457200" cy="4572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2D260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7CF9E68" w14:textId="77777777">
        <w:tc>
          <w:tcPr>
            <w:tcW w:w="720" w:type="dxa"/>
          </w:tcPr>
          <w:p w14:paraId="72DD8E5B" w14:textId="77777777" w:rsidR="00190333" w:rsidRDefault="00000000">
            <w:r>
              <w:rPr>
                <w:noProof/>
              </w:rPr>
              <w:drawing>
                <wp:inline distT="0" distB="0" distL="0" distR="0" wp14:anchorId="42E503ED" wp14:editId="66D4698C">
                  <wp:extent cx="457200" cy="4572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8AB1EF6" w14:textId="77777777" w:rsidR="00190333" w:rsidRDefault="00000000">
            <w:r>
              <w:t>那你在干嘛</w:t>
            </w:r>
            <w:r>
              <w:t xml:space="preserve"> </w:t>
            </w:r>
          </w:p>
        </w:tc>
      </w:tr>
    </w:tbl>
    <w:p w14:paraId="12FCC9DC" w14:textId="77777777" w:rsidR="00190333" w:rsidRDefault="00190333"/>
    <w:p w14:paraId="06D8BABE" w14:textId="77777777" w:rsidR="00190333" w:rsidRDefault="00000000">
      <w:pPr>
        <w:jc w:val="center"/>
      </w:pPr>
      <w:r>
        <w:t>2024-02-13 21:53:55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56D9993" w14:textId="77777777">
        <w:trPr>
          <w:jc w:val="right"/>
        </w:trPr>
        <w:tc>
          <w:tcPr>
            <w:tcW w:w="4320" w:type="dxa"/>
            <w:vAlign w:val="center"/>
          </w:tcPr>
          <w:p w14:paraId="4380B8E1" w14:textId="77777777" w:rsidR="00190333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DE20083" wp14:editId="623AADEE">
                  <wp:extent cx="2438400" cy="1828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013a8c959bf36c12502cd5131de3b0d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C416FDF" w14:textId="77777777" w:rsidR="00190333" w:rsidRDefault="00000000">
            <w:r>
              <w:rPr>
                <w:noProof/>
              </w:rPr>
              <w:drawing>
                <wp:inline distT="0" distB="0" distL="0" distR="0" wp14:anchorId="002F658C" wp14:editId="3557566B">
                  <wp:extent cx="457200" cy="4572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974E4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7995729" w14:textId="77777777">
        <w:trPr>
          <w:jc w:val="right"/>
        </w:trPr>
        <w:tc>
          <w:tcPr>
            <w:tcW w:w="4320" w:type="dxa"/>
            <w:vAlign w:val="center"/>
          </w:tcPr>
          <w:p w14:paraId="27F63C86" w14:textId="77777777" w:rsidR="00190333" w:rsidRDefault="00000000">
            <w:pPr>
              <w:jc w:val="right"/>
            </w:pPr>
            <w:r>
              <w:t>刷视频咯</w:t>
            </w:r>
          </w:p>
        </w:tc>
        <w:tc>
          <w:tcPr>
            <w:tcW w:w="720" w:type="dxa"/>
          </w:tcPr>
          <w:p w14:paraId="2C7CB786" w14:textId="77777777" w:rsidR="00190333" w:rsidRDefault="00000000">
            <w:r>
              <w:rPr>
                <w:noProof/>
              </w:rPr>
              <w:drawing>
                <wp:inline distT="0" distB="0" distL="0" distR="0" wp14:anchorId="729B274D" wp14:editId="453FBACB">
                  <wp:extent cx="457200" cy="4572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1A4AC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139D9E0" w14:textId="77777777">
        <w:tc>
          <w:tcPr>
            <w:tcW w:w="720" w:type="dxa"/>
          </w:tcPr>
          <w:p w14:paraId="1A074017" w14:textId="77777777" w:rsidR="00190333" w:rsidRDefault="00000000">
            <w:r>
              <w:rPr>
                <w:noProof/>
              </w:rPr>
              <w:drawing>
                <wp:inline distT="0" distB="0" distL="0" distR="0" wp14:anchorId="38EDE778" wp14:editId="19D5CBC0">
                  <wp:extent cx="457200" cy="4572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327186" w14:textId="77777777" w:rsidR="00190333" w:rsidRDefault="00000000">
            <w:r>
              <w:t>壁纸都是美女</w:t>
            </w:r>
          </w:p>
        </w:tc>
      </w:tr>
    </w:tbl>
    <w:p w14:paraId="0368490F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FE36C99" w14:textId="77777777">
        <w:trPr>
          <w:jc w:val="right"/>
        </w:trPr>
        <w:tc>
          <w:tcPr>
            <w:tcW w:w="4320" w:type="dxa"/>
            <w:vAlign w:val="center"/>
          </w:tcPr>
          <w:p w14:paraId="52C78064" w14:textId="77777777" w:rsidR="00190333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4A956228" w14:textId="77777777" w:rsidR="00190333" w:rsidRDefault="00000000">
            <w:r>
              <w:rPr>
                <w:noProof/>
              </w:rPr>
              <w:drawing>
                <wp:inline distT="0" distB="0" distL="0" distR="0" wp14:anchorId="39F64078" wp14:editId="37140C84">
                  <wp:extent cx="457200" cy="4572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A2225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1081FD8" w14:textId="77777777">
        <w:trPr>
          <w:jc w:val="right"/>
        </w:trPr>
        <w:tc>
          <w:tcPr>
            <w:tcW w:w="4320" w:type="dxa"/>
            <w:vAlign w:val="center"/>
          </w:tcPr>
          <w:p w14:paraId="0F8CA2E3" w14:textId="77777777" w:rsidR="00190333" w:rsidRDefault="00000000">
            <w:pPr>
              <w:jc w:val="right"/>
            </w:pPr>
            <w:r>
              <w:t>不行，换成你的也可以</w:t>
            </w:r>
          </w:p>
        </w:tc>
        <w:tc>
          <w:tcPr>
            <w:tcW w:w="720" w:type="dxa"/>
          </w:tcPr>
          <w:p w14:paraId="21518FD8" w14:textId="77777777" w:rsidR="00190333" w:rsidRDefault="00000000">
            <w:r>
              <w:rPr>
                <w:noProof/>
              </w:rPr>
              <w:drawing>
                <wp:inline distT="0" distB="0" distL="0" distR="0" wp14:anchorId="17310463" wp14:editId="4E821B09">
                  <wp:extent cx="457200" cy="4572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A7B29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4ABBBD1" w14:textId="77777777">
        <w:tc>
          <w:tcPr>
            <w:tcW w:w="720" w:type="dxa"/>
          </w:tcPr>
          <w:p w14:paraId="701397A1" w14:textId="77777777" w:rsidR="00190333" w:rsidRDefault="00000000">
            <w:r>
              <w:rPr>
                <w:noProof/>
              </w:rPr>
              <w:drawing>
                <wp:inline distT="0" distB="0" distL="0" distR="0" wp14:anchorId="705416A3" wp14:editId="64F55A68">
                  <wp:extent cx="457200" cy="4572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ACDD1F" w14:textId="77777777" w:rsidR="00190333" w:rsidRDefault="00000000">
            <w:r>
              <w:t>换</w:t>
            </w:r>
          </w:p>
        </w:tc>
      </w:tr>
    </w:tbl>
    <w:p w14:paraId="1B50F454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F4B2968" w14:textId="77777777">
        <w:trPr>
          <w:jc w:val="right"/>
        </w:trPr>
        <w:tc>
          <w:tcPr>
            <w:tcW w:w="4320" w:type="dxa"/>
            <w:vAlign w:val="center"/>
          </w:tcPr>
          <w:p w14:paraId="0BBA0539" w14:textId="77777777" w:rsidR="00190333" w:rsidRDefault="00000000">
            <w:pPr>
              <w:jc w:val="right"/>
            </w:pPr>
            <w:r>
              <w:t>哈哈哈</w:t>
            </w:r>
          </w:p>
        </w:tc>
        <w:tc>
          <w:tcPr>
            <w:tcW w:w="720" w:type="dxa"/>
          </w:tcPr>
          <w:p w14:paraId="7A6712DA" w14:textId="77777777" w:rsidR="00190333" w:rsidRDefault="00000000">
            <w:r>
              <w:rPr>
                <w:noProof/>
              </w:rPr>
              <w:drawing>
                <wp:inline distT="0" distB="0" distL="0" distR="0" wp14:anchorId="339A36E7" wp14:editId="3E38FDB5">
                  <wp:extent cx="457200" cy="4572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0707E" w14:textId="77777777" w:rsidR="00190333" w:rsidRDefault="00190333"/>
    <w:p w14:paraId="17687954" w14:textId="77777777" w:rsidR="00190333" w:rsidRDefault="00000000">
      <w:pPr>
        <w:jc w:val="center"/>
      </w:pPr>
      <w:r>
        <w:t>2024-02-13 21:58:58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93E52C6" w14:textId="77777777">
        <w:trPr>
          <w:jc w:val="right"/>
        </w:trPr>
        <w:tc>
          <w:tcPr>
            <w:tcW w:w="4320" w:type="dxa"/>
            <w:vAlign w:val="center"/>
          </w:tcPr>
          <w:p w14:paraId="1E03400B" w14:textId="77777777" w:rsidR="00190333" w:rsidRDefault="00000000">
            <w:pPr>
              <w:jc w:val="right"/>
            </w:pPr>
            <w:r>
              <w:t>我找一下</w:t>
            </w:r>
          </w:p>
        </w:tc>
        <w:tc>
          <w:tcPr>
            <w:tcW w:w="720" w:type="dxa"/>
          </w:tcPr>
          <w:p w14:paraId="7DBCA622" w14:textId="77777777" w:rsidR="00190333" w:rsidRDefault="00000000">
            <w:r>
              <w:rPr>
                <w:noProof/>
              </w:rPr>
              <w:drawing>
                <wp:inline distT="0" distB="0" distL="0" distR="0" wp14:anchorId="2B69CEAA" wp14:editId="152A154B">
                  <wp:extent cx="457200" cy="4572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A4979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DBD213C" w14:textId="77777777">
        <w:tc>
          <w:tcPr>
            <w:tcW w:w="720" w:type="dxa"/>
          </w:tcPr>
          <w:p w14:paraId="7AE19519" w14:textId="77777777" w:rsidR="00190333" w:rsidRDefault="00000000">
            <w:r>
              <w:rPr>
                <w:noProof/>
              </w:rPr>
              <w:drawing>
                <wp:inline distT="0" distB="0" distL="0" distR="0" wp14:anchorId="0A7FA74E" wp14:editId="5E4212A2">
                  <wp:extent cx="457200" cy="4572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B21E0E2" w14:textId="77777777" w:rsidR="00190333" w:rsidRDefault="00000000">
            <w:r>
              <w:t>找吧</w:t>
            </w:r>
          </w:p>
        </w:tc>
      </w:tr>
    </w:tbl>
    <w:p w14:paraId="7BB0BA2F" w14:textId="77777777" w:rsidR="00190333" w:rsidRDefault="00190333"/>
    <w:p w14:paraId="45E3908A" w14:textId="77777777" w:rsidR="00190333" w:rsidRDefault="00000000">
      <w:pPr>
        <w:jc w:val="center"/>
      </w:pPr>
      <w:r>
        <w:t>2024-02-13 22:13:57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99CED68" w14:textId="77777777">
        <w:trPr>
          <w:jc w:val="right"/>
        </w:trPr>
        <w:tc>
          <w:tcPr>
            <w:tcW w:w="4320" w:type="dxa"/>
            <w:vAlign w:val="center"/>
          </w:tcPr>
          <w:p w14:paraId="462CD486" w14:textId="77777777" w:rsidR="00190333" w:rsidRDefault="00000000">
            <w:pPr>
              <w:jc w:val="right"/>
            </w:pPr>
            <w:r>
              <w:t>有点纠结</w:t>
            </w:r>
          </w:p>
        </w:tc>
        <w:tc>
          <w:tcPr>
            <w:tcW w:w="720" w:type="dxa"/>
          </w:tcPr>
          <w:p w14:paraId="40E20314" w14:textId="77777777" w:rsidR="00190333" w:rsidRDefault="00000000">
            <w:r>
              <w:rPr>
                <w:noProof/>
              </w:rPr>
              <w:drawing>
                <wp:inline distT="0" distB="0" distL="0" distR="0" wp14:anchorId="27D1ACA4" wp14:editId="31D8D69D">
                  <wp:extent cx="457200" cy="4572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C9223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7850E874" w14:textId="77777777">
        <w:tc>
          <w:tcPr>
            <w:tcW w:w="720" w:type="dxa"/>
          </w:tcPr>
          <w:p w14:paraId="188F1D03" w14:textId="77777777" w:rsidR="00190333" w:rsidRDefault="00000000">
            <w:r>
              <w:rPr>
                <w:noProof/>
              </w:rPr>
              <w:drawing>
                <wp:inline distT="0" distB="0" distL="0" distR="0" wp14:anchorId="66AE0000" wp14:editId="3C42FE54">
                  <wp:extent cx="457200" cy="4572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558BCD4" w14:textId="77777777" w:rsidR="00190333" w:rsidRDefault="00000000">
            <w:r>
              <w:t>咋啦</w:t>
            </w:r>
          </w:p>
        </w:tc>
      </w:tr>
    </w:tbl>
    <w:p w14:paraId="52F2A95E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2341077" w14:textId="77777777">
        <w:trPr>
          <w:jc w:val="right"/>
        </w:trPr>
        <w:tc>
          <w:tcPr>
            <w:tcW w:w="4320" w:type="dxa"/>
            <w:vAlign w:val="center"/>
          </w:tcPr>
          <w:p w14:paraId="42586579" w14:textId="77777777" w:rsidR="00190333" w:rsidRDefault="00000000">
            <w:pPr>
              <w:jc w:val="right"/>
            </w:pPr>
            <w:r>
              <w:lastRenderedPageBreak/>
              <w:t>不知道要那哪一张</w:t>
            </w:r>
          </w:p>
        </w:tc>
        <w:tc>
          <w:tcPr>
            <w:tcW w:w="720" w:type="dxa"/>
          </w:tcPr>
          <w:p w14:paraId="5439A321" w14:textId="77777777" w:rsidR="00190333" w:rsidRDefault="00000000">
            <w:r>
              <w:rPr>
                <w:noProof/>
              </w:rPr>
              <w:drawing>
                <wp:inline distT="0" distB="0" distL="0" distR="0" wp14:anchorId="7123BFCB" wp14:editId="0381C270">
                  <wp:extent cx="457200" cy="4572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87926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74C706EE" w14:textId="77777777">
        <w:tc>
          <w:tcPr>
            <w:tcW w:w="720" w:type="dxa"/>
          </w:tcPr>
          <w:p w14:paraId="5CFC916D" w14:textId="77777777" w:rsidR="00190333" w:rsidRDefault="00000000">
            <w:r>
              <w:rPr>
                <w:noProof/>
              </w:rPr>
              <w:drawing>
                <wp:inline distT="0" distB="0" distL="0" distR="0" wp14:anchorId="240D078C" wp14:editId="22E75CEE">
                  <wp:extent cx="457200" cy="4572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063EEA5" w14:textId="77777777" w:rsidR="00190333" w:rsidRDefault="00000000">
            <w:r>
              <w:t>你觉得最好看的那一张</w:t>
            </w:r>
            <w:r>
              <w:t xml:space="preserve"> </w:t>
            </w:r>
          </w:p>
        </w:tc>
      </w:tr>
    </w:tbl>
    <w:p w14:paraId="1261D43F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CE2CAF4" w14:textId="77777777">
        <w:trPr>
          <w:jc w:val="right"/>
        </w:trPr>
        <w:tc>
          <w:tcPr>
            <w:tcW w:w="4320" w:type="dxa"/>
            <w:vAlign w:val="center"/>
          </w:tcPr>
          <w:p w14:paraId="4E182B0F" w14:textId="77777777" w:rsidR="00190333" w:rsidRDefault="00000000">
            <w:pPr>
              <w:jc w:val="right"/>
            </w:pPr>
            <w:r>
              <w:t>哈哈哈</w:t>
            </w:r>
          </w:p>
        </w:tc>
        <w:tc>
          <w:tcPr>
            <w:tcW w:w="720" w:type="dxa"/>
          </w:tcPr>
          <w:p w14:paraId="1038C4CE" w14:textId="77777777" w:rsidR="00190333" w:rsidRDefault="00000000">
            <w:r>
              <w:rPr>
                <w:noProof/>
              </w:rPr>
              <w:drawing>
                <wp:inline distT="0" distB="0" distL="0" distR="0" wp14:anchorId="20E4CC7D" wp14:editId="04858977">
                  <wp:extent cx="457200" cy="4572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0F4B7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0368F0A" w14:textId="77777777">
        <w:trPr>
          <w:jc w:val="right"/>
        </w:trPr>
        <w:tc>
          <w:tcPr>
            <w:tcW w:w="4320" w:type="dxa"/>
            <w:vAlign w:val="center"/>
          </w:tcPr>
          <w:p w14:paraId="7B08F6E7" w14:textId="77777777" w:rsidR="00190333" w:rsidRDefault="00000000">
            <w:pPr>
              <w:jc w:val="right"/>
            </w:pPr>
            <w:r>
              <w:t>好好好</w:t>
            </w:r>
          </w:p>
        </w:tc>
        <w:tc>
          <w:tcPr>
            <w:tcW w:w="720" w:type="dxa"/>
          </w:tcPr>
          <w:p w14:paraId="21F507BD" w14:textId="77777777" w:rsidR="00190333" w:rsidRDefault="00000000">
            <w:r>
              <w:rPr>
                <w:noProof/>
              </w:rPr>
              <w:drawing>
                <wp:inline distT="0" distB="0" distL="0" distR="0" wp14:anchorId="11F75A99" wp14:editId="595B542E">
                  <wp:extent cx="457200" cy="4572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A4102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58E52F1" w14:textId="77777777">
        <w:trPr>
          <w:jc w:val="right"/>
        </w:trPr>
        <w:tc>
          <w:tcPr>
            <w:tcW w:w="4320" w:type="dxa"/>
            <w:vAlign w:val="center"/>
          </w:tcPr>
          <w:p w14:paraId="023CC36B" w14:textId="77777777" w:rsidR="00190333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FB9562F" wp14:editId="242C0B03">
                  <wp:extent cx="825500" cy="1828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63a3d0305fc2c3f3c75e21f4d4d13ca_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021A39B" w14:textId="77777777" w:rsidR="00190333" w:rsidRDefault="00000000">
            <w:r>
              <w:rPr>
                <w:noProof/>
              </w:rPr>
              <w:drawing>
                <wp:inline distT="0" distB="0" distL="0" distR="0" wp14:anchorId="48AF45EF" wp14:editId="071AC57C">
                  <wp:extent cx="457200" cy="4572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0CC07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7579F58" w14:textId="77777777">
        <w:trPr>
          <w:jc w:val="right"/>
        </w:trPr>
        <w:tc>
          <w:tcPr>
            <w:tcW w:w="4320" w:type="dxa"/>
            <w:vAlign w:val="center"/>
          </w:tcPr>
          <w:p w14:paraId="2F7018A3" w14:textId="77777777" w:rsidR="00190333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916C97D" wp14:editId="6A3C9706">
                  <wp:extent cx="2438400" cy="1828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e9daf09d2c8266a72e420167c9aa576_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A6DF4DC" w14:textId="77777777" w:rsidR="00190333" w:rsidRDefault="00000000">
            <w:r>
              <w:rPr>
                <w:noProof/>
              </w:rPr>
              <w:drawing>
                <wp:inline distT="0" distB="0" distL="0" distR="0" wp14:anchorId="317AC07C" wp14:editId="4D371FD3">
                  <wp:extent cx="457200" cy="4572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8E3E3" w14:textId="77777777" w:rsidR="00190333" w:rsidRDefault="00190333"/>
    <w:p w14:paraId="499B4B0A" w14:textId="77777777" w:rsidR="00190333" w:rsidRDefault="00000000">
      <w:pPr>
        <w:jc w:val="center"/>
      </w:pPr>
      <w:r>
        <w:lastRenderedPageBreak/>
        <w:t>2024-02-13 22:19:41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44DEA58" w14:textId="77777777">
        <w:trPr>
          <w:jc w:val="right"/>
        </w:trPr>
        <w:tc>
          <w:tcPr>
            <w:tcW w:w="4320" w:type="dxa"/>
            <w:vAlign w:val="center"/>
          </w:tcPr>
          <w:p w14:paraId="659A94B9" w14:textId="77777777" w:rsidR="00190333" w:rsidRDefault="00000000">
            <w:pPr>
              <w:jc w:val="right"/>
            </w:pPr>
            <w:r>
              <w:t>你满意了吧</w:t>
            </w:r>
          </w:p>
        </w:tc>
        <w:tc>
          <w:tcPr>
            <w:tcW w:w="720" w:type="dxa"/>
          </w:tcPr>
          <w:p w14:paraId="76487218" w14:textId="77777777" w:rsidR="00190333" w:rsidRDefault="00000000">
            <w:r>
              <w:rPr>
                <w:noProof/>
              </w:rPr>
              <w:drawing>
                <wp:inline distT="0" distB="0" distL="0" distR="0" wp14:anchorId="56CCC621" wp14:editId="08D9D016">
                  <wp:extent cx="457200" cy="4572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413E6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4FEA048B" w14:textId="77777777">
        <w:tc>
          <w:tcPr>
            <w:tcW w:w="720" w:type="dxa"/>
          </w:tcPr>
          <w:p w14:paraId="1F1C47E8" w14:textId="77777777" w:rsidR="00190333" w:rsidRDefault="00000000">
            <w:r>
              <w:rPr>
                <w:noProof/>
              </w:rPr>
              <w:drawing>
                <wp:inline distT="0" distB="0" distL="0" distR="0" wp14:anchorId="27108548" wp14:editId="3FD5D1DB">
                  <wp:extent cx="457200" cy="4572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AFF5198" w14:textId="77777777" w:rsidR="00190333" w:rsidRDefault="00000000">
            <w:r>
              <w:t>真换呀</w:t>
            </w:r>
          </w:p>
        </w:tc>
      </w:tr>
    </w:tbl>
    <w:p w14:paraId="5FBD178B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1A6FA27" w14:textId="77777777">
        <w:trPr>
          <w:jc w:val="right"/>
        </w:trPr>
        <w:tc>
          <w:tcPr>
            <w:tcW w:w="4320" w:type="dxa"/>
            <w:vAlign w:val="center"/>
          </w:tcPr>
          <w:p w14:paraId="743D2189" w14:textId="77777777" w:rsidR="00190333" w:rsidRDefault="00000000">
            <w:pPr>
              <w:jc w:val="right"/>
            </w:pPr>
            <w:r>
              <w:t>哦</w:t>
            </w:r>
          </w:p>
        </w:tc>
        <w:tc>
          <w:tcPr>
            <w:tcW w:w="720" w:type="dxa"/>
          </w:tcPr>
          <w:p w14:paraId="683C7024" w14:textId="77777777" w:rsidR="00190333" w:rsidRDefault="00000000">
            <w:r>
              <w:rPr>
                <w:noProof/>
              </w:rPr>
              <w:drawing>
                <wp:inline distT="0" distB="0" distL="0" distR="0" wp14:anchorId="08E088F7" wp14:editId="28F32D5F">
                  <wp:extent cx="457200" cy="4572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7ABA5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0DC1AE7" w14:textId="77777777">
        <w:trPr>
          <w:jc w:val="right"/>
        </w:trPr>
        <w:tc>
          <w:tcPr>
            <w:tcW w:w="4320" w:type="dxa"/>
            <w:vAlign w:val="center"/>
          </w:tcPr>
          <w:p w14:paraId="45E0ADFC" w14:textId="77777777" w:rsidR="00190333" w:rsidRDefault="00000000">
            <w:pPr>
              <w:jc w:val="right"/>
            </w:pPr>
            <w:r>
              <w:t>那我换回去</w:t>
            </w:r>
          </w:p>
        </w:tc>
        <w:tc>
          <w:tcPr>
            <w:tcW w:w="720" w:type="dxa"/>
          </w:tcPr>
          <w:p w14:paraId="577F7C9B" w14:textId="77777777" w:rsidR="00190333" w:rsidRDefault="00000000">
            <w:r>
              <w:rPr>
                <w:noProof/>
              </w:rPr>
              <w:drawing>
                <wp:inline distT="0" distB="0" distL="0" distR="0" wp14:anchorId="14204D7C" wp14:editId="36495BD3">
                  <wp:extent cx="457200" cy="4572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0EC88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CBEF3E5" w14:textId="77777777">
        <w:tc>
          <w:tcPr>
            <w:tcW w:w="720" w:type="dxa"/>
          </w:tcPr>
          <w:p w14:paraId="697EE45C" w14:textId="77777777" w:rsidR="00190333" w:rsidRDefault="00000000">
            <w:r>
              <w:rPr>
                <w:noProof/>
              </w:rPr>
              <w:drawing>
                <wp:inline distT="0" distB="0" distL="0" distR="0" wp14:anchorId="375475F6" wp14:editId="3E3E1CB5">
                  <wp:extent cx="457200" cy="4572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0B9E26" w14:textId="77777777" w:rsidR="00190333" w:rsidRDefault="00000000">
            <w:r>
              <w:t>【表情包】</w:t>
            </w:r>
          </w:p>
        </w:tc>
      </w:tr>
    </w:tbl>
    <w:p w14:paraId="149F54BD" w14:textId="77777777" w:rsidR="00190333" w:rsidRDefault="00190333"/>
    <w:p w14:paraId="3F828125" w14:textId="77777777" w:rsidR="00190333" w:rsidRDefault="00000000">
      <w:pPr>
        <w:jc w:val="center"/>
      </w:pPr>
      <w:r>
        <w:t>2024-02-13 22:26:29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2B8ADF5" w14:textId="77777777">
        <w:trPr>
          <w:jc w:val="right"/>
        </w:trPr>
        <w:tc>
          <w:tcPr>
            <w:tcW w:w="4320" w:type="dxa"/>
            <w:vAlign w:val="center"/>
          </w:tcPr>
          <w:p w14:paraId="0CA141E9" w14:textId="77777777" w:rsidR="00190333" w:rsidRDefault="00000000">
            <w:pPr>
              <w:jc w:val="right"/>
            </w:pPr>
            <w:r>
              <w:t>[</w:t>
            </w:r>
            <w:r>
              <w:t>旺柴</w:t>
            </w:r>
            <w:r>
              <w:t>]</w:t>
            </w:r>
          </w:p>
        </w:tc>
        <w:tc>
          <w:tcPr>
            <w:tcW w:w="720" w:type="dxa"/>
          </w:tcPr>
          <w:p w14:paraId="216A367A" w14:textId="77777777" w:rsidR="00190333" w:rsidRDefault="00000000">
            <w:r>
              <w:rPr>
                <w:noProof/>
              </w:rPr>
              <w:drawing>
                <wp:inline distT="0" distB="0" distL="0" distR="0" wp14:anchorId="6FE02A63" wp14:editId="05C7019E">
                  <wp:extent cx="457200" cy="4572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635FF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8DF8ACB" w14:textId="77777777">
        <w:trPr>
          <w:jc w:val="right"/>
        </w:trPr>
        <w:tc>
          <w:tcPr>
            <w:tcW w:w="4320" w:type="dxa"/>
            <w:vAlign w:val="center"/>
          </w:tcPr>
          <w:p w14:paraId="5D822EA3" w14:textId="77777777" w:rsidR="00190333" w:rsidRDefault="00000000">
            <w:pPr>
              <w:jc w:val="right"/>
            </w:pPr>
            <w:r>
              <w:t>电脑没有横屏合适正脸的</w:t>
            </w:r>
            <w:r>
              <w:t>[</w:t>
            </w:r>
            <w:r>
              <w:t>委屈</w:t>
            </w:r>
            <w:r>
              <w:t>]</w:t>
            </w:r>
          </w:p>
        </w:tc>
        <w:tc>
          <w:tcPr>
            <w:tcW w:w="720" w:type="dxa"/>
          </w:tcPr>
          <w:p w14:paraId="6643FA20" w14:textId="77777777" w:rsidR="00190333" w:rsidRDefault="00000000">
            <w:r>
              <w:rPr>
                <w:noProof/>
              </w:rPr>
              <w:drawing>
                <wp:inline distT="0" distB="0" distL="0" distR="0" wp14:anchorId="3E95C25F" wp14:editId="124E844A">
                  <wp:extent cx="457200" cy="4572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C808A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84EC50E" w14:textId="77777777">
        <w:tc>
          <w:tcPr>
            <w:tcW w:w="720" w:type="dxa"/>
          </w:tcPr>
          <w:p w14:paraId="303BEC1A" w14:textId="77777777" w:rsidR="00190333" w:rsidRDefault="00000000">
            <w:r>
              <w:rPr>
                <w:noProof/>
              </w:rPr>
              <w:drawing>
                <wp:inline distT="0" distB="0" distL="0" distR="0" wp14:anchorId="6935D330" wp14:editId="50F3BD24">
                  <wp:extent cx="457200" cy="4572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5DD5D3E" w14:textId="77777777" w:rsidR="00190333" w:rsidRDefault="00000000">
            <w:r>
              <w:t>哈哈哈，好像是的</w:t>
            </w:r>
          </w:p>
        </w:tc>
      </w:tr>
    </w:tbl>
    <w:p w14:paraId="20EA6009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E5FE61A" w14:textId="77777777">
        <w:trPr>
          <w:jc w:val="right"/>
        </w:trPr>
        <w:tc>
          <w:tcPr>
            <w:tcW w:w="4320" w:type="dxa"/>
            <w:vAlign w:val="center"/>
          </w:tcPr>
          <w:p w14:paraId="5A730AB7" w14:textId="77777777" w:rsidR="00190333" w:rsidRDefault="00000000">
            <w:pPr>
              <w:jc w:val="right"/>
            </w:pPr>
            <w:r>
              <w:lastRenderedPageBreak/>
              <w:t>啊</w:t>
            </w:r>
          </w:p>
        </w:tc>
        <w:tc>
          <w:tcPr>
            <w:tcW w:w="720" w:type="dxa"/>
          </w:tcPr>
          <w:p w14:paraId="0A6EF955" w14:textId="77777777" w:rsidR="00190333" w:rsidRDefault="00000000">
            <w:r>
              <w:rPr>
                <w:noProof/>
              </w:rPr>
              <w:drawing>
                <wp:inline distT="0" distB="0" distL="0" distR="0" wp14:anchorId="31ABECB7" wp14:editId="2BA4EBC5">
                  <wp:extent cx="457200" cy="4572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B6470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50E94D4" w14:textId="77777777">
        <w:tc>
          <w:tcPr>
            <w:tcW w:w="720" w:type="dxa"/>
          </w:tcPr>
          <w:p w14:paraId="7018F33A" w14:textId="77777777" w:rsidR="00190333" w:rsidRDefault="00000000">
            <w:r>
              <w:rPr>
                <w:noProof/>
              </w:rPr>
              <w:drawing>
                <wp:inline distT="0" distB="0" distL="0" distR="0" wp14:anchorId="70F59C63" wp14:editId="197D682B">
                  <wp:extent cx="457200" cy="4572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837F069" w14:textId="77777777" w:rsidR="00190333" w:rsidRDefault="00000000">
            <w:r>
              <w:t>因为没有好看的照片</w:t>
            </w:r>
            <w:r>
              <w:t xml:space="preserve"> </w:t>
            </w:r>
          </w:p>
        </w:tc>
      </w:tr>
    </w:tbl>
    <w:p w14:paraId="7B707B0E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467533D" w14:textId="77777777">
        <w:trPr>
          <w:jc w:val="right"/>
        </w:trPr>
        <w:tc>
          <w:tcPr>
            <w:tcW w:w="4320" w:type="dxa"/>
            <w:vAlign w:val="center"/>
          </w:tcPr>
          <w:p w14:paraId="252DB376" w14:textId="77777777" w:rsidR="00190333" w:rsidRDefault="00000000">
            <w:pPr>
              <w:jc w:val="right"/>
            </w:pPr>
            <w:r>
              <w:t>别人问我该怎么说呢</w:t>
            </w:r>
            <w:r>
              <w:t>🤔</w:t>
            </w:r>
          </w:p>
        </w:tc>
        <w:tc>
          <w:tcPr>
            <w:tcW w:w="720" w:type="dxa"/>
          </w:tcPr>
          <w:p w14:paraId="654A7495" w14:textId="77777777" w:rsidR="00190333" w:rsidRDefault="00000000">
            <w:r>
              <w:rPr>
                <w:noProof/>
              </w:rPr>
              <w:drawing>
                <wp:inline distT="0" distB="0" distL="0" distR="0" wp14:anchorId="7B120A2A" wp14:editId="7E1CF792">
                  <wp:extent cx="457200" cy="4572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14691" w14:textId="77777777" w:rsidR="00190333" w:rsidRDefault="00190333"/>
    <w:p w14:paraId="552D08CF" w14:textId="77777777" w:rsidR="00190333" w:rsidRDefault="00000000">
      <w:pPr>
        <w:jc w:val="center"/>
      </w:pPr>
      <w:r>
        <w:t>2024-02-13 22:31:53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01DBB937" w14:textId="77777777">
        <w:tc>
          <w:tcPr>
            <w:tcW w:w="720" w:type="dxa"/>
          </w:tcPr>
          <w:p w14:paraId="3BB7C8C3" w14:textId="77777777" w:rsidR="00190333" w:rsidRDefault="00000000">
            <w:r>
              <w:rPr>
                <w:noProof/>
              </w:rPr>
              <w:drawing>
                <wp:inline distT="0" distB="0" distL="0" distR="0" wp14:anchorId="3852A83B" wp14:editId="560CB394">
                  <wp:extent cx="457200" cy="4572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9DB955" w14:textId="77777777" w:rsidR="00190333" w:rsidRDefault="00000000">
            <w:r>
              <w:t>网图</w:t>
            </w:r>
            <w:r>
              <w:t xml:space="preserve"> </w:t>
            </w:r>
            <w:r>
              <w:t>网图</w:t>
            </w:r>
            <w:r>
              <w:t xml:space="preserve"> </w:t>
            </w:r>
          </w:p>
        </w:tc>
      </w:tr>
    </w:tbl>
    <w:p w14:paraId="655D2375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2491CF8" w14:textId="77777777">
        <w:trPr>
          <w:jc w:val="right"/>
        </w:trPr>
        <w:tc>
          <w:tcPr>
            <w:tcW w:w="4320" w:type="dxa"/>
            <w:vAlign w:val="center"/>
          </w:tcPr>
          <w:p w14:paraId="41262D5A" w14:textId="77777777" w:rsidR="00190333" w:rsidRDefault="00000000">
            <w:pPr>
              <w:jc w:val="right"/>
            </w:pPr>
            <w:r>
              <w:t>已经很不错了，会选主题环境</w:t>
            </w:r>
          </w:p>
          <w:p w14:paraId="70A6AB1C" w14:textId="77777777" w:rsidR="00190333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荔枝爱睡觉：因为没有好看的照片</w:t>
            </w:r>
            <w:r>
              <w:rPr>
                <w:color w:val="797979"/>
                <w:highlight w:val="lightGray"/>
              </w:rPr>
              <w:t xml:space="preserve"> </w:t>
            </w:r>
          </w:p>
        </w:tc>
        <w:tc>
          <w:tcPr>
            <w:tcW w:w="720" w:type="dxa"/>
          </w:tcPr>
          <w:p w14:paraId="44FF5412" w14:textId="77777777" w:rsidR="00190333" w:rsidRDefault="00000000">
            <w:r>
              <w:rPr>
                <w:noProof/>
              </w:rPr>
              <w:drawing>
                <wp:inline distT="0" distB="0" distL="0" distR="0" wp14:anchorId="40520DEE" wp14:editId="26ED4325">
                  <wp:extent cx="457200" cy="4572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91530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1BF0AE2" w14:textId="77777777">
        <w:trPr>
          <w:jc w:val="right"/>
        </w:trPr>
        <w:tc>
          <w:tcPr>
            <w:tcW w:w="4320" w:type="dxa"/>
            <w:vAlign w:val="center"/>
          </w:tcPr>
          <w:p w14:paraId="1DDE83AB" w14:textId="77777777" w:rsidR="00190333" w:rsidRDefault="00000000">
            <w:pPr>
              <w:jc w:val="right"/>
            </w:pPr>
            <w:r>
              <w:t>人也好看</w:t>
            </w:r>
          </w:p>
        </w:tc>
        <w:tc>
          <w:tcPr>
            <w:tcW w:w="720" w:type="dxa"/>
          </w:tcPr>
          <w:p w14:paraId="7C6DF78E" w14:textId="77777777" w:rsidR="00190333" w:rsidRDefault="00000000">
            <w:r>
              <w:rPr>
                <w:noProof/>
              </w:rPr>
              <w:drawing>
                <wp:inline distT="0" distB="0" distL="0" distR="0" wp14:anchorId="7735BA8E" wp14:editId="6342CACD">
                  <wp:extent cx="457200" cy="4572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1432A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24EF347" w14:textId="77777777">
        <w:trPr>
          <w:jc w:val="right"/>
        </w:trPr>
        <w:tc>
          <w:tcPr>
            <w:tcW w:w="4320" w:type="dxa"/>
            <w:vAlign w:val="center"/>
          </w:tcPr>
          <w:p w14:paraId="664A6B89" w14:textId="77777777" w:rsidR="00190333" w:rsidRDefault="00000000">
            <w:pPr>
              <w:jc w:val="right"/>
            </w:pPr>
            <w:r>
              <w:t>哈哈哈哈，这样么</w:t>
            </w:r>
          </w:p>
          <w:p w14:paraId="500C5956" w14:textId="77777777" w:rsidR="00190333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荔枝爱睡觉：网图</w:t>
            </w:r>
            <w:r>
              <w:rPr>
                <w:color w:val="797979"/>
                <w:highlight w:val="lightGray"/>
              </w:rPr>
              <w:t xml:space="preserve"> </w:t>
            </w:r>
            <w:r>
              <w:rPr>
                <w:color w:val="797979"/>
                <w:highlight w:val="lightGray"/>
              </w:rPr>
              <w:t>网图</w:t>
            </w:r>
            <w:r>
              <w:rPr>
                <w:color w:val="797979"/>
                <w:highlight w:val="lightGray"/>
              </w:rPr>
              <w:t xml:space="preserve"> </w:t>
            </w:r>
          </w:p>
        </w:tc>
        <w:tc>
          <w:tcPr>
            <w:tcW w:w="720" w:type="dxa"/>
          </w:tcPr>
          <w:p w14:paraId="04CC07AC" w14:textId="77777777" w:rsidR="00190333" w:rsidRDefault="00000000">
            <w:r>
              <w:rPr>
                <w:noProof/>
              </w:rPr>
              <w:drawing>
                <wp:inline distT="0" distB="0" distL="0" distR="0" wp14:anchorId="146B05FF" wp14:editId="68D1D436">
                  <wp:extent cx="457200" cy="4572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7C18F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7B4FCA73" w14:textId="77777777">
        <w:tc>
          <w:tcPr>
            <w:tcW w:w="720" w:type="dxa"/>
          </w:tcPr>
          <w:p w14:paraId="752971D3" w14:textId="77777777" w:rsidR="00190333" w:rsidRDefault="00000000">
            <w:r>
              <w:rPr>
                <w:noProof/>
              </w:rPr>
              <w:drawing>
                <wp:inline distT="0" distB="0" distL="0" distR="0" wp14:anchorId="54C70DE2" wp14:editId="736C7103">
                  <wp:extent cx="457200" cy="4572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00948D" w14:textId="77777777" w:rsidR="00190333" w:rsidRDefault="00000000">
            <w:r>
              <w:t>对呀</w:t>
            </w:r>
            <w:r>
              <w:t xml:space="preserve"> </w:t>
            </w:r>
            <w:r>
              <w:t>对呀</w:t>
            </w:r>
          </w:p>
        </w:tc>
      </w:tr>
    </w:tbl>
    <w:p w14:paraId="3F1686D4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185B6EA2" w14:textId="77777777">
        <w:trPr>
          <w:jc w:val="right"/>
        </w:trPr>
        <w:tc>
          <w:tcPr>
            <w:tcW w:w="4320" w:type="dxa"/>
            <w:vAlign w:val="center"/>
          </w:tcPr>
          <w:p w14:paraId="5E3F3FF7" w14:textId="77777777" w:rsidR="00190333" w:rsidRDefault="00000000">
            <w:pPr>
              <w:jc w:val="right"/>
            </w:pPr>
            <w:r>
              <w:lastRenderedPageBreak/>
              <w:t>可以的</w:t>
            </w:r>
          </w:p>
        </w:tc>
        <w:tc>
          <w:tcPr>
            <w:tcW w:w="720" w:type="dxa"/>
          </w:tcPr>
          <w:p w14:paraId="3B85D57A" w14:textId="77777777" w:rsidR="00190333" w:rsidRDefault="00000000">
            <w:r>
              <w:rPr>
                <w:noProof/>
              </w:rPr>
              <w:drawing>
                <wp:inline distT="0" distB="0" distL="0" distR="0" wp14:anchorId="22387F18" wp14:editId="6C70910F">
                  <wp:extent cx="457200" cy="4572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FF101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E495F12" w14:textId="77777777">
        <w:trPr>
          <w:jc w:val="right"/>
        </w:trPr>
        <w:tc>
          <w:tcPr>
            <w:tcW w:w="4320" w:type="dxa"/>
            <w:vAlign w:val="center"/>
          </w:tcPr>
          <w:p w14:paraId="26BD7707" w14:textId="77777777" w:rsidR="00190333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579E862" wp14:editId="20D4BBDD">
                  <wp:extent cx="1828800" cy="1828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b3ce3269a0dedf9a652e6db6e5cb18e_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D8BFBD8" w14:textId="77777777" w:rsidR="00190333" w:rsidRDefault="00000000">
            <w:r>
              <w:rPr>
                <w:noProof/>
              </w:rPr>
              <w:drawing>
                <wp:inline distT="0" distB="0" distL="0" distR="0" wp14:anchorId="1C37D2F9" wp14:editId="24A54B16">
                  <wp:extent cx="457200" cy="4572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0E199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7315E4C0" w14:textId="77777777">
        <w:tc>
          <w:tcPr>
            <w:tcW w:w="720" w:type="dxa"/>
          </w:tcPr>
          <w:p w14:paraId="7B6B7CED" w14:textId="77777777" w:rsidR="00190333" w:rsidRDefault="00000000">
            <w:r>
              <w:rPr>
                <w:noProof/>
              </w:rPr>
              <w:drawing>
                <wp:inline distT="0" distB="0" distL="0" distR="0" wp14:anchorId="743E6068" wp14:editId="180578AF">
                  <wp:extent cx="457200" cy="4572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A481D6" w14:textId="77777777" w:rsidR="00190333" w:rsidRDefault="00000000">
            <w:r>
              <w:t>【表情包】</w:t>
            </w:r>
          </w:p>
        </w:tc>
      </w:tr>
    </w:tbl>
    <w:p w14:paraId="29F59D2D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6BA29DE" w14:textId="77777777">
        <w:trPr>
          <w:jc w:val="right"/>
        </w:trPr>
        <w:tc>
          <w:tcPr>
            <w:tcW w:w="4320" w:type="dxa"/>
            <w:vAlign w:val="center"/>
          </w:tcPr>
          <w:p w14:paraId="4E9B91E7" w14:textId="77777777" w:rsidR="00190333" w:rsidRDefault="00000000">
            <w:pPr>
              <w:jc w:val="right"/>
            </w:pPr>
            <w:r>
              <w:t>脸有点烫</w:t>
            </w:r>
          </w:p>
        </w:tc>
        <w:tc>
          <w:tcPr>
            <w:tcW w:w="720" w:type="dxa"/>
          </w:tcPr>
          <w:p w14:paraId="41391A7E" w14:textId="77777777" w:rsidR="00190333" w:rsidRDefault="00000000">
            <w:r>
              <w:rPr>
                <w:noProof/>
              </w:rPr>
              <w:drawing>
                <wp:inline distT="0" distB="0" distL="0" distR="0" wp14:anchorId="24F391A4" wp14:editId="2F26FFAB">
                  <wp:extent cx="457200" cy="4572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4F82C" w14:textId="77777777" w:rsidR="00190333" w:rsidRDefault="00190333"/>
    <w:p w14:paraId="6111979C" w14:textId="77777777" w:rsidR="00190333" w:rsidRDefault="00000000">
      <w:pPr>
        <w:jc w:val="center"/>
      </w:pPr>
      <w:r>
        <w:t>2024-02-13 22:37:15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93AD412" w14:textId="77777777">
        <w:tc>
          <w:tcPr>
            <w:tcW w:w="720" w:type="dxa"/>
          </w:tcPr>
          <w:p w14:paraId="7AF21D9A" w14:textId="77777777" w:rsidR="00190333" w:rsidRDefault="00000000">
            <w:r>
              <w:rPr>
                <w:noProof/>
              </w:rPr>
              <w:drawing>
                <wp:inline distT="0" distB="0" distL="0" distR="0" wp14:anchorId="062B1AB7" wp14:editId="3EAC9EEB">
                  <wp:extent cx="457200" cy="4572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66864C" w14:textId="77777777" w:rsidR="00190333" w:rsidRDefault="00000000">
            <w:r>
              <w:t>喝多了吧</w:t>
            </w:r>
          </w:p>
        </w:tc>
      </w:tr>
    </w:tbl>
    <w:p w14:paraId="20E694CD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A035175" w14:textId="77777777">
        <w:trPr>
          <w:jc w:val="right"/>
        </w:trPr>
        <w:tc>
          <w:tcPr>
            <w:tcW w:w="4320" w:type="dxa"/>
            <w:vAlign w:val="center"/>
          </w:tcPr>
          <w:p w14:paraId="48E74348" w14:textId="77777777" w:rsidR="00190333" w:rsidRDefault="00000000">
            <w:pPr>
              <w:jc w:val="right"/>
            </w:pPr>
            <w:r>
              <w:t>没有哦，</w:t>
            </w:r>
          </w:p>
        </w:tc>
        <w:tc>
          <w:tcPr>
            <w:tcW w:w="720" w:type="dxa"/>
          </w:tcPr>
          <w:p w14:paraId="6B0CED95" w14:textId="77777777" w:rsidR="00190333" w:rsidRDefault="00000000">
            <w:r>
              <w:rPr>
                <w:noProof/>
              </w:rPr>
              <w:drawing>
                <wp:inline distT="0" distB="0" distL="0" distR="0" wp14:anchorId="7F597F4D" wp14:editId="27759653">
                  <wp:extent cx="457200" cy="4572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8D7BD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CD11F07" w14:textId="77777777">
        <w:tc>
          <w:tcPr>
            <w:tcW w:w="720" w:type="dxa"/>
          </w:tcPr>
          <w:p w14:paraId="17592629" w14:textId="77777777" w:rsidR="00190333" w:rsidRDefault="00000000">
            <w:r>
              <w:rPr>
                <w:noProof/>
              </w:rPr>
              <w:drawing>
                <wp:inline distT="0" distB="0" distL="0" distR="0" wp14:anchorId="6514B09D" wp14:editId="65C8554B">
                  <wp:extent cx="457200" cy="4572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19A4B9" w14:textId="77777777" w:rsidR="00190333" w:rsidRDefault="00000000">
            <w:r>
              <w:t>咋啦</w:t>
            </w:r>
          </w:p>
        </w:tc>
      </w:tr>
    </w:tbl>
    <w:p w14:paraId="3DA036DF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010FF03" w14:textId="77777777">
        <w:trPr>
          <w:jc w:val="right"/>
        </w:trPr>
        <w:tc>
          <w:tcPr>
            <w:tcW w:w="4320" w:type="dxa"/>
            <w:vAlign w:val="center"/>
          </w:tcPr>
          <w:p w14:paraId="4665CEFF" w14:textId="77777777" w:rsidR="00190333" w:rsidRDefault="00000000">
            <w:pPr>
              <w:jc w:val="right"/>
            </w:pPr>
            <w:r>
              <w:lastRenderedPageBreak/>
              <w:t>喝酒的已经消下去了</w:t>
            </w:r>
          </w:p>
        </w:tc>
        <w:tc>
          <w:tcPr>
            <w:tcW w:w="720" w:type="dxa"/>
          </w:tcPr>
          <w:p w14:paraId="4AC2D923" w14:textId="77777777" w:rsidR="00190333" w:rsidRDefault="00000000">
            <w:r>
              <w:rPr>
                <w:noProof/>
              </w:rPr>
              <w:drawing>
                <wp:inline distT="0" distB="0" distL="0" distR="0" wp14:anchorId="517D0B6A" wp14:editId="452BD44C">
                  <wp:extent cx="457200" cy="4572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3F421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7EDE66AD" w14:textId="77777777">
        <w:tc>
          <w:tcPr>
            <w:tcW w:w="720" w:type="dxa"/>
          </w:tcPr>
          <w:p w14:paraId="738947E3" w14:textId="77777777" w:rsidR="00190333" w:rsidRDefault="00000000">
            <w:r>
              <w:rPr>
                <w:noProof/>
              </w:rPr>
              <w:drawing>
                <wp:inline distT="0" distB="0" distL="0" distR="0" wp14:anchorId="3D7C4BF0" wp14:editId="647A1857">
                  <wp:extent cx="457200" cy="4572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497CE9E" w14:textId="77777777" w:rsidR="00190333" w:rsidRDefault="00000000">
            <w:r>
              <w:t>看来你酒量可以的</w:t>
            </w:r>
            <w:r>
              <w:t xml:space="preserve"> </w:t>
            </w:r>
          </w:p>
        </w:tc>
      </w:tr>
    </w:tbl>
    <w:p w14:paraId="3515EE9D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E3EB315" w14:textId="77777777">
        <w:trPr>
          <w:jc w:val="right"/>
        </w:trPr>
        <w:tc>
          <w:tcPr>
            <w:tcW w:w="4320" w:type="dxa"/>
            <w:vAlign w:val="center"/>
          </w:tcPr>
          <w:p w14:paraId="256FC8F1" w14:textId="77777777" w:rsidR="00190333" w:rsidRDefault="00000000">
            <w:pPr>
              <w:jc w:val="right"/>
            </w:pPr>
            <w:r>
              <w:t>不知道，突然一下子感觉有点烫嘛</w:t>
            </w:r>
          </w:p>
        </w:tc>
        <w:tc>
          <w:tcPr>
            <w:tcW w:w="720" w:type="dxa"/>
          </w:tcPr>
          <w:p w14:paraId="4C7C791A" w14:textId="77777777" w:rsidR="00190333" w:rsidRDefault="00000000">
            <w:r>
              <w:rPr>
                <w:noProof/>
              </w:rPr>
              <w:drawing>
                <wp:inline distT="0" distB="0" distL="0" distR="0" wp14:anchorId="3B04BFDC" wp14:editId="4041373C">
                  <wp:extent cx="457200" cy="4572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92843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36084A29" w14:textId="77777777">
        <w:trPr>
          <w:jc w:val="right"/>
        </w:trPr>
        <w:tc>
          <w:tcPr>
            <w:tcW w:w="4320" w:type="dxa"/>
            <w:vAlign w:val="center"/>
          </w:tcPr>
          <w:p w14:paraId="2B3A60F1" w14:textId="77777777" w:rsidR="00190333" w:rsidRDefault="00000000">
            <w:pPr>
              <w:jc w:val="right"/>
            </w:pPr>
            <w:r>
              <w:t>哪里，喝不惯的</w:t>
            </w:r>
          </w:p>
          <w:p w14:paraId="79A5C5C7" w14:textId="77777777" w:rsidR="00190333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荔枝爱睡觉：看来你酒量可以的</w:t>
            </w:r>
            <w:r>
              <w:rPr>
                <w:color w:val="797979"/>
                <w:highlight w:val="lightGray"/>
              </w:rPr>
              <w:t xml:space="preserve"> </w:t>
            </w:r>
          </w:p>
        </w:tc>
        <w:tc>
          <w:tcPr>
            <w:tcW w:w="720" w:type="dxa"/>
          </w:tcPr>
          <w:p w14:paraId="67A16764" w14:textId="77777777" w:rsidR="00190333" w:rsidRDefault="00000000">
            <w:r>
              <w:rPr>
                <w:noProof/>
              </w:rPr>
              <w:drawing>
                <wp:inline distT="0" distB="0" distL="0" distR="0" wp14:anchorId="20F0CA3F" wp14:editId="508B975F">
                  <wp:extent cx="457200" cy="4572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11D0C5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D91A3F4" w14:textId="77777777">
        <w:tc>
          <w:tcPr>
            <w:tcW w:w="720" w:type="dxa"/>
          </w:tcPr>
          <w:p w14:paraId="01831985" w14:textId="77777777" w:rsidR="00190333" w:rsidRDefault="00000000">
            <w:r>
              <w:rPr>
                <w:noProof/>
              </w:rPr>
              <w:drawing>
                <wp:inline distT="0" distB="0" distL="0" distR="0" wp14:anchorId="163AF21A" wp14:editId="6E669A12">
                  <wp:extent cx="457200" cy="4572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76B1D9" w14:textId="77777777" w:rsidR="00190333" w:rsidRDefault="00000000">
            <w:r>
              <w:t>哈哈哈</w:t>
            </w:r>
          </w:p>
        </w:tc>
      </w:tr>
    </w:tbl>
    <w:p w14:paraId="074BAFFB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0C8B939" w14:textId="77777777">
        <w:tc>
          <w:tcPr>
            <w:tcW w:w="720" w:type="dxa"/>
          </w:tcPr>
          <w:p w14:paraId="7DAAF471" w14:textId="77777777" w:rsidR="00190333" w:rsidRDefault="00000000">
            <w:r>
              <w:rPr>
                <w:noProof/>
              </w:rPr>
              <w:drawing>
                <wp:inline distT="0" distB="0" distL="0" distR="0" wp14:anchorId="7131A171" wp14:editId="180B6477">
                  <wp:extent cx="457200" cy="4572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2707F19" w14:textId="77777777" w:rsidR="00190333" w:rsidRDefault="00000000">
            <w:r>
              <w:t>好的</w:t>
            </w:r>
          </w:p>
        </w:tc>
      </w:tr>
    </w:tbl>
    <w:p w14:paraId="3F76A310" w14:textId="77777777" w:rsidR="00190333" w:rsidRDefault="00190333"/>
    <w:p w14:paraId="455A711B" w14:textId="77777777" w:rsidR="00190333" w:rsidRDefault="00000000">
      <w:pPr>
        <w:jc w:val="center"/>
      </w:pPr>
      <w:r>
        <w:t>2024-02-13 22:42:38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939D5DC" w14:textId="77777777">
        <w:trPr>
          <w:jc w:val="right"/>
        </w:trPr>
        <w:tc>
          <w:tcPr>
            <w:tcW w:w="4320" w:type="dxa"/>
            <w:vAlign w:val="center"/>
          </w:tcPr>
          <w:p w14:paraId="39B1FFE9" w14:textId="77777777" w:rsidR="00190333" w:rsidRDefault="00000000">
            <w:pPr>
              <w:jc w:val="right"/>
            </w:pPr>
            <w:r>
              <w:t>喝点水压压</w:t>
            </w:r>
          </w:p>
        </w:tc>
        <w:tc>
          <w:tcPr>
            <w:tcW w:w="720" w:type="dxa"/>
          </w:tcPr>
          <w:p w14:paraId="7CB36515" w14:textId="77777777" w:rsidR="00190333" w:rsidRDefault="00000000">
            <w:r>
              <w:rPr>
                <w:noProof/>
              </w:rPr>
              <w:drawing>
                <wp:inline distT="0" distB="0" distL="0" distR="0" wp14:anchorId="0819D8D0" wp14:editId="629F6426">
                  <wp:extent cx="457200" cy="4572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E1CE3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5B8A1633" w14:textId="77777777">
        <w:tc>
          <w:tcPr>
            <w:tcW w:w="720" w:type="dxa"/>
          </w:tcPr>
          <w:p w14:paraId="2036DA47" w14:textId="77777777" w:rsidR="00190333" w:rsidRDefault="00000000">
            <w:r>
              <w:rPr>
                <w:noProof/>
              </w:rPr>
              <w:drawing>
                <wp:inline distT="0" distB="0" distL="0" distR="0" wp14:anchorId="17D1F5AD" wp14:editId="6CCAA897">
                  <wp:extent cx="457200" cy="4572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36096E7" w14:textId="77777777" w:rsidR="00190333" w:rsidRDefault="00000000">
            <w:r>
              <w:t>哈哈哈</w:t>
            </w:r>
            <w:r>
              <w:t xml:space="preserve"> </w:t>
            </w:r>
            <w:r>
              <w:t>洗个冷水脸</w:t>
            </w:r>
            <w:r>
              <w:t xml:space="preserve"> </w:t>
            </w:r>
          </w:p>
        </w:tc>
      </w:tr>
    </w:tbl>
    <w:p w14:paraId="5B828D26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D2346DB" w14:textId="77777777">
        <w:trPr>
          <w:jc w:val="right"/>
        </w:trPr>
        <w:tc>
          <w:tcPr>
            <w:tcW w:w="4320" w:type="dxa"/>
            <w:vAlign w:val="center"/>
          </w:tcPr>
          <w:p w14:paraId="3A6DD6DA" w14:textId="77777777" w:rsidR="00190333" w:rsidRDefault="00000000">
            <w:pPr>
              <w:jc w:val="right"/>
            </w:pPr>
            <w:r>
              <w:lastRenderedPageBreak/>
              <w:t>嗯可以的</w:t>
            </w:r>
          </w:p>
        </w:tc>
        <w:tc>
          <w:tcPr>
            <w:tcW w:w="720" w:type="dxa"/>
          </w:tcPr>
          <w:p w14:paraId="22D84030" w14:textId="77777777" w:rsidR="00190333" w:rsidRDefault="00000000">
            <w:r>
              <w:rPr>
                <w:noProof/>
              </w:rPr>
              <w:drawing>
                <wp:inline distT="0" distB="0" distL="0" distR="0" wp14:anchorId="35B29248" wp14:editId="1EA29D83">
                  <wp:extent cx="457200" cy="4572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21C19" w14:textId="77777777" w:rsidR="00190333" w:rsidRDefault="00190333"/>
    <w:p w14:paraId="27DCAB13" w14:textId="77777777" w:rsidR="00190333" w:rsidRDefault="00000000">
      <w:pPr>
        <w:jc w:val="center"/>
      </w:pPr>
      <w:r>
        <w:t>2024-02-13 22:55:22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389C911" w14:textId="77777777">
        <w:trPr>
          <w:jc w:val="right"/>
        </w:trPr>
        <w:tc>
          <w:tcPr>
            <w:tcW w:w="4320" w:type="dxa"/>
            <w:vAlign w:val="center"/>
          </w:tcPr>
          <w:p w14:paraId="579BB006" w14:textId="77777777" w:rsidR="00190333" w:rsidRDefault="00000000">
            <w:pPr>
              <w:jc w:val="right"/>
            </w:pPr>
            <w:r>
              <w:t>嗯差不多了</w:t>
            </w:r>
          </w:p>
          <w:p w14:paraId="0ABCB1E5" w14:textId="77777777" w:rsidR="00190333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荔枝爱睡觉：哈哈哈</w:t>
            </w:r>
            <w:r>
              <w:rPr>
                <w:color w:val="797979"/>
                <w:highlight w:val="lightGray"/>
              </w:rPr>
              <w:t xml:space="preserve"> </w:t>
            </w:r>
            <w:r>
              <w:rPr>
                <w:color w:val="797979"/>
                <w:highlight w:val="lightGray"/>
              </w:rPr>
              <w:t>洗个冷水脸</w:t>
            </w:r>
            <w:r>
              <w:rPr>
                <w:color w:val="797979"/>
                <w:highlight w:val="lightGray"/>
              </w:rPr>
              <w:t xml:space="preserve"> </w:t>
            </w:r>
          </w:p>
        </w:tc>
        <w:tc>
          <w:tcPr>
            <w:tcW w:w="720" w:type="dxa"/>
          </w:tcPr>
          <w:p w14:paraId="04015E42" w14:textId="77777777" w:rsidR="00190333" w:rsidRDefault="00000000">
            <w:r>
              <w:rPr>
                <w:noProof/>
              </w:rPr>
              <w:drawing>
                <wp:inline distT="0" distB="0" distL="0" distR="0" wp14:anchorId="5F817DC2" wp14:editId="05C26D26">
                  <wp:extent cx="457200" cy="4572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F368C5" w14:textId="77777777" w:rsidR="00190333" w:rsidRDefault="00190333"/>
    <w:p w14:paraId="70070E01" w14:textId="77777777" w:rsidR="00190333" w:rsidRDefault="00000000">
      <w:pPr>
        <w:jc w:val="center"/>
      </w:pPr>
      <w:r>
        <w:t>2024-02-14 08:59:41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9C6EBC4" w14:textId="77777777">
        <w:tc>
          <w:tcPr>
            <w:tcW w:w="720" w:type="dxa"/>
          </w:tcPr>
          <w:p w14:paraId="59B11E4B" w14:textId="77777777" w:rsidR="00190333" w:rsidRDefault="00000000">
            <w:r>
              <w:rPr>
                <w:noProof/>
              </w:rPr>
              <w:drawing>
                <wp:inline distT="0" distB="0" distL="0" distR="0" wp14:anchorId="0EE1ECFA" wp14:editId="0C4CDFB5">
                  <wp:extent cx="457200" cy="4572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E40CAB" w14:textId="77777777" w:rsidR="00190333" w:rsidRDefault="00000000">
            <w:r>
              <w:t>【表情包】</w:t>
            </w:r>
          </w:p>
        </w:tc>
      </w:tr>
    </w:tbl>
    <w:p w14:paraId="7F4F8A8D" w14:textId="77777777" w:rsidR="00190333" w:rsidRDefault="00190333"/>
    <w:p w14:paraId="298346F3" w14:textId="77777777" w:rsidR="00190333" w:rsidRDefault="00000000">
      <w:pPr>
        <w:jc w:val="center"/>
      </w:pPr>
      <w:r>
        <w:t>2024-02-14 09:37:04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8D1420A" w14:textId="77777777">
        <w:trPr>
          <w:jc w:val="right"/>
        </w:trPr>
        <w:tc>
          <w:tcPr>
            <w:tcW w:w="4320" w:type="dxa"/>
            <w:vAlign w:val="center"/>
          </w:tcPr>
          <w:p w14:paraId="2C459858" w14:textId="77777777" w:rsidR="00190333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C2ECEA9" wp14:editId="2ABB142B">
                  <wp:extent cx="1828800" cy="1828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4616f321a1787c0957657f9fc062e6_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F22710" w14:textId="77777777" w:rsidR="00190333" w:rsidRDefault="00000000">
            <w:r>
              <w:rPr>
                <w:noProof/>
              </w:rPr>
              <w:drawing>
                <wp:inline distT="0" distB="0" distL="0" distR="0" wp14:anchorId="66018950" wp14:editId="63FDBE24">
                  <wp:extent cx="457200" cy="4572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F606F" w14:textId="77777777" w:rsidR="00190333" w:rsidRDefault="00190333"/>
    <w:p w14:paraId="0A836442" w14:textId="77777777" w:rsidR="00190333" w:rsidRDefault="00000000">
      <w:pPr>
        <w:jc w:val="center"/>
      </w:pPr>
      <w:r>
        <w:t>2024-02-14 10:28:39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BD5185B" w14:textId="77777777">
        <w:tc>
          <w:tcPr>
            <w:tcW w:w="720" w:type="dxa"/>
          </w:tcPr>
          <w:p w14:paraId="6DA9FB09" w14:textId="77777777" w:rsidR="00190333" w:rsidRDefault="00000000">
            <w:r>
              <w:rPr>
                <w:noProof/>
              </w:rPr>
              <w:drawing>
                <wp:inline distT="0" distB="0" distL="0" distR="0" wp14:anchorId="1874637E" wp14:editId="44198847">
                  <wp:extent cx="457200" cy="4572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D1077EA" w14:textId="77777777" w:rsidR="00190333" w:rsidRDefault="00000000">
            <w:r>
              <w:t>哈哈哈</w:t>
            </w:r>
          </w:p>
        </w:tc>
      </w:tr>
    </w:tbl>
    <w:p w14:paraId="69145EC8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EA7E939" w14:textId="77777777">
        <w:tc>
          <w:tcPr>
            <w:tcW w:w="720" w:type="dxa"/>
          </w:tcPr>
          <w:p w14:paraId="4D850515" w14:textId="77777777" w:rsidR="00190333" w:rsidRDefault="00000000">
            <w:r>
              <w:rPr>
                <w:noProof/>
              </w:rPr>
              <w:drawing>
                <wp:inline distT="0" distB="0" distL="0" distR="0" wp14:anchorId="228DEBC7" wp14:editId="399AFEEB">
                  <wp:extent cx="457200" cy="4572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320DC16" w14:textId="77777777" w:rsidR="00190333" w:rsidRDefault="00000000">
            <w:r>
              <w:t>这不会就是你早上的状态吧</w:t>
            </w:r>
          </w:p>
        </w:tc>
      </w:tr>
    </w:tbl>
    <w:p w14:paraId="2AAAF026" w14:textId="77777777" w:rsidR="00190333" w:rsidRDefault="00190333"/>
    <w:p w14:paraId="7ACBB45F" w14:textId="77777777" w:rsidR="00190333" w:rsidRDefault="00000000">
      <w:pPr>
        <w:jc w:val="center"/>
      </w:pPr>
      <w:r>
        <w:lastRenderedPageBreak/>
        <w:t>2024-02-14 10:46:54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BD84A1B" w14:textId="77777777">
        <w:trPr>
          <w:jc w:val="right"/>
        </w:trPr>
        <w:tc>
          <w:tcPr>
            <w:tcW w:w="4320" w:type="dxa"/>
            <w:vAlign w:val="center"/>
          </w:tcPr>
          <w:p w14:paraId="73D3A728" w14:textId="77777777" w:rsidR="00190333" w:rsidRDefault="00000000">
            <w:pPr>
              <w:jc w:val="right"/>
            </w:pPr>
            <w:r>
              <w:t>没这么乱吧</w:t>
            </w:r>
          </w:p>
        </w:tc>
        <w:tc>
          <w:tcPr>
            <w:tcW w:w="720" w:type="dxa"/>
          </w:tcPr>
          <w:p w14:paraId="19C0931C" w14:textId="77777777" w:rsidR="00190333" w:rsidRDefault="00000000">
            <w:r>
              <w:rPr>
                <w:noProof/>
              </w:rPr>
              <w:drawing>
                <wp:inline distT="0" distB="0" distL="0" distR="0" wp14:anchorId="0A325E1B" wp14:editId="4950F864">
                  <wp:extent cx="457200" cy="4572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F9261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92511AC" w14:textId="77777777">
        <w:tc>
          <w:tcPr>
            <w:tcW w:w="720" w:type="dxa"/>
          </w:tcPr>
          <w:p w14:paraId="1BBF38EE" w14:textId="77777777" w:rsidR="00190333" w:rsidRDefault="00000000">
            <w:r>
              <w:rPr>
                <w:noProof/>
              </w:rPr>
              <w:drawing>
                <wp:inline distT="0" distB="0" distL="0" distR="0" wp14:anchorId="4255F237" wp14:editId="7639F24E">
                  <wp:extent cx="457200" cy="4572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1F7C3F4" w14:textId="77777777" w:rsidR="00190333" w:rsidRDefault="00000000">
            <w:r>
              <w:t>我也看不到</w:t>
            </w:r>
          </w:p>
        </w:tc>
      </w:tr>
    </w:tbl>
    <w:p w14:paraId="4E23EFDD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51E83B2" w14:textId="77777777">
        <w:tc>
          <w:tcPr>
            <w:tcW w:w="720" w:type="dxa"/>
          </w:tcPr>
          <w:p w14:paraId="53B5DF34" w14:textId="77777777" w:rsidR="00190333" w:rsidRDefault="00000000">
            <w:r>
              <w:rPr>
                <w:noProof/>
              </w:rPr>
              <w:drawing>
                <wp:inline distT="0" distB="0" distL="0" distR="0" wp14:anchorId="2811A1BC" wp14:editId="47766577">
                  <wp:extent cx="457200" cy="4572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340B9A4" w14:textId="77777777" w:rsidR="00190333" w:rsidRDefault="00000000">
            <w:r>
              <w:t>哈哈哈</w:t>
            </w:r>
          </w:p>
        </w:tc>
      </w:tr>
    </w:tbl>
    <w:p w14:paraId="5EAF2991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D680434" w14:textId="77777777">
        <w:trPr>
          <w:jc w:val="right"/>
        </w:trPr>
        <w:tc>
          <w:tcPr>
            <w:tcW w:w="4320" w:type="dxa"/>
            <w:vAlign w:val="center"/>
          </w:tcPr>
          <w:p w14:paraId="00DA91B9" w14:textId="77777777" w:rsidR="00190333" w:rsidRDefault="00000000">
            <w:pPr>
              <w:jc w:val="right"/>
            </w:pPr>
            <w:r>
              <w:t>被子盖过头的</w:t>
            </w:r>
          </w:p>
        </w:tc>
        <w:tc>
          <w:tcPr>
            <w:tcW w:w="720" w:type="dxa"/>
          </w:tcPr>
          <w:p w14:paraId="5C1504DA" w14:textId="77777777" w:rsidR="00190333" w:rsidRDefault="00000000">
            <w:r>
              <w:rPr>
                <w:noProof/>
              </w:rPr>
              <w:drawing>
                <wp:inline distT="0" distB="0" distL="0" distR="0" wp14:anchorId="241F5A9A" wp14:editId="61E38DA6">
                  <wp:extent cx="457200" cy="4572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5F824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942870C" w14:textId="77777777">
        <w:trPr>
          <w:jc w:val="right"/>
        </w:trPr>
        <w:tc>
          <w:tcPr>
            <w:tcW w:w="4320" w:type="dxa"/>
            <w:vAlign w:val="center"/>
          </w:tcPr>
          <w:p w14:paraId="6ABD27DC" w14:textId="77777777" w:rsidR="00190333" w:rsidRDefault="00000000">
            <w:pPr>
              <w:jc w:val="right"/>
            </w:pPr>
            <w:r>
              <w:t>你钻进来知道咯</w:t>
            </w:r>
          </w:p>
        </w:tc>
        <w:tc>
          <w:tcPr>
            <w:tcW w:w="720" w:type="dxa"/>
          </w:tcPr>
          <w:p w14:paraId="75AF1842" w14:textId="77777777" w:rsidR="00190333" w:rsidRDefault="00000000">
            <w:r>
              <w:rPr>
                <w:noProof/>
              </w:rPr>
              <w:drawing>
                <wp:inline distT="0" distB="0" distL="0" distR="0" wp14:anchorId="71BE12FC" wp14:editId="23EB4D27">
                  <wp:extent cx="457200" cy="4572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43C6ED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6F6B6465" w14:textId="77777777">
        <w:tc>
          <w:tcPr>
            <w:tcW w:w="720" w:type="dxa"/>
          </w:tcPr>
          <w:p w14:paraId="0B335DB3" w14:textId="77777777" w:rsidR="00190333" w:rsidRDefault="00000000">
            <w:r>
              <w:rPr>
                <w:noProof/>
              </w:rPr>
              <w:drawing>
                <wp:inline distT="0" distB="0" distL="0" distR="0" wp14:anchorId="14FB9189" wp14:editId="120AE95F">
                  <wp:extent cx="457200" cy="4572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C9E4935" w14:textId="77777777" w:rsidR="00190333" w:rsidRDefault="00000000">
            <w:r>
              <w:t>达咩</w:t>
            </w:r>
          </w:p>
        </w:tc>
      </w:tr>
    </w:tbl>
    <w:p w14:paraId="05F77759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05B4C12F" w14:textId="77777777">
        <w:trPr>
          <w:jc w:val="right"/>
        </w:trPr>
        <w:tc>
          <w:tcPr>
            <w:tcW w:w="4320" w:type="dxa"/>
            <w:vAlign w:val="center"/>
          </w:tcPr>
          <w:p w14:paraId="01AA402B" w14:textId="77777777" w:rsidR="00190333" w:rsidRDefault="00000000">
            <w:pPr>
              <w:jc w:val="right"/>
            </w:pPr>
            <w:r>
              <w:t>小孩叫我起床了</w:t>
            </w:r>
          </w:p>
        </w:tc>
        <w:tc>
          <w:tcPr>
            <w:tcW w:w="720" w:type="dxa"/>
          </w:tcPr>
          <w:p w14:paraId="7B6C52E3" w14:textId="77777777" w:rsidR="00190333" w:rsidRDefault="00000000">
            <w:r>
              <w:rPr>
                <w:noProof/>
              </w:rPr>
              <w:drawing>
                <wp:inline distT="0" distB="0" distL="0" distR="0" wp14:anchorId="47A7A89E" wp14:editId="05FC9DB4">
                  <wp:extent cx="457200" cy="4572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3EAB1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11150D52" w14:textId="77777777">
        <w:tc>
          <w:tcPr>
            <w:tcW w:w="720" w:type="dxa"/>
          </w:tcPr>
          <w:p w14:paraId="4E2F27C5" w14:textId="77777777" w:rsidR="00190333" w:rsidRDefault="00000000">
            <w:r>
              <w:rPr>
                <w:noProof/>
              </w:rPr>
              <w:drawing>
                <wp:inline distT="0" distB="0" distL="0" distR="0" wp14:anchorId="473AAFDF" wp14:editId="3179E1AB">
                  <wp:extent cx="457200" cy="4572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159580" w14:textId="77777777" w:rsidR="00190333" w:rsidRDefault="00000000">
            <w:r>
              <w:t>哈哈哈哈哈</w:t>
            </w:r>
          </w:p>
        </w:tc>
      </w:tr>
    </w:tbl>
    <w:p w14:paraId="6FACB0A5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41927E6" w14:textId="77777777">
        <w:tc>
          <w:tcPr>
            <w:tcW w:w="720" w:type="dxa"/>
          </w:tcPr>
          <w:p w14:paraId="4F01A114" w14:textId="77777777" w:rsidR="00190333" w:rsidRDefault="00000000">
            <w:r>
              <w:rPr>
                <w:noProof/>
              </w:rPr>
              <w:lastRenderedPageBreak/>
              <w:drawing>
                <wp:inline distT="0" distB="0" distL="0" distR="0" wp14:anchorId="2BD326ED" wp14:editId="5E8928B7">
                  <wp:extent cx="457200" cy="4572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C8D4EEA" w14:textId="77777777" w:rsidR="00190333" w:rsidRDefault="00000000">
            <w:r>
              <w:t>起来～</w:t>
            </w:r>
          </w:p>
        </w:tc>
      </w:tr>
    </w:tbl>
    <w:p w14:paraId="741C6191" w14:textId="77777777" w:rsidR="00190333" w:rsidRDefault="00190333"/>
    <w:p w14:paraId="7FD7EEA9" w14:textId="77777777" w:rsidR="00190333" w:rsidRDefault="00000000">
      <w:pPr>
        <w:jc w:val="center"/>
      </w:pPr>
      <w:r>
        <w:t>2024-02-14 10:52:51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3D831ED" w14:textId="77777777">
        <w:trPr>
          <w:jc w:val="right"/>
        </w:trPr>
        <w:tc>
          <w:tcPr>
            <w:tcW w:w="4320" w:type="dxa"/>
            <w:vAlign w:val="center"/>
          </w:tcPr>
          <w:p w14:paraId="19EBB452" w14:textId="77777777" w:rsidR="00190333" w:rsidRDefault="00000000">
            <w:pPr>
              <w:jc w:val="right"/>
            </w:pPr>
            <w:r>
              <w:t>每次都这样</w:t>
            </w:r>
          </w:p>
        </w:tc>
        <w:tc>
          <w:tcPr>
            <w:tcW w:w="720" w:type="dxa"/>
          </w:tcPr>
          <w:p w14:paraId="02716910" w14:textId="77777777" w:rsidR="00190333" w:rsidRDefault="00000000">
            <w:r>
              <w:rPr>
                <w:noProof/>
              </w:rPr>
              <w:drawing>
                <wp:inline distT="0" distB="0" distL="0" distR="0" wp14:anchorId="4EEBCD6B" wp14:editId="47347303">
                  <wp:extent cx="457200" cy="4572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023E6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BF51BA9" w14:textId="77777777">
        <w:trPr>
          <w:jc w:val="right"/>
        </w:trPr>
        <w:tc>
          <w:tcPr>
            <w:tcW w:w="4320" w:type="dxa"/>
            <w:vAlign w:val="center"/>
          </w:tcPr>
          <w:p w14:paraId="286DEE05" w14:textId="77777777" w:rsidR="00190333" w:rsidRDefault="00000000">
            <w:pPr>
              <w:jc w:val="right"/>
            </w:pPr>
            <w:r>
              <w:t>还趴门</w:t>
            </w:r>
            <w:r>
              <w:t>🚪</w:t>
            </w:r>
            <w:r>
              <w:t>地底下看</w:t>
            </w:r>
            <w:r>
              <w:t>[</w:t>
            </w:r>
            <w:r>
              <w:t>破涕为笑</w:t>
            </w:r>
            <w:r>
              <w:t>]</w:t>
            </w:r>
          </w:p>
        </w:tc>
        <w:tc>
          <w:tcPr>
            <w:tcW w:w="720" w:type="dxa"/>
          </w:tcPr>
          <w:p w14:paraId="1C5109E3" w14:textId="77777777" w:rsidR="00190333" w:rsidRDefault="00000000">
            <w:r>
              <w:rPr>
                <w:noProof/>
              </w:rPr>
              <w:drawing>
                <wp:inline distT="0" distB="0" distL="0" distR="0" wp14:anchorId="422D1E92" wp14:editId="57FA90C4">
                  <wp:extent cx="457200" cy="4572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30633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154B3BE" w14:textId="77777777">
        <w:tc>
          <w:tcPr>
            <w:tcW w:w="720" w:type="dxa"/>
          </w:tcPr>
          <w:p w14:paraId="0181AA46" w14:textId="77777777" w:rsidR="00190333" w:rsidRDefault="00000000">
            <w:r>
              <w:rPr>
                <w:noProof/>
              </w:rPr>
              <w:drawing>
                <wp:inline distT="0" distB="0" distL="0" distR="0" wp14:anchorId="4290A537" wp14:editId="421F0C0B">
                  <wp:extent cx="457200" cy="4572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6DE770" w14:textId="77777777" w:rsidR="00190333" w:rsidRDefault="00000000">
            <w:r>
              <w:t>这么好玩的吗</w:t>
            </w:r>
            <w:r>
              <w:t xml:space="preserve"> </w:t>
            </w:r>
          </w:p>
        </w:tc>
      </w:tr>
    </w:tbl>
    <w:p w14:paraId="49804F39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4B62820" w14:textId="77777777">
        <w:tc>
          <w:tcPr>
            <w:tcW w:w="720" w:type="dxa"/>
          </w:tcPr>
          <w:p w14:paraId="5A6C1752" w14:textId="77777777" w:rsidR="00190333" w:rsidRDefault="00000000">
            <w:r>
              <w:rPr>
                <w:noProof/>
              </w:rPr>
              <w:drawing>
                <wp:inline distT="0" distB="0" distL="0" distR="0" wp14:anchorId="3C1DCC67" wp14:editId="5E374D0E">
                  <wp:extent cx="457200" cy="4572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C787EA" w14:textId="77777777" w:rsidR="00190333" w:rsidRDefault="00000000">
            <w:r>
              <w:t>谁家小孩</w:t>
            </w:r>
            <w:r>
              <w:t xml:space="preserve"> </w:t>
            </w:r>
          </w:p>
        </w:tc>
      </w:tr>
    </w:tbl>
    <w:p w14:paraId="7B2E20DF" w14:textId="77777777" w:rsidR="00190333" w:rsidRDefault="00190333"/>
    <w:p w14:paraId="33B015A1" w14:textId="77777777" w:rsidR="00190333" w:rsidRDefault="00000000">
      <w:pPr>
        <w:jc w:val="center"/>
      </w:pPr>
      <w:r>
        <w:t>2024-02-14 11:02:46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1DE284B" w14:textId="77777777">
        <w:trPr>
          <w:jc w:val="right"/>
        </w:trPr>
        <w:tc>
          <w:tcPr>
            <w:tcW w:w="4320" w:type="dxa"/>
            <w:vAlign w:val="center"/>
          </w:tcPr>
          <w:p w14:paraId="053A9CD4" w14:textId="77777777" w:rsidR="00190333" w:rsidRDefault="00000000">
            <w:pPr>
              <w:jc w:val="right"/>
            </w:pPr>
            <w:r>
              <w:t>嗯，妹教的</w:t>
            </w:r>
          </w:p>
          <w:p w14:paraId="349F349A" w14:textId="77777777" w:rsidR="00190333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荔枝爱睡觉：这么好玩的吗</w:t>
            </w:r>
            <w:r>
              <w:rPr>
                <w:color w:val="797979"/>
                <w:highlight w:val="lightGray"/>
              </w:rPr>
              <w:t xml:space="preserve"> </w:t>
            </w:r>
          </w:p>
        </w:tc>
        <w:tc>
          <w:tcPr>
            <w:tcW w:w="720" w:type="dxa"/>
          </w:tcPr>
          <w:p w14:paraId="5AB1CBA4" w14:textId="77777777" w:rsidR="00190333" w:rsidRDefault="00000000">
            <w:r>
              <w:rPr>
                <w:noProof/>
              </w:rPr>
              <w:drawing>
                <wp:inline distT="0" distB="0" distL="0" distR="0" wp14:anchorId="0A93F06D" wp14:editId="687B2D02">
                  <wp:extent cx="457200" cy="4572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CBDA7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730A385" w14:textId="77777777">
        <w:trPr>
          <w:jc w:val="right"/>
        </w:trPr>
        <w:tc>
          <w:tcPr>
            <w:tcW w:w="4320" w:type="dxa"/>
            <w:vAlign w:val="center"/>
          </w:tcPr>
          <w:p w14:paraId="4DC4ABF9" w14:textId="77777777" w:rsidR="00190333" w:rsidRDefault="00000000">
            <w:pPr>
              <w:jc w:val="right"/>
            </w:pPr>
            <w:r>
              <w:t>前两年我买大袋零食，被她俩霸占，还合起伙来骚扰我</w:t>
            </w:r>
          </w:p>
        </w:tc>
        <w:tc>
          <w:tcPr>
            <w:tcW w:w="720" w:type="dxa"/>
          </w:tcPr>
          <w:p w14:paraId="0D06567D" w14:textId="77777777" w:rsidR="00190333" w:rsidRDefault="00000000">
            <w:r>
              <w:rPr>
                <w:noProof/>
              </w:rPr>
              <w:drawing>
                <wp:inline distT="0" distB="0" distL="0" distR="0" wp14:anchorId="587A9465" wp14:editId="719BCB64">
                  <wp:extent cx="457200" cy="4572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024E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DF79FE5" w14:textId="77777777">
        <w:trPr>
          <w:jc w:val="right"/>
        </w:trPr>
        <w:tc>
          <w:tcPr>
            <w:tcW w:w="4320" w:type="dxa"/>
            <w:vAlign w:val="center"/>
          </w:tcPr>
          <w:p w14:paraId="3EAB2DC6" w14:textId="77777777" w:rsidR="00190333" w:rsidRDefault="00000000">
            <w:pPr>
              <w:jc w:val="right"/>
            </w:pPr>
            <w:r>
              <w:t>小孩就会啦</w:t>
            </w:r>
          </w:p>
        </w:tc>
        <w:tc>
          <w:tcPr>
            <w:tcW w:w="720" w:type="dxa"/>
          </w:tcPr>
          <w:p w14:paraId="4807CAB0" w14:textId="77777777" w:rsidR="00190333" w:rsidRDefault="00000000">
            <w:r>
              <w:rPr>
                <w:noProof/>
              </w:rPr>
              <w:drawing>
                <wp:inline distT="0" distB="0" distL="0" distR="0" wp14:anchorId="00D6C054" wp14:editId="499D19E0">
                  <wp:extent cx="457200" cy="4572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E0BDA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7B84004A" w14:textId="77777777">
        <w:trPr>
          <w:jc w:val="right"/>
        </w:trPr>
        <w:tc>
          <w:tcPr>
            <w:tcW w:w="4320" w:type="dxa"/>
            <w:vAlign w:val="center"/>
          </w:tcPr>
          <w:p w14:paraId="48D9872E" w14:textId="77777777" w:rsidR="00190333" w:rsidRDefault="00000000">
            <w:pPr>
              <w:jc w:val="right"/>
            </w:pPr>
            <w:r>
              <w:lastRenderedPageBreak/>
              <w:t>我的</w:t>
            </w:r>
          </w:p>
          <w:p w14:paraId="5C23D982" w14:textId="77777777" w:rsidR="00190333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荔枝爱睡觉：谁家小孩</w:t>
            </w:r>
            <w:r>
              <w:rPr>
                <w:color w:val="797979"/>
                <w:highlight w:val="lightGray"/>
              </w:rPr>
              <w:t xml:space="preserve"> </w:t>
            </w:r>
          </w:p>
        </w:tc>
        <w:tc>
          <w:tcPr>
            <w:tcW w:w="720" w:type="dxa"/>
          </w:tcPr>
          <w:p w14:paraId="665C3C59" w14:textId="77777777" w:rsidR="00190333" w:rsidRDefault="00000000">
            <w:r>
              <w:rPr>
                <w:noProof/>
              </w:rPr>
              <w:drawing>
                <wp:inline distT="0" distB="0" distL="0" distR="0" wp14:anchorId="2AF68B88" wp14:editId="4F53A796">
                  <wp:extent cx="457200" cy="4572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C0E8C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27DF91CF" w14:textId="77777777">
        <w:tc>
          <w:tcPr>
            <w:tcW w:w="720" w:type="dxa"/>
          </w:tcPr>
          <w:p w14:paraId="7396C77B" w14:textId="77777777" w:rsidR="00190333" w:rsidRDefault="00000000">
            <w:r>
              <w:rPr>
                <w:noProof/>
              </w:rPr>
              <w:drawing>
                <wp:inline distT="0" distB="0" distL="0" distR="0" wp14:anchorId="575114C2" wp14:editId="5C964C90">
                  <wp:extent cx="457200" cy="4572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6FA37B" w14:textId="77777777" w:rsidR="00190333" w:rsidRDefault="00000000">
            <w:r>
              <w:t>想让你带去买零食</w:t>
            </w:r>
            <w:r>
              <w:t xml:space="preserve"> </w:t>
            </w:r>
          </w:p>
        </w:tc>
      </w:tr>
    </w:tbl>
    <w:p w14:paraId="46E969DF" w14:textId="77777777" w:rsidR="00190333" w:rsidRDefault="00190333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273EB56" w14:textId="77777777">
        <w:tc>
          <w:tcPr>
            <w:tcW w:w="720" w:type="dxa"/>
          </w:tcPr>
          <w:p w14:paraId="038F6848" w14:textId="77777777" w:rsidR="00190333" w:rsidRDefault="00000000">
            <w:r>
              <w:rPr>
                <w:noProof/>
              </w:rPr>
              <w:drawing>
                <wp:inline distT="0" distB="0" distL="0" distR="0" wp14:anchorId="0D041458" wp14:editId="708D3A40">
                  <wp:extent cx="457200" cy="4572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A04496" w14:textId="77777777" w:rsidR="00190333" w:rsidRDefault="00000000">
            <w:r>
              <w:t>你妹妹吗</w:t>
            </w:r>
            <w:r>
              <w:t xml:space="preserve"> </w:t>
            </w:r>
          </w:p>
        </w:tc>
      </w:tr>
    </w:tbl>
    <w:p w14:paraId="2418089A" w14:textId="77777777" w:rsidR="00190333" w:rsidRDefault="00190333"/>
    <w:p w14:paraId="490EC4ED" w14:textId="77777777" w:rsidR="00190333" w:rsidRDefault="00000000">
      <w:pPr>
        <w:jc w:val="center"/>
      </w:pPr>
      <w:r>
        <w:t>2024-02-14 11:34:17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FB76CC5" w14:textId="77777777">
        <w:trPr>
          <w:jc w:val="right"/>
        </w:trPr>
        <w:tc>
          <w:tcPr>
            <w:tcW w:w="4320" w:type="dxa"/>
            <w:vAlign w:val="center"/>
          </w:tcPr>
          <w:p w14:paraId="56A58ECA" w14:textId="77777777" w:rsidR="00190333" w:rsidRDefault="00000000">
            <w:pPr>
              <w:jc w:val="right"/>
            </w:pPr>
            <w:r>
              <w:t>可能</w:t>
            </w:r>
          </w:p>
          <w:p w14:paraId="2863BB4B" w14:textId="77777777" w:rsidR="00190333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荔枝爱睡觉：想让你带去买零食</w:t>
            </w:r>
            <w:r>
              <w:rPr>
                <w:color w:val="797979"/>
                <w:highlight w:val="lightGray"/>
              </w:rPr>
              <w:t xml:space="preserve"> </w:t>
            </w:r>
          </w:p>
        </w:tc>
        <w:tc>
          <w:tcPr>
            <w:tcW w:w="720" w:type="dxa"/>
          </w:tcPr>
          <w:p w14:paraId="1514F2E8" w14:textId="77777777" w:rsidR="00190333" w:rsidRDefault="00000000">
            <w:r>
              <w:rPr>
                <w:noProof/>
              </w:rPr>
              <w:drawing>
                <wp:inline distT="0" distB="0" distL="0" distR="0" wp14:anchorId="7500919F" wp14:editId="31DF8204">
                  <wp:extent cx="457200" cy="4572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4AE24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24FBD766" w14:textId="77777777">
        <w:trPr>
          <w:jc w:val="right"/>
        </w:trPr>
        <w:tc>
          <w:tcPr>
            <w:tcW w:w="4320" w:type="dxa"/>
            <w:vAlign w:val="center"/>
          </w:tcPr>
          <w:p w14:paraId="6C29561F" w14:textId="77777777" w:rsidR="00190333" w:rsidRDefault="00000000">
            <w:pPr>
              <w:jc w:val="right"/>
            </w:pPr>
            <w:r>
              <w:t>不是</w:t>
            </w:r>
          </w:p>
        </w:tc>
        <w:tc>
          <w:tcPr>
            <w:tcW w:w="720" w:type="dxa"/>
          </w:tcPr>
          <w:p w14:paraId="08D9C233" w14:textId="77777777" w:rsidR="00190333" w:rsidRDefault="00000000">
            <w:r>
              <w:rPr>
                <w:noProof/>
              </w:rPr>
              <w:drawing>
                <wp:inline distT="0" distB="0" distL="0" distR="0" wp14:anchorId="668B93AA" wp14:editId="13ACD427">
                  <wp:extent cx="457200" cy="4572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338B9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59489AF4" w14:textId="77777777">
        <w:trPr>
          <w:jc w:val="right"/>
        </w:trPr>
        <w:tc>
          <w:tcPr>
            <w:tcW w:w="4320" w:type="dxa"/>
            <w:vAlign w:val="center"/>
          </w:tcPr>
          <w:p w14:paraId="0123F4CA" w14:textId="77777777" w:rsidR="00190333" w:rsidRDefault="00000000">
            <w:pPr>
              <w:jc w:val="right"/>
            </w:pPr>
            <w:r>
              <w:t>写漏了咯</w:t>
            </w:r>
          </w:p>
        </w:tc>
        <w:tc>
          <w:tcPr>
            <w:tcW w:w="720" w:type="dxa"/>
          </w:tcPr>
          <w:p w14:paraId="5B72AC4B" w14:textId="77777777" w:rsidR="00190333" w:rsidRDefault="00000000">
            <w:r>
              <w:rPr>
                <w:noProof/>
              </w:rPr>
              <w:drawing>
                <wp:inline distT="0" distB="0" distL="0" distR="0" wp14:anchorId="68538527" wp14:editId="672810B8">
                  <wp:extent cx="457200" cy="4572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D628C" w14:textId="77777777" w:rsidR="00190333" w:rsidRDefault="00190333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66168293" w14:textId="77777777">
        <w:trPr>
          <w:jc w:val="right"/>
        </w:trPr>
        <w:tc>
          <w:tcPr>
            <w:tcW w:w="4320" w:type="dxa"/>
            <w:vAlign w:val="center"/>
          </w:tcPr>
          <w:p w14:paraId="6C6A81E1" w14:textId="77777777" w:rsidR="00190333" w:rsidRDefault="00000000">
            <w:pPr>
              <w:jc w:val="right"/>
            </w:pPr>
            <w:r>
              <w:t>姐姐的小孩</w:t>
            </w:r>
          </w:p>
        </w:tc>
        <w:tc>
          <w:tcPr>
            <w:tcW w:w="720" w:type="dxa"/>
          </w:tcPr>
          <w:p w14:paraId="4D057997" w14:textId="77777777" w:rsidR="00190333" w:rsidRDefault="00000000">
            <w:r>
              <w:rPr>
                <w:noProof/>
              </w:rPr>
              <w:drawing>
                <wp:inline distT="0" distB="0" distL="0" distR="0" wp14:anchorId="07163DBC" wp14:editId="7B4B156F">
                  <wp:extent cx="457200" cy="4572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C30C0" w14:textId="77777777" w:rsidR="00190333" w:rsidRDefault="00190333"/>
    <w:p w14:paraId="6B06E614" w14:textId="77777777" w:rsidR="00190333" w:rsidRDefault="00000000">
      <w:pPr>
        <w:jc w:val="center"/>
      </w:pPr>
      <w:r>
        <w:t>2024-02-14 11:56:32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90333" w14:paraId="3BCDF138" w14:textId="77777777">
        <w:tc>
          <w:tcPr>
            <w:tcW w:w="720" w:type="dxa"/>
          </w:tcPr>
          <w:p w14:paraId="02B56D2E" w14:textId="77777777" w:rsidR="00190333" w:rsidRDefault="00000000">
            <w:r>
              <w:rPr>
                <w:noProof/>
              </w:rPr>
              <w:drawing>
                <wp:inline distT="0" distB="0" distL="0" distR="0" wp14:anchorId="0A822FC0" wp14:editId="3F6E85EF">
                  <wp:extent cx="457200" cy="4572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52A1E02" w14:textId="77777777" w:rsidR="00190333" w:rsidRDefault="00000000">
            <w:r>
              <w:t>我说呢</w:t>
            </w:r>
            <w:r>
              <w:t xml:space="preserve"> </w:t>
            </w:r>
            <w:r>
              <w:t>你说你的</w:t>
            </w:r>
            <w:r>
              <w:t xml:space="preserve"> </w:t>
            </w:r>
            <w:r>
              <w:t>我都惊呆了</w:t>
            </w:r>
            <w:r>
              <w:t xml:space="preserve"> </w:t>
            </w:r>
          </w:p>
        </w:tc>
      </w:tr>
    </w:tbl>
    <w:p w14:paraId="66ABCE8B" w14:textId="77777777" w:rsidR="00190333" w:rsidRDefault="00190333"/>
    <w:p w14:paraId="681F99EA" w14:textId="77777777" w:rsidR="00190333" w:rsidRDefault="00000000">
      <w:pPr>
        <w:jc w:val="center"/>
      </w:pPr>
      <w:r>
        <w:lastRenderedPageBreak/>
        <w:t>2024-02-14 12:03:07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90333" w14:paraId="4EEA3BAD" w14:textId="77777777">
        <w:trPr>
          <w:jc w:val="right"/>
        </w:trPr>
        <w:tc>
          <w:tcPr>
            <w:tcW w:w="4320" w:type="dxa"/>
            <w:vAlign w:val="center"/>
          </w:tcPr>
          <w:p w14:paraId="1F6083AC" w14:textId="77777777" w:rsidR="00190333" w:rsidRDefault="00000000">
            <w:pPr>
              <w:jc w:val="right"/>
            </w:pPr>
            <w:r>
              <w:t>哈哈哈</w:t>
            </w:r>
          </w:p>
        </w:tc>
        <w:tc>
          <w:tcPr>
            <w:tcW w:w="720" w:type="dxa"/>
          </w:tcPr>
          <w:p w14:paraId="54A812E8" w14:textId="77777777" w:rsidR="00190333" w:rsidRDefault="00000000">
            <w:r>
              <w:rPr>
                <w:noProof/>
              </w:rPr>
              <w:drawing>
                <wp:inline distT="0" distB="0" distL="0" distR="0" wp14:anchorId="0E14E99C" wp14:editId="5352B999">
                  <wp:extent cx="457200" cy="4572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03D2F" w14:textId="77777777" w:rsidR="00190333" w:rsidRDefault="00190333"/>
    <w:sectPr w:rsidR="001903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7449822">
    <w:abstractNumId w:val="8"/>
  </w:num>
  <w:num w:numId="2" w16cid:durableId="163278808">
    <w:abstractNumId w:val="6"/>
  </w:num>
  <w:num w:numId="3" w16cid:durableId="1938638508">
    <w:abstractNumId w:val="5"/>
  </w:num>
  <w:num w:numId="4" w16cid:durableId="1243222673">
    <w:abstractNumId w:val="4"/>
  </w:num>
  <w:num w:numId="5" w16cid:durableId="455877784">
    <w:abstractNumId w:val="7"/>
  </w:num>
  <w:num w:numId="6" w16cid:durableId="1552230413">
    <w:abstractNumId w:val="3"/>
  </w:num>
  <w:num w:numId="7" w16cid:durableId="2017808919">
    <w:abstractNumId w:val="2"/>
  </w:num>
  <w:num w:numId="8" w16cid:durableId="299383364">
    <w:abstractNumId w:val="1"/>
  </w:num>
  <w:num w:numId="9" w16cid:durableId="106129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333"/>
    <w:rsid w:val="0029639D"/>
    <w:rsid w:val="00326F90"/>
    <w:rsid w:val="006F0CB8"/>
    <w:rsid w:val="00AA1D8D"/>
    <w:rsid w:val="00B47730"/>
    <w:rsid w:val="00CB0664"/>
    <w:rsid w:val="00EF7F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8C6A90"/>
  <w14:defaultImageDpi w14:val="300"/>
  <w15:docId w15:val="{08602506-54AE-4D18-9493-4764C8EA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mbria" w:eastAsia="宋体" w:hAnsi="Cambria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66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skys Top</cp:lastModifiedBy>
  <cp:revision>2</cp:revision>
  <dcterms:created xsi:type="dcterms:W3CDTF">2013-12-23T23:15:00Z</dcterms:created>
  <dcterms:modified xsi:type="dcterms:W3CDTF">2025-02-01T09:19:00Z</dcterms:modified>
  <cp:category/>
</cp:coreProperties>
</file>