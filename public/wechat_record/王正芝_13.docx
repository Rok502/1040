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A42FC82" w14:textId="77777777">
        <w:tc>
          <w:tcPr>
            <w:tcW w:w="720" w:type="dxa"/>
          </w:tcPr>
          <w:p w14:paraId="09BA9AE6" w14:textId="77777777" w:rsidR="002077E2" w:rsidRDefault="00000000">
            <w:r>
              <w:rPr>
                <w:noProof/>
              </w:rPr>
              <w:drawing>
                <wp:inline distT="0" distB="0" distL="0" distR="0" wp14:anchorId="1518865D" wp14:editId="68E75A40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D526EB" w14:textId="77777777" w:rsidR="002077E2" w:rsidRDefault="00000000">
            <w:r>
              <w:t>好的呢</w:t>
            </w:r>
          </w:p>
        </w:tc>
      </w:tr>
    </w:tbl>
    <w:p w14:paraId="06DDD9B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A24350F" w14:textId="77777777">
        <w:trPr>
          <w:jc w:val="right"/>
        </w:trPr>
        <w:tc>
          <w:tcPr>
            <w:tcW w:w="4320" w:type="dxa"/>
            <w:vAlign w:val="center"/>
          </w:tcPr>
          <w:p w14:paraId="07F66786" w14:textId="77777777" w:rsidR="002077E2" w:rsidRDefault="00000000">
            <w:pPr>
              <w:jc w:val="right"/>
            </w:pPr>
            <w:r>
              <w:t>被老板娘笑了</w:t>
            </w:r>
          </w:p>
        </w:tc>
        <w:tc>
          <w:tcPr>
            <w:tcW w:w="720" w:type="dxa"/>
          </w:tcPr>
          <w:p w14:paraId="12EE46F1" w14:textId="77777777" w:rsidR="002077E2" w:rsidRDefault="00000000">
            <w:r>
              <w:rPr>
                <w:noProof/>
              </w:rPr>
              <w:drawing>
                <wp:inline distT="0" distB="0" distL="0" distR="0" wp14:anchorId="0E7E397F" wp14:editId="1B70745D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4726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817B056" w14:textId="77777777">
        <w:tc>
          <w:tcPr>
            <w:tcW w:w="720" w:type="dxa"/>
          </w:tcPr>
          <w:p w14:paraId="3D7630EA" w14:textId="77777777" w:rsidR="002077E2" w:rsidRDefault="00000000">
            <w:r>
              <w:rPr>
                <w:noProof/>
              </w:rPr>
              <w:drawing>
                <wp:inline distT="0" distB="0" distL="0" distR="0" wp14:anchorId="442CC23E" wp14:editId="04248FAE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3F43C4" w14:textId="77777777" w:rsidR="002077E2" w:rsidRDefault="00000000">
            <w:r>
              <w:t>我看看</w:t>
            </w:r>
          </w:p>
        </w:tc>
      </w:tr>
    </w:tbl>
    <w:p w14:paraId="6FD4B01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4CE4CDD" w14:textId="77777777">
        <w:trPr>
          <w:jc w:val="right"/>
        </w:trPr>
        <w:tc>
          <w:tcPr>
            <w:tcW w:w="4320" w:type="dxa"/>
            <w:vAlign w:val="center"/>
          </w:tcPr>
          <w:p w14:paraId="4D73CB21" w14:textId="77777777" w:rsidR="002077E2" w:rsidRDefault="00000000">
            <w:pPr>
              <w:jc w:val="right"/>
            </w:pPr>
            <w:r>
              <w:t>怎么顿顿蛋炒饭</w:t>
            </w:r>
          </w:p>
        </w:tc>
        <w:tc>
          <w:tcPr>
            <w:tcW w:w="720" w:type="dxa"/>
          </w:tcPr>
          <w:p w14:paraId="6E447F23" w14:textId="77777777" w:rsidR="002077E2" w:rsidRDefault="00000000">
            <w:r>
              <w:rPr>
                <w:noProof/>
              </w:rPr>
              <w:drawing>
                <wp:inline distT="0" distB="0" distL="0" distR="0" wp14:anchorId="09A8C0CF" wp14:editId="29F97A53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78A8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1240645" w14:textId="77777777">
        <w:trPr>
          <w:jc w:val="right"/>
        </w:trPr>
        <w:tc>
          <w:tcPr>
            <w:tcW w:w="4320" w:type="dxa"/>
            <w:vAlign w:val="center"/>
          </w:tcPr>
          <w:p w14:paraId="643A71D9" w14:textId="77777777" w:rsidR="002077E2" w:rsidRDefault="00000000">
            <w:pPr>
              <w:jc w:val="right"/>
            </w:pPr>
            <w:r>
              <w:t>还没炒好呀</w:t>
            </w:r>
          </w:p>
        </w:tc>
        <w:tc>
          <w:tcPr>
            <w:tcW w:w="720" w:type="dxa"/>
          </w:tcPr>
          <w:p w14:paraId="312E87FF" w14:textId="77777777" w:rsidR="002077E2" w:rsidRDefault="00000000">
            <w:r>
              <w:rPr>
                <w:noProof/>
              </w:rPr>
              <w:drawing>
                <wp:inline distT="0" distB="0" distL="0" distR="0" wp14:anchorId="62D693AC" wp14:editId="5CEC1F4D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16D9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E4EBDE0" w14:textId="77777777">
        <w:tc>
          <w:tcPr>
            <w:tcW w:w="720" w:type="dxa"/>
          </w:tcPr>
          <w:p w14:paraId="3DA6229B" w14:textId="77777777" w:rsidR="002077E2" w:rsidRDefault="00000000">
            <w:r>
              <w:rPr>
                <w:noProof/>
              </w:rPr>
              <w:drawing>
                <wp:inline distT="0" distB="0" distL="0" distR="0" wp14:anchorId="6979A370" wp14:editId="7A7FF10D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8A6B9A" w14:textId="77777777" w:rsidR="002077E2" w:rsidRDefault="00000000">
            <w:r>
              <w:t>那你为啥不换</w:t>
            </w:r>
          </w:p>
        </w:tc>
      </w:tr>
    </w:tbl>
    <w:p w14:paraId="6DD7066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1ACB32E" w14:textId="77777777">
        <w:trPr>
          <w:jc w:val="right"/>
        </w:trPr>
        <w:tc>
          <w:tcPr>
            <w:tcW w:w="4320" w:type="dxa"/>
            <w:vAlign w:val="center"/>
          </w:tcPr>
          <w:p w14:paraId="6D1E6B72" w14:textId="77777777" w:rsidR="002077E2" w:rsidRDefault="00000000">
            <w:pPr>
              <w:jc w:val="right"/>
            </w:pPr>
            <w:r>
              <w:t>贵</w:t>
            </w:r>
          </w:p>
        </w:tc>
        <w:tc>
          <w:tcPr>
            <w:tcW w:w="720" w:type="dxa"/>
          </w:tcPr>
          <w:p w14:paraId="430CEB53" w14:textId="77777777" w:rsidR="002077E2" w:rsidRDefault="00000000">
            <w:r>
              <w:rPr>
                <w:noProof/>
              </w:rPr>
              <w:drawing>
                <wp:inline distT="0" distB="0" distL="0" distR="0" wp14:anchorId="194F791C" wp14:editId="18E5E48A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2D85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A7AE240" w14:textId="77777777">
        <w:trPr>
          <w:jc w:val="right"/>
        </w:trPr>
        <w:tc>
          <w:tcPr>
            <w:tcW w:w="4320" w:type="dxa"/>
            <w:vAlign w:val="center"/>
          </w:tcPr>
          <w:p w14:paraId="20130370" w14:textId="77777777" w:rsidR="002077E2" w:rsidRDefault="00000000">
            <w:pPr>
              <w:jc w:val="right"/>
            </w:pPr>
            <w:r>
              <w:t>还几乎是面食</w:t>
            </w:r>
          </w:p>
        </w:tc>
        <w:tc>
          <w:tcPr>
            <w:tcW w:w="720" w:type="dxa"/>
          </w:tcPr>
          <w:p w14:paraId="14779424" w14:textId="77777777" w:rsidR="002077E2" w:rsidRDefault="00000000">
            <w:r>
              <w:rPr>
                <w:noProof/>
              </w:rPr>
              <w:drawing>
                <wp:inline distT="0" distB="0" distL="0" distR="0" wp14:anchorId="467D52E8" wp14:editId="50E260C7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67B6D" w14:textId="77777777" w:rsidR="002077E2" w:rsidRDefault="002077E2"/>
    <w:p w14:paraId="15F9FE0F" w14:textId="77777777" w:rsidR="002077E2" w:rsidRDefault="00000000">
      <w:pPr>
        <w:jc w:val="center"/>
      </w:pPr>
      <w:r>
        <w:t>2024-04-27 21:03:44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FF2495A" w14:textId="77777777">
        <w:tc>
          <w:tcPr>
            <w:tcW w:w="720" w:type="dxa"/>
          </w:tcPr>
          <w:p w14:paraId="329449C9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17A78B9C" wp14:editId="11A3A6EF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DF70AB" w14:textId="77777777" w:rsidR="002077E2" w:rsidRDefault="00000000">
            <w:r>
              <w:t>哈哈哈哈</w:t>
            </w:r>
          </w:p>
        </w:tc>
      </w:tr>
    </w:tbl>
    <w:p w14:paraId="0CF4FE0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BCA1471" w14:textId="77777777">
        <w:tc>
          <w:tcPr>
            <w:tcW w:w="720" w:type="dxa"/>
          </w:tcPr>
          <w:p w14:paraId="2DC12D07" w14:textId="77777777" w:rsidR="002077E2" w:rsidRDefault="00000000">
            <w:r>
              <w:rPr>
                <w:noProof/>
              </w:rPr>
              <w:drawing>
                <wp:inline distT="0" distB="0" distL="0" distR="0" wp14:anchorId="4E47C855" wp14:editId="32DD56D9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E93604" w14:textId="77777777" w:rsidR="002077E2" w:rsidRDefault="00000000">
            <w:r>
              <w:t>有多贵</w:t>
            </w:r>
          </w:p>
        </w:tc>
      </w:tr>
    </w:tbl>
    <w:p w14:paraId="327EF67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A84EF6E" w14:textId="77777777">
        <w:trPr>
          <w:jc w:val="right"/>
        </w:trPr>
        <w:tc>
          <w:tcPr>
            <w:tcW w:w="4320" w:type="dxa"/>
            <w:vAlign w:val="center"/>
          </w:tcPr>
          <w:p w14:paraId="4BC2DF2B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没多少，二十多块，吃不完</w:t>
            </w:r>
          </w:p>
        </w:tc>
        <w:tc>
          <w:tcPr>
            <w:tcW w:w="720" w:type="dxa"/>
          </w:tcPr>
          <w:p w14:paraId="0DF85296" w14:textId="77777777" w:rsidR="002077E2" w:rsidRDefault="00000000">
            <w:r>
              <w:rPr>
                <w:noProof/>
              </w:rPr>
              <w:drawing>
                <wp:inline distT="0" distB="0" distL="0" distR="0" wp14:anchorId="705980DF" wp14:editId="34B1D423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2058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E07A01A" w14:textId="77777777">
        <w:trPr>
          <w:jc w:val="right"/>
        </w:trPr>
        <w:tc>
          <w:tcPr>
            <w:tcW w:w="4320" w:type="dxa"/>
            <w:vAlign w:val="center"/>
          </w:tcPr>
          <w:p w14:paraId="01FA2F10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现在没工作省些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5EC1C53" w14:textId="77777777" w:rsidR="002077E2" w:rsidRDefault="00000000">
            <w:r>
              <w:rPr>
                <w:noProof/>
              </w:rPr>
              <w:drawing>
                <wp:inline distT="0" distB="0" distL="0" distR="0" wp14:anchorId="25241690" wp14:editId="74824F9A">
                  <wp:extent cx="457200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5F145" w14:textId="77777777" w:rsidR="002077E2" w:rsidRDefault="002077E2"/>
    <w:p w14:paraId="6455A63A" w14:textId="77777777" w:rsidR="002077E2" w:rsidRDefault="00000000">
      <w:pPr>
        <w:jc w:val="center"/>
      </w:pPr>
      <w:r>
        <w:t>2024-04-27 21:25:42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C3C310F" w14:textId="77777777">
        <w:trPr>
          <w:jc w:val="right"/>
        </w:trPr>
        <w:tc>
          <w:tcPr>
            <w:tcW w:w="4320" w:type="dxa"/>
            <w:vAlign w:val="center"/>
          </w:tcPr>
          <w:p w14:paraId="44D6E7D2" w14:textId="77777777" w:rsidR="002077E2" w:rsidRDefault="00000000">
            <w:pPr>
              <w:jc w:val="right"/>
            </w:pPr>
            <w:r>
              <w:t>宾馆还关门儿了</w:t>
            </w:r>
          </w:p>
        </w:tc>
        <w:tc>
          <w:tcPr>
            <w:tcW w:w="720" w:type="dxa"/>
          </w:tcPr>
          <w:p w14:paraId="03883A96" w14:textId="77777777" w:rsidR="002077E2" w:rsidRDefault="00000000">
            <w:r>
              <w:rPr>
                <w:noProof/>
              </w:rPr>
              <w:drawing>
                <wp:inline distT="0" distB="0" distL="0" distR="0" wp14:anchorId="4634B71D" wp14:editId="6F61AA3A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2D880" w14:textId="77777777" w:rsidR="002077E2" w:rsidRDefault="002077E2"/>
    <w:p w14:paraId="55A88E5A" w14:textId="77777777" w:rsidR="002077E2" w:rsidRDefault="00000000">
      <w:pPr>
        <w:jc w:val="center"/>
      </w:pPr>
      <w:r>
        <w:t>2024-04-27 21:35:23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B2F4B37" w14:textId="77777777">
        <w:tc>
          <w:tcPr>
            <w:tcW w:w="720" w:type="dxa"/>
          </w:tcPr>
          <w:p w14:paraId="3E69E318" w14:textId="77777777" w:rsidR="002077E2" w:rsidRDefault="00000000">
            <w:r>
              <w:rPr>
                <w:noProof/>
              </w:rPr>
              <w:drawing>
                <wp:inline distT="0" distB="0" distL="0" distR="0" wp14:anchorId="10CC52FB" wp14:editId="09982DD8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39E5BC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咿呀，你不是还没有正事离职噢</w:t>
            </w:r>
          </w:p>
        </w:tc>
      </w:tr>
    </w:tbl>
    <w:p w14:paraId="106568CE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0E39842" w14:textId="77777777">
        <w:tc>
          <w:tcPr>
            <w:tcW w:w="720" w:type="dxa"/>
          </w:tcPr>
          <w:p w14:paraId="1D726900" w14:textId="77777777" w:rsidR="002077E2" w:rsidRDefault="00000000">
            <w:r>
              <w:rPr>
                <w:noProof/>
              </w:rPr>
              <w:drawing>
                <wp:inline distT="0" distB="0" distL="0" distR="0" wp14:anchorId="2E2375F6" wp14:editId="21712494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32E763" w14:textId="77777777" w:rsidR="002077E2" w:rsidRDefault="00000000">
            <w:r>
              <w:t>那你晚上怎么办</w:t>
            </w:r>
          </w:p>
        </w:tc>
      </w:tr>
    </w:tbl>
    <w:p w14:paraId="7654E6E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CD4D833" w14:textId="77777777">
        <w:tc>
          <w:tcPr>
            <w:tcW w:w="720" w:type="dxa"/>
          </w:tcPr>
          <w:p w14:paraId="322B1E56" w14:textId="77777777" w:rsidR="002077E2" w:rsidRDefault="00000000">
            <w:r>
              <w:rPr>
                <w:noProof/>
              </w:rPr>
              <w:drawing>
                <wp:inline distT="0" distB="0" distL="0" distR="0" wp14:anchorId="0C94FCD0" wp14:editId="4AB37022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378ACE" w14:textId="77777777" w:rsidR="002077E2" w:rsidRDefault="00000000">
            <w:r>
              <w:t>我在吃饭</w:t>
            </w:r>
          </w:p>
        </w:tc>
      </w:tr>
    </w:tbl>
    <w:p w14:paraId="6C7714C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77AADC3" w14:textId="77777777">
        <w:trPr>
          <w:jc w:val="right"/>
        </w:trPr>
        <w:tc>
          <w:tcPr>
            <w:tcW w:w="4320" w:type="dxa"/>
            <w:vAlign w:val="center"/>
          </w:tcPr>
          <w:p w14:paraId="2F655151" w14:textId="77777777" w:rsidR="002077E2" w:rsidRDefault="00000000">
            <w:pPr>
              <w:jc w:val="right"/>
            </w:pPr>
            <w:r>
              <w:lastRenderedPageBreak/>
              <w:t>没差</w:t>
            </w:r>
          </w:p>
        </w:tc>
        <w:tc>
          <w:tcPr>
            <w:tcW w:w="720" w:type="dxa"/>
          </w:tcPr>
          <w:p w14:paraId="5CED5249" w14:textId="77777777" w:rsidR="002077E2" w:rsidRDefault="00000000">
            <w:r>
              <w:rPr>
                <w:noProof/>
              </w:rPr>
              <w:drawing>
                <wp:inline distT="0" distB="0" distL="0" distR="0" wp14:anchorId="60E1A782" wp14:editId="4BE41A4A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8D34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D95A3E6" w14:textId="77777777">
        <w:trPr>
          <w:jc w:val="right"/>
        </w:trPr>
        <w:tc>
          <w:tcPr>
            <w:tcW w:w="4320" w:type="dxa"/>
            <w:vAlign w:val="center"/>
          </w:tcPr>
          <w:p w14:paraId="487D2E0B" w14:textId="77777777" w:rsidR="002077E2" w:rsidRDefault="00000000">
            <w:pPr>
              <w:jc w:val="right"/>
            </w:pPr>
            <w:r>
              <w:t>找个广场</w:t>
            </w:r>
          </w:p>
        </w:tc>
        <w:tc>
          <w:tcPr>
            <w:tcW w:w="720" w:type="dxa"/>
          </w:tcPr>
          <w:p w14:paraId="055C3624" w14:textId="77777777" w:rsidR="002077E2" w:rsidRDefault="00000000">
            <w:r>
              <w:rPr>
                <w:noProof/>
              </w:rPr>
              <w:drawing>
                <wp:inline distT="0" distB="0" distL="0" distR="0" wp14:anchorId="08D17096" wp14:editId="65D8ECF4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D777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A4FFFD3" w14:textId="77777777">
        <w:trPr>
          <w:jc w:val="right"/>
        </w:trPr>
        <w:tc>
          <w:tcPr>
            <w:tcW w:w="4320" w:type="dxa"/>
            <w:vAlign w:val="center"/>
          </w:tcPr>
          <w:p w14:paraId="6F9CB997" w14:textId="77777777" w:rsidR="002077E2" w:rsidRDefault="00000000">
            <w:pPr>
              <w:jc w:val="right"/>
            </w:pPr>
            <w:r>
              <w:t>吃什么</w:t>
            </w:r>
            <w:r>
              <w:t>[</w:t>
            </w:r>
            <w:r>
              <w:t>疑问</w:t>
            </w:r>
            <w:r>
              <w:t>]</w:t>
            </w:r>
          </w:p>
        </w:tc>
        <w:tc>
          <w:tcPr>
            <w:tcW w:w="720" w:type="dxa"/>
          </w:tcPr>
          <w:p w14:paraId="6A88B9E2" w14:textId="77777777" w:rsidR="002077E2" w:rsidRDefault="00000000">
            <w:r>
              <w:rPr>
                <w:noProof/>
              </w:rPr>
              <w:drawing>
                <wp:inline distT="0" distB="0" distL="0" distR="0" wp14:anchorId="4E072AE6" wp14:editId="0405A6BB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60AA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8DDB76F" w14:textId="77777777">
        <w:tc>
          <w:tcPr>
            <w:tcW w:w="720" w:type="dxa"/>
          </w:tcPr>
          <w:p w14:paraId="0AA2BF8C" w14:textId="77777777" w:rsidR="002077E2" w:rsidRDefault="00000000">
            <w:r>
              <w:rPr>
                <w:noProof/>
              </w:rPr>
              <w:drawing>
                <wp:inline distT="0" distB="0" distL="0" distR="0" wp14:anchorId="67D9F9FF" wp14:editId="30588FF8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9B1768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找广场</w:t>
            </w:r>
            <w:r>
              <w:rPr>
                <w:lang w:eastAsia="zh-CN"/>
              </w:rPr>
              <w:t>?</w:t>
            </w:r>
            <w:r>
              <w:rPr>
                <w:lang w:eastAsia="zh-CN"/>
              </w:rPr>
              <w:t>那你晚上在哪睡觉</w:t>
            </w:r>
          </w:p>
        </w:tc>
      </w:tr>
    </w:tbl>
    <w:p w14:paraId="6CD3288A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10508C5" w14:textId="77777777">
        <w:tc>
          <w:tcPr>
            <w:tcW w:w="720" w:type="dxa"/>
          </w:tcPr>
          <w:p w14:paraId="7BC722DA" w14:textId="77777777" w:rsidR="002077E2" w:rsidRDefault="00000000">
            <w:r>
              <w:rPr>
                <w:noProof/>
              </w:rPr>
              <w:drawing>
                <wp:inline distT="0" distB="0" distL="0" distR="0" wp14:anchorId="5097D8E3" wp14:editId="6C68545A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90F49E" w14:textId="77777777" w:rsidR="002077E2" w:rsidRDefault="00000000">
            <w:r>
              <w:t>随便抄的</w:t>
            </w:r>
          </w:p>
        </w:tc>
      </w:tr>
    </w:tbl>
    <w:p w14:paraId="492E505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F0F28C3" w14:textId="77777777">
        <w:trPr>
          <w:jc w:val="right"/>
        </w:trPr>
        <w:tc>
          <w:tcPr>
            <w:tcW w:w="4320" w:type="dxa"/>
            <w:vAlign w:val="center"/>
          </w:tcPr>
          <w:p w14:paraId="10CC4311" w14:textId="77777777" w:rsidR="002077E2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07359E86" w14:textId="77777777" w:rsidR="002077E2" w:rsidRDefault="00000000">
            <w:r>
              <w:rPr>
                <w:noProof/>
              </w:rPr>
              <w:drawing>
                <wp:inline distT="0" distB="0" distL="0" distR="0" wp14:anchorId="7979035E" wp14:editId="328324F6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B8F8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31162A8" w14:textId="77777777">
        <w:tc>
          <w:tcPr>
            <w:tcW w:w="720" w:type="dxa"/>
          </w:tcPr>
          <w:p w14:paraId="31DD8A27" w14:textId="77777777" w:rsidR="002077E2" w:rsidRDefault="00000000">
            <w:r>
              <w:rPr>
                <w:noProof/>
              </w:rPr>
              <w:drawing>
                <wp:inline distT="0" distB="0" distL="0" distR="0" wp14:anchorId="6C2DB5ED" wp14:editId="30A926A8">
                  <wp:extent cx="457200" cy="457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09D3DC" w14:textId="77777777" w:rsidR="002077E2" w:rsidRDefault="00000000">
            <w:r>
              <w:t>啊</w:t>
            </w:r>
          </w:p>
        </w:tc>
      </w:tr>
    </w:tbl>
    <w:p w14:paraId="2D02A8A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7B62D0C" w14:textId="77777777">
        <w:tc>
          <w:tcPr>
            <w:tcW w:w="720" w:type="dxa"/>
          </w:tcPr>
          <w:p w14:paraId="5A0D4F3B" w14:textId="77777777" w:rsidR="002077E2" w:rsidRDefault="00000000">
            <w:r>
              <w:rPr>
                <w:noProof/>
              </w:rPr>
              <w:drawing>
                <wp:inline distT="0" distB="0" distL="0" distR="0" wp14:anchorId="643CC1B0" wp14:editId="09DF61CB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A58398" w14:textId="77777777" w:rsidR="002077E2" w:rsidRDefault="00000000">
            <w:r>
              <w:t>怎么睡</w:t>
            </w:r>
          </w:p>
        </w:tc>
      </w:tr>
    </w:tbl>
    <w:p w14:paraId="12EADC2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FAA70B3" w14:textId="77777777">
        <w:trPr>
          <w:jc w:val="right"/>
        </w:trPr>
        <w:tc>
          <w:tcPr>
            <w:tcW w:w="4320" w:type="dxa"/>
            <w:vAlign w:val="center"/>
          </w:tcPr>
          <w:p w14:paraId="570BD5B9" w14:textId="77777777" w:rsidR="002077E2" w:rsidRDefault="00000000">
            <w:pPr>
              <w:jc w:val="right"/>
            </w:pPr>
            <w:r>
              <w:t>躺下就睡啊</w:t>
            </w:r>
          </w:p>
        </w:tc>
        <w:tc>
          <w:tcPr>
            <w:tcW w:w="720" w:type="dxa"/>
          </w:tcPr>
          <w:p w14:paraId="7C12FE15" w14:textId="77777777" w:rsidR="002077E2" w:rsidRDefault="00000000">
            <w:r>
              <w:rPr>
                <w:noProof/>
              </w:rPr>
              <w:drawing>
                <wp:inline distT="0" distB="0" distL="0" distR="0" wp14:anchorId="59B76EF4" wp14:editId="6D28680C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273A5" w14:textId="77777777" w:rsidR="002077E2" w:rsidRDefault="002077E2"/>
    <w:p w14:paraId="010B5B16" w14:textId="77777777" w:rsidR="002077E2" w:rsidRDefault="00000000">
      <w:pPr>
        <w:jc w:val="center"/>
      </w:pPr>
      <w:r>
        <w:lastRenderedPageBreak/>
        <w:t>2024-04-27 21:40:36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A5B8DD1" w14:textId="77777777">
        <w:tc>
          <w:tcPr>
            <w:tcW w:w="720" w:type="dxa"/>
          </w:tcPr>
          <w:p w14:paraId="2BB1FBD0" w14:textId="77777777" w:rsidR="002077E2" w:rsidRDefault="00000000">
            <w:r>
              <w:rPr>
                <w:noProof/>
              </w:rPr>
              <w:drawing>
                <wp:inline distT="0" distB="0" distL="0" distR="0" wp14:anchorId="422C734B" wp14:editId="3E4FE37B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162378" w14:textId="77777777" w:rsidR="002077E2" w:rsidRDefault="00000000">
            <w:r>
              <w:t>【表情包】</w:t>
            </w:r>
          </w:p>
        </w:tc>
      </w:tr>
    </w:tbl>
    <w:p w14:paraId="255C7D9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D78DA54" w14:textId="77777777">
        <w:trPr>
          <w:jc w:val="right"/>
        </w:trPr>
        <w:tc>
          <w:tcPr>
            <w:tcW w:w="4320" w:type="dxa"/>
            <w:vAlign w:val="center"/>
          </w:tcPr>
          <w:p w14:paraId="6849FA37" w14:textId="77777777" w:rsidR="002077E2" w:rsidRDefault="00000000">
            <w:pPr>
              <w:jc w:val="right"/>
            </w:pPr>
            <w:r>
              <w:t>这种很常见的</w:t>
            </w:r>
          </w:p>
        </w:tc>
        <w:tc>
          <w:tcPr>
            <w:tcW w:w="720" w:type="dxa"/>
          </w:tcPr>
          <w:p w14:paraId="79110850" w14:textId="77777777" w:rsidR="002077E2" w:rsidRDefault="00000000">
            <w:r>
              <w:rPr>
                <w:noProof/>
              </w:rPr>
              <w:drawing>
                <wp:inline distT="0" distB="0" distL="0" distR="0" wp14:anchorId="19D6BA5B" wp14:editId="5DB7F246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C865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A57538B" w14:textId="77777777">
        <w:tc>
          <w:tcPr>
            <w:tcW w:w="720" w:type="dxa"/>
          </w:tcPr>
          <w:p w14:paraId="389A3F19" w14:textId="77777777" w:rsidR="002077E2" w:rsidRDefault="00000000">
            <w:r>
              <w:rPr>
                <w:noProof/>
              </w:rPr>
              <w:drawing>
                <wp:inline distT="0" distB="0" distL="0" distR="0" wp14:anchorId="74D650A0" wp14:editId="5CE00B3A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738238" w14:textId="77777777" w:rsidR="002077E2" w:rsidRDefault="00000000">
            <w:r>
              <w:t>天</w:t>
            </w:r>
          </w:p>
        </w:tc>
      </w:tr>
    </w:tbl>
    <w:p w14:paraId="432CD3F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F3CF2A1" w14:textId="77777777">
        <w:tc>
          <w:tcPr>
            <w:tcW w:w="720" w:type="dxa"/>
          </w:tcPr>
          <w:p w14:paraId="29CD583E" w14:textId="77777777" w:rsidR="002077E2" w:rsidRDefault="00000000">
            <w:r>
              <w:rPr>
                <w:noProof/>
              </w:rPr>
              <w:drawing>
                <wp:inline distT="0" distB="0" distL="0" distR="0" wp14:anchorId="1A1B88B7" wp14:editId="2D588363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BF195E" w14:textId="77777777" w:rsidR="002077E2" w:rsidRDefault="00000000">
            <w:r>
              <w:t>你同事呢</w:t>
            </w:r>
          </w:p>
        </w:tc>
      </w:tr>
    </w:tbl>
    <w:p w14:paraId="7034EF4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C590ED8" w14:textId="77777777">
        <w:trPr>
          <w:jc w:val="right"/>
        </w:trPr>
        <w:tc>
          <w:tcPr>
            <w:tcW w:w="4320" w:type="dxa"/>
            <w:vAlign w:val="center"/>
          </w:tcPr>
          <w:p w14:paraId="39CBE94E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我就看见过一对情侣睡的广场</w:t>
            </w:r>
          </w:p>
        </w:tc>
        <w:tc>
          <w:tcPr>
            <w:tcW w:w="720" w:type="dxa"/>
          </w:tcPr>
          <w:p w14:paraId="5EC23ADD" w14:textId="77777777" w:rsidR="002077E2" w:rsidRDefault="00000000">
            <w:r>
              <w:rPr>
                <w:noProof/>
              </w:rPr>
              <w:drawing>
                <wp:inline distT="0" distB="0" distL="0" distR="0" wp14:anchorId="37B53B91" wp14:editId="3EBAF1E8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B572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DAD7312" w14:textId="77777777">
        <w:trPr>
          <w:jc w:val="right"/>
        </w:trPr>
        <w:tc>
          <w:tcPr>
            <w:tcW w:w="4320" w:type="dxa"/>
            <w:vAlign w:val="center"/>
          </w:tcPr>
          <w:p w14:paraId="656B2F1C" w14:textId="77777777" w:rsidR="002077E2" w:rsidRDefault="00000000">
            <w:pPr>
              <w:jc w:val="right"/>
            </w:pPr>
            <w:r>
              <w:t>还没回来</w:t>
            </w:r>
          </w:p>
        </w:tc>
        <w:tc>
          <w:tcPr>
            <w:tcW w:w="720" w:type="dxa"/>
          </w:tcPr>
          <w:p w14:paraId="5BFB2AFF" w14:textId="77777777" w:rsidR="002077E2" w:rsidRDefault="00000000">
            <w:r>
              <w:rPr>
                <w:noProof/>
              </w:rPr>
              <w:drawing>
                <wp:inline distT="0" distB="0" distL="0" distR="0" wp14:anchorId="24DF2F05" wp14:editId="211B8F36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44BB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691AFD1" w14:textId="77777777">
        <w:tc>
          <w:tcPr>
            <w:tcW w:w="720" w:type="dxa"/>
          </w:tcPr>
          <w:p w14:paraId="157A4F1B" w14:textId="77777777" w:rsidR="002077E2" w:rsidRDefault="00000000">
            <w:r>
              <w:rPr>
                <w:noProof/>
              </w:rPr>
              <w:drawing>
                <wp:inline distT="0" distB="0" distL="0" distR="0" wp14:anchorId="3951CD87" wp14:editId="124695C1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397031" w14:textId="77777777" w:rsidR="002077E2" w:rsidRDefault="00000000">
            <w:r>
              <w:t>天</w:t>
            </w:r>
          </w:p>
        </w:tc>
      </w:tr>
    </w:tbl>
    <w:p w14:paraId="1E12984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DE70D34" w14:textId="77777777">
        <w:trPr>
          <w:jc w:val="right"/>
        </w:trPr>
        <w:tc>
          <w:tcPr>
            <w:tcW w:w="4320" w:type="dxa"/>
            <w:vAlign w:val="center"/>
          </w:tcPr>
          <w:p w14:paraId="4A67B959" w14:textId="77777777" w:rsidR="002077E2" w:rsidRDefault="00000000">
            <w:pPr>
              <w:jc w:val="right"/>
            </w:pPr>
            <w:r>
              <w:t>那女腿有点黑哈哈哈</w:t>
            </w:r>
          </w:p>
        </w:tc>
        <w:tc>
          <w:tcPr>
            <w:tcW w:w="720" w:type="dxa"/>
          </w:tcPr>
          <w:p w14:paraId="083E6CF8" w14:textId="77777777" w:rsidR="002077E2" w:rsidRDefault="00000000">
            <w:r>
              <w:rPr>
                <w:noProof/>
              </w:rPr>
              <w:drawing>
                <wp:inline distT="0" distB="0" distL="0" distR="0" wp14:anchorId="38EBBB32" wp14:editId="46793BD7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27D0E" w14:textId="77777777" w:rsidR="002077E2" w:rsidRDefault="002077E2"/>
    <w:p w14:paraId="08B42A8D" w14:textId="77777777" w:rsidR="002077E2" w:rsidRDefault="00000000">
      <w:pPr>
        <w:jc w:val="center"/>
      </w:pPr>
      <w:r>
        <w:t>2024-04-27 21:54:00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C68B99C" w14:textId="77777777">
        <w:tc>
          <w:tcPr>
            <w:tcW w:w="720" w:type="dxa"/>
          </w:tcPr>
          <w:p w14:paraId="02D11A00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33F9764E" wp14:editId="043C67F4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ADF1D03" w14:textId="77777777" w:rsidR="002077E2" w:rsidRDefault="00000000">
            <w:r>
              <w:t>你的关注点挺特别的</w:t>
            </w:r>
          </w:p>
        </w:tc>
      </w:tr>
    </w:tbl>
    <w:p w14:paraId="68A56505" w14:textId="77777777" w:rsidR="002077E2" w:rsidRDefault="002077E2"/>
    <w:p w14:paraId="2C21585E" w14:textId="77777777" w:rsidR="002077E2" w:rsidRDefault="00000000">
      <w:pPr>
        <w:jc w:val="center"/>
      </w:pPr>
      <w:r>
        <w:t>2024-04-27 22:01:46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92C45FC" w14:textId="77777777">
        <w:trPr>
          <w:jc w:val="right"/>
        </w:trPr>
        <w:tc>
          <w:tcPr>
            <w:tcW w:w="4320" w:type="dxa"/>
            <w:vAlign w:val="center"/>
          </w:tcPr>
          <w:p w14:paraId="1647E90A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FC3E4C5" w14:textId="77777777" w:rsidR="002077E2" w:rsidRDefault="00000000">
            <w:r>
              <w:rPr>
                <w:noProof/>
              </w:rPr>
              <w:drawing>
                <wp:inline distT="0" distB="0" distL="0" distR="0" wp14:anchorId="1C6CB869" wp14:editId="11EB5389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5CE62" w14:textId="77777777" w:rsidR="002077E2" w:rsidRDefault="002077E2"/>
    <w:p w14:paraId="524B4690" w14:textId="77777777" w:rsidR="002077E2" w:rsidRDefault="00000000">
      <w:pPr>
        <w:jc w:val="center"/>
      </w:pPr>
      <w:r>
        <w:t>2024-04-29 11:48:20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3615D7E" w14:textId="77777777">
        <w:tc>
          <w:tcPr>
            <w:tcW w:w="720" w:type="dxa"/>
          </w:tcPr>
          <w:p w14:paraId="2CDEEEA9" w14:textId="77777777" w:rsidR="002077E2" w:rsidRDefault="00000000">
            <w:r>
              <w:rPr>
                <w:noProof/>
              </w:rPr>
              <w:drawing>
                <wp:inline distT="0" distB="0" distL="0" distR="0" wp14:anchorId="0BF07BE0" wp14:editId="23CCF055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7695E5" w14:textId="77777777" w:rsidR="002077E2" w:rsidRDefault="00000000">
            <w:r>
              <w:t>你在干啥</w:t>
            </w:r>
            <w:r>
              <w:t xml:space="preserve"> </w:t>
            </w:r>
          </w:p>
        </w:tc>
      </w:tr>
    </w:tbl>
    <w:p w14:paraId="494C627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5BE9E34" w14:textId="77777777">
        <w:trPr>
          <w:jc w:val="right"/>
        </w:trPr>
        <w:tc>
          <w:tcPr>
            <w:tcW w:w="4320" w:type="dxa"/>
            <w:vAlign w:val="center"/>
          </w:tcPr>
          <w:p w14:paraId="126987AF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586F6FF" w14:textId="77777777" w:rsidR="002077E2" w:rsidRDefault="00000000">
            <w:r>
              <w:rPr>
                <w:noProof/>
              </w:rPr>
              <w:drawing>
                <wp:inline distT="0" distB="0" distL="0" distR="0" wp14:anchorId="082CA9F3" wp14:editId="3480842E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81D9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9B77C6D" w14:textId="77777777">
        <w:tc>
          <w:tcPr>
            <w:tcW w:w="720" w:type="dxa"/>
          </w:tcPr>
          <w:p w14:paraId="7424D903" w14:textId="77777777" w:rsidR="002077E2" w:rsidRDefault="00000000">
            <w:r>
              <w:rPr>
                <w:noProof/>
              </w:rPr>
              <w:drawing>
                <wp:inline distT="0" distB="0" distL="0" distR="0" wp14:anchorId="415B9554" wp14:editId="717C8F54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A64525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你不会还在出差没有回去吧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F2D2F39" w14:textId="77777777" w:rsidR="002077E2" w:rsidRDefault="002077E2">
      <w:pPr>
        <w:rPr>
          <w:lang w:eastAsia="zh-CN"/>
        </w:rPr>
      </w:pPr>
    </w:p>
    <w:p w14:paraId="13797E71" w14:textId="77777777" w:rsidR="002077E2" w:rsidRDefault="00000000">
      <w:pPr>
        <w:jc w:val="center"/>
      </w:pPr>
      <w:r>
        <w:t>2024-04-29 11:54:29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4C2C3FD" w14:textId="77777777">
        <w:trPr>
          <w:jc w:val="right"/>
        </w:trPr>
        <w:tc>
          <w:tcPr>
            <w:tcW w:w="4320" w:type="dxa"/>
            <w:vAlign w:val="center"/>
          </w:tcPr>
          <w:p w14:paraId="36F47BA2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他们放我回来了，昨晚回来的</w:t>
            </w:r>
          </w:p>
        </w:tc>
        <w:tc>
          <w:tcPr>
            <w:tcW w:w="720" w:type="dxa"/>
          </w:tcPr>
          <w:p w14:paraId="5C37D3BC" w14:textId="77777777" w:rsidR="002077E2" w:rsidRDefault="00000000">
            <w:r>
              <w:rPr>
                <w:noProof/>
              </w:rPr>
              <w:drawing>
                <wp:inline distT="0" distB="0" distL="0" distR="0" wp14:anchorId="52938539" wp14:editId="006AB15B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A1F2" w14:textId="77777777" w:rsidR="002077E2" w:rsidRDefault="002077E2"/>
    <w:p w14:paraId="6A827D01" w14:textId="77777777" w:rsidR="002077E2" w:rsidRDefault="00000000">
      <w:pPr>
        <w:jc w:val="center"/>
      </w:pPr>
      <w:r>
        <w:t>2024-04-29 12:12:02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F5BA8DE" w14:textId="77777777">
        <w:tc>
          <w:tcPr>
            <w:tcW w:w="720" w:type="dxa"/>
          </w:tcPr>
          <w:p w14:paraId="2B028321" w14:textId="77777777" w:rsidR="002077E2" w:rsidRDefault="00000000">
            <w:r>
              <w:rPr>
                <w:noProof/>
              </w:rPr>
              <w:drawing>
                <wp:inline distT="0" distB="0" distL="0" distR="0" wp14:anchorId="182294C7" wp14:editId="01B249ED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6D54D1" w14:textId="77777777" w:rsidR="002077E2" w:rsidRDefault="00000000">
            <w:r>
              <w:t>可以的噢</w:t>
            </w:r>
          </w:p>
        </w:tc>
      </w:tr>
    </w:tbl>
    <w:p w14:paraId="2A6A4FC6" w14:textId="77777777" w:rsidR="002077E2" w:rsidRDefault="002077E2"/>
    <w:p w14:paraId="4B8333F9" w14:textId="77777777" w:rsidR="002077E2" w:rsidRDefault="00000000">
      <w:pPr>
        <w:jc w:val="center"/>
      </w:pPr>
      <w:r>
        <w:t>2024-04-29 12:23:55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7623279" w14:textId="77777777">
        <w:tc>
          <w:tcPr>
            <w:tcW w:w="720" w:type="dxa"/>
          </w:tcPr>
          <w:p w14:paraId="036DB785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2FCAA77B" wp14:editId="0C87F97C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26178D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你过来成都要准备找工作吗？</w:t>
            </w:r>
          </w:p>
        </w:tc>
      </w:tr>
    </w:tbl>
    <w:p w14:paraId="5D3712EA" w14:textId="77777777" w:rsidR="002077E2" w:rsidRDefault="002077E2">
      <w:pPr>
        <w:rPr>
          <w:lang w:eastAsia="zh-CN"/>
        </w:rPr>
      </w:pPr>
    </w:p>
    <w:p w14:paraId="24DD7560" w14:textId="77777777" w:rsidR="002077E2" w:rsidRDefault="00000000">
      <w:pPr>
        <w:jc w:val="center"/>
      </w:pPr>
      <w:r>
        <w:t>2024-04-29 13:02:48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3BB3D43" w14:textId="77777777">
        <w:trPr>
          <w:jc w:val="right"/>
        </w:trPr>
        <w:tc>
          <w:tcPr>
            <w:tcW w:w="4320" w:type="dxa"/>
            <w:vAlign w:val="center"/>
          </w:tcPr>
          <w:p w14:paraId="5EEC9999" w14:textId="77777777" w:rsidR="002077E2" w:rsidRDefault="00000000">
            <w:pPr>
              <w:jc w:val="right"/>
            </w:pPr>
            <w:r>
              <w:t>找</w:t>
            </w:r>
          </w:p>
        </w:tc>
        <w:tc>
          <w:tcPr>
            <w:tcW w:w="720" w:type="dxa"/>
          </w:tcPr>
          <w:p w14:paraId="35CD657D" w14:textId="77777777" w:rsidR="002077E2" w:rsidRDefault="00000000">
            <w:r>
              <w:rPr>
                <w:noProof/>
              </w:rPr>
              <w:drawing>
                <wp:inline distT="0" distB="0" distL="0" distR="0" wp14:anchorId="577ACA12" wp14:editId="1CA709B1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9E67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21774AA" w14:textId="77777777">
        <w:tc>
          <w:tcPr>
            <w:tcW w:w="720" w:type="dxa"/>
          </w:tcPr>
          <w:p w14:paraId="1F7A523F" w14:textId="77777777" w:rsidR="002077E2" w:rsidRDefault="00000000">
            <w:r>
              <w:rPr>
                <w:noProof/>
              </w:rPr>
              <w:drawing>
                <wp:inline distT="0" distB="0" distL="0" distR="0" wp14:anchorId="4F2B91BC" wp14:editId="5582A93F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B20285" w14:textId="77777777" w:rsidR="002077E2" w:rsidRDefault="00000000">
            <w:r>
              <w:t>那你准备找啥样的</w:t>
            </w:r>
          </w:p>
        </w:tc>
      </w:tr>
    </w:tbl>
    <w:p w14:paraId="08E3A17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7590EB8" w14:textId="77777777">
        <w:trPr>
          <w:jc w:val="right"/>
        </w:trPr>
        <w:tc>
          <w:tcPr>
            <w:tcW w:w="4320" w:type="dxa"/>
            <w:vAlign w:val="center"/>
          </w:tcPr>
          <w:p w14:paraId="1FB6D21D" w14:textId="77777777" w:rsidR="002077E2" w:rsidRDefault="00000000">
            <w:pPr>
              <w:jc w:val="right"/>
            </w:pPr>
            <w:r>
              <w:t>前端</w:t>
            </w:r>
          </w:p>
        </w:tc>
        <w:tc>
          <w:tcPr>
            <w:tcW w:w="720" w:type="dxa"/>
          </w:tcPr>
          <w:p w14:paraId="43A761A0" w14:textId="77777777" w:rsidR="002077E2" w:rsidRDefault="00000000">
            <w:r>
              <w:rPr>
                <w:noProof/>
              </w:rPr>
              <w:drawing>
                <wp:inline distT="0" distB="0" distL="0" distR="0" wp14:anchorId="10A3A876" wp14:editId="718270C9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6694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1682C39" w14:textId="77777777">
        <w:trPr>
          <w:jc w:val="right"/>
        </w:trPr>
        <w:tc>
          <w:tcPr>
            <w:tcW w:w="4320" w:type="dxa"/>
            <w:vAlign w:val="center"/>
          </w:tcPr>
          <w:p w14:paraId="6B51D116" w14:textId="77777777" w:rsidR="002077E2" w:rsidRDefault="00000000">
            <w:pPr>
              <w:jc w:val="right"/>
            </w:pPr>
            <w:r>
              <w:t xml:space="preserve">Node </w:t>
            </w:r>
            <w:r>
              <w:t>全栈</w:t>
            </w:r>
          </w:p>
        </w:tc>
        <w:tc>
          <w:tcPr>
            <w:tcW w:w="720" w:type="dxa"/>
          </w:tcPr>
          <w:p w14:paraId="3CCF226B" w14:textId="77777777" w:rsidR="002077E2" w:rsidRDefault="00000000">
            <w:r>
              <w:rPr>
                <w:noProof/>
              </w:rPr>
              <w:drawing>
                <wp:inline distT="0" distB="0" distL="0" distR="0" wp14:anchorId="342DB885" wp14:editId="590C9690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5803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2EED809" w14:textId="77777777">
        <w:tc>
          <w:tcPr>
            <w:tcW w:w="720" w:type="dxa"/>
          </w:tcPr>
          <w:p w14:paraId="6AC595F9" w14:textId="77777777" w:rsidR="002077E2" w:rsidRDefault="00000000">
            <w:r>
              <w:rPr>
                <w:noProof/>
              </w:rPr>
              <w:drawing>
                <wp:inline distT="0" distB="0" distL="0" distR="0" wp14:anchorId="52F900C2" wp14:editId="359EE247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176E4A" w14:textId="77777777" w:rsidR="002077E2" w:rsidRDefault="00000000">
            <w:r>
              <w:t>哦豁</w:t>
            </w:r>
          </w:p>
        </w:tc>
      </w:tr>
    </w:tbl>
    <w:p w14:paraId="2FE2B23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AE3668" w14:textId="77777777">
        <w:tc>
          <w:tcPr>
            <w:tcW w:w="720" w:type="dxa"/>
          </w:tcPr>
          <w:p w14:paraId="26DC368F" w14:textId="77777777" w:rsidR="002077E2" w:rsidRDefault="00000000">
            <w:r>
              <w:rPr>
                <w:noProof/>
              </w:rPr>
              <w:drawing>
                <wp:inline distT="0" distB="0" distL="0" distR="0" wp14:anchorId="2B5B826E" wp14:editId="70A7781F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25DD78" w14:textId="77777777" w:rsidR="002077E2" w:rsidRDefault="00000000">
            <w:r>
              <w:t>可以</w:t>
            </w:r>
          </w:p>
        </w:tc>
      </w:tr>
    </w:tbl>
    <w:p w14:paraId="726A309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BB6BA1F" w14:textId="77777777">
        <w:tc>
          <w:tcPr>
            <w:tcW w:w="720" w:type="dxa"/>
          </w:tcPr>
          <w:p w14:paraId="6ED7C230" w14:textId="77777777" w:rsidR="002077E2" w:rsidRDefault="00000000">
            <w:r>
              <w:rPr>
                <w:noProof/>
              </w:rPr>
              <w:drawing>
                <wp:inline distT="0" distB="0" distL="0" distR="0" wp14:anchorId="63B82602" wp14:editId="2A971888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418C78" w14:textId="77777777" w:rsidR="002077E2" w:rsidRDefault="00000000">
            <w:r>
              <w:t>那你过来找我几天</w:t>
            </w:r>
          </w:p>
        </w:tc>
      </w:tr>
    </w:tbl>
    <w:p w14:paraId="2C0F31F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D2CAE65" w14:textId="77777777">
        <w:trPr>
          <w:jc w:val="right"/>
        </w:trPr>
        <w:tc>
          <w:tcPr>
            <w:tcW w:w="4320" w:type="dxa"/>
            <w:vAlign w:val="center"/>
          </w:tcPr>
          <w:p w14:paraId="5DFDCB7E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什么意思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疑问</w:t>
            </w:r>
            <w:r>
              <w:rPr>
                <w:lang w:eastAsia="zh-CN"/>
              </w:rPr>
              <w:t>]</w:t>
            </w:r>
          </w:p>
          <w:p w14:paraId="6C748207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荔枝爱睡觉：那你过来找我几天</w:t>
            </w:r>
          </w:p>
        </w:tc>
        <w:tc>
          <w:tcPr>
            <w:tcW w:w="720" w:type="dxa"/>
          </w:tcPr>
          <w:p w14:paraId="4CAD3DE7" w14:textId="77777777" w:rsidR="002077E2" w:rsidRDefault="00000000">
            <w:r>
              <w:rPr>
                <w:noProof/>
              </w:rPr>
              <w:drawing>
                <wp:inline distT="0" distB="0" distL="0" distR="0" wp14:anchorId="0194F246" wp14:editId="4A1F2B3D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B2C9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60AB83D" w14:textId="77777777">
        <w:trPr>
          <w:jc w:val="right"/>
        </w:trPr>
        <w:tc>
          <w:tcPr>
            <w:tcW w:w="4320" w:type="dxa"/>
            <w:vAlign w:val="center"/>
          </w:tcPr>
          <w:p w14:paraId="615B474B" w14:textId="77777777" w:rsidR="002077E2" w:rsidRDefault="00000000">
            <w:pPr>
              <w:jc w:val="right"/>
            </w:pPr>
            <w:r>
              <w:t>不是找你才去成都工作</w:t>
            </w:r>
            <w:r>
              <w:t>[</w:t>
            </w:r>
            <w:r>
              <w:t>白眼</w:t>
            </w:r>
            <w:r>
              <w:t>]</w:t>
            </w:r>
          </w:p>
        </w:tc>
        <w:tc>
          <w:tcPr>
            <w:tcW w:w="720" w:type="dxa"/>
          </w:tcPr>
          <w:p w14:paraId="05CAF44C" w14:textId="77777777" w:rsidR="002077E2" w:rsidRDefault="00000000">
            <w:r>
              <w:rPr>
                <w:noProof/>
              </w:rPr>
              <w:drawing>
                <wp:inline distT="0" distB="0" distL="0" distR="0" wp14:anchorId="28CAABC3" wp14:editId="022C2CAA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AD19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23FCD95" w14:textId="77777777">
        <w:tc>
          <w:tcPr>
            <w:tcW w:w="720" w:type="dxa"/>
          </w:tcPr>
          <w:p w14:paraId="7556F74D" w14:textId="77777777" w:rsidR="002077E2" w:rsidRDefault="00000000">
            <w:r>
              <w:rPr>
                <w:noProof/>
              </w:rPr>
              <w:drawing>
                <wp:inline distT="0" distB="0" distL="0" distR="0" wp14:anchorId="73BA1A8B" wp14:editId="45994DD2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5A2B67" w14:textId="77777777" w:rsidR="002077E2" w:rsidRDefault="00000000">
            <w:r>
              <w:t>【表情包】</w:t>
            </w:r>
          </w:p>
        </w:tc>
      </w:tr>
    </w:tbl>
    <w:p w14:paraId="54BEABB0" w14:textId="77777777" w:rsidR="002077E2" w:rsidRDefault="002077E2"/>
    <w:p w14:paraId="31CD619F" w14:textId="77777777" w:rsidR="002077E2" w:rsidRDefault="00000000">
      <w:pPr>
        <w:jc w:val="center"/>
      </w:pPr>
      <w:r>
        <w:t>2024-04-29 13:09:46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1BD676A" w14:textId="77777777">
        <w:trPr>
          <w:jc w:val="right"/>
        </w:trPr>
        <w:tc>
          <w:tcPr>
            <w:tcW w:w="4320" w:type="dxa"/>
            <w:vAlign w:val="center"/>
          </w:tcPr>
          <w:p w14:paraId="2F26CCB5" w14:textId="77777777" w:rsidR="002077E2" w:rsidRDefault="00000000">
            <w:pPr>
              <w:jc w:val="right"/>
            </w:pPr>
            <w:r>
              <w:t>那你想几天</w:t>
            </w:r>
          </w:p>
        </w:tc>
        <w:tc>
          <w:tcPr>
            <w:tcW w:w="720" w:type="dxa"/>
          </w:tcPr>
          <w:p w14:paraId="7E87FB37" w14:textId="77777777" w:rsidR="002077E2" w:rsidRDefault="00000000">
            <w:r>
              <w:rPr>
                <w:noProof/>
              </w:rPr>
              <w:drawing>
                <wp:inline distT="0" distB="0" distL="0" distR="0" wp14:anchorId="254B3D7E" wp14:editId="5282DA32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51FDB" w14:textId="77777777" w:rsidR="002077E2" w:rsidRDefault="002077E2"/>
    <w:p w14:paraId="0313DFF1" w14:textId="77777777" w:rsidR="002077E2" w:rsidRDefault="00000000">
      <w:pPr>
        <w:jc w:val="center"/>
      </w:pPr>
      <w:r>
        <w:t>2024-04-29 13:17:35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15A3376" w14:textId="77777777">
        <w:tc>
          <w:tcPr>
            <w:tcW w:w="720" w:type="dxa"/>
          </w:tcPr>
          <w:p w14:paraId="2C82C9B0" w14:textId="77777777" w:rsidR="002077E2" w:rsidRDefault="00000000">
            <w:r>
              <w:rPr>
                <w:noProof/>
              </w:rPr>
              <w:drawing>
                <wp:inline distT="0" distB="0" distL="0" distR="0" wp14:anchorId="00F99EB0" wp14:editId="03497658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0803411" w14:textId="77777777" w:rsidR="002077E2" w:rsidRDefault="00000000">
            <w:r>
              <w:t>那你有多少时间嘛</w:t>
            </w:r>
          </w:p>
        </w:tc>
      </w:tr>
    </w:tbl>
    <w:p w14:paraId="3C75140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6351DF9" w14:textId="77777777">
        <w:trPr>
          <w:jc w:val="right"/>
        </w:trPr>
        <w:tc>
          <w:tcPr>
            <w:tcW w:w="4320" w:type="dxa"/>
            <w:vAlign w:val="center"/>
          </w:tcPr>
          <w:p w14:paraId="728F1CEC" w14:textId="77777777" w:rsidR="002077E2" w:rsidRDefault="00000000">
            <w:pPr>
              <w:jc w:val="right"/>
            </w:pPr>
            <w:r>
              <w:t>都可以</w:t>
            </w:r>
          </w:p>
        </w:tc>
        <w:tc>
          <w:tcPr>
            <w:tcW w:w="720" w:type="dxa"/>
          </w:tcPr>
          <w:p w14:paraId="775580A4" w14:textId="77777777" w:rsidR="002077E2" w:rsidRDefault="00000000">
            <w:r>
              <w:rPr>
                <w:noProof/>
              </w:rPr>
              <w:drawing>
                <wp:inline distT="0" distB="0" distL="0" distR="0" wp14:anchorId="344DCE7C" wp14:editId="27F73916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B9FD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25DA75D" w14:textId="77777777">
        <w:trPr>
          <w:jc w:val="right"/>
        </w:trPr>
        <w:tc>
          <w:tcPr>
            <w:tcW w:w="4320" w:type="dxa"/>
            <w:vAlign w:val="center"/>
          </w:tcPr>
          <w:p w14:paraId="44BEDDE8" w14:textId="77777777" w:rsidR="002077E2" w:rsidRDefault="00000000">
            <w:pPr>
              <w:jc w:val="right"/>
            </w:pPr>
            <w:r>
              <w:t>都离职了，都有时间</w:t>
            </w:r>
          </w:p>
        </w:tc>
        <w:tc>
          <w:tcPr>
            <w:tcW w:w="720" w:type="dxa"/>
          </w:tcPr>
          <w:p w14:paraId="6953E3F9" w14:textId="77777777" w:rsidR="002077E2" w:rsidRDefault="00000000">
            <w:r>
              <w:rPr>
                <w:noProof/>
              </w:rPr>
              <w:drawing>
                <wp:inline distT="0" distB="0" distL="0" distR="0" wp14:anchorId="5255B780" wp14:editId="3D6D9C07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A87C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3147661" w14:textId="77777777">
        <w:tc>
          <w:tcPr>
            <w:tcW w:w="720" w:type="dxa"/>
          </w:tcPr>
          <w:p w14:paraId="5968CEB0" w14:textId="77777777" w:rsidR="002077E2" w:rsidRDefault="00000000">
            <w:r>
              <w:rPr>
                <w:noProof/>
              </w:rPr>
              <w:drawing>
                <wp:inline distT="0" distB="0" distL="0" distR="0" wp14:anchorId="310797B4" wp14:editId="0B53A218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CE22A9" w14:textId="77777777" w:rsidR="002077E2" w:rsidRDefault="00000000">
            <w:r>
              <w:t>好的</w:t>
            </w:r>
          </w:p>
        </w:tc>
      </w:tr>
    </w:tbl>
    <w:p w14:paraId="130E179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8A290A8" w14:textId="77777777">
        <w:tc>
          <w:tcPr>
            <w:tcW w:w="720" w:type="dxa"/>
          </w:tcPr>
          <w:p w14:paraId="1EAAF596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227E340F" wp14:editId="5E9FE5E9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9C4227" w14:textId="77777777" w:rsidR="002077E2" w:rsidRDefault="00000000">
            <w:r>
              <w:t>【表情包】</w:t>
            </w:r>
          </w:p>
        </w:tc>
      </w:tr>
    </w:tbl>
    <w:p w14:paraId="1F94699B" w14:textId="77777777" w:rsidR="002077E2" w:rsidRDefault="002077E2"/>
    <w:p w14:paraId="1BA41A5B" w14:textId="77777777" w:rsidR="002077E2" w:rsidRDefault="00000000">
      <w:pPr>
        <w:jc w:val="center"/>
      </w:pPr>
      <w:r>
        <w:t>2024-04-29 13:23:09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3D54602" w14:textId="77777777">
        <w:trPr>
          <w:jc w:val="right"/>
        </w:trPr>
        <w:tc>
          <w:tcPr>
            <w:tcW w:w="4320" w:type="dxa"/>
            <w:vAlign w:val="center"/>
          </w:tcPr>
          <w:p w14:paraId="0193CDA2" w14:textId="77777777" w:rsidR="002077E2" w:rsidRDefault="00000000">
            <w:pPr>
              <w:jc w:val="right"/>
            </w:pPr>
            <w:r>
              <w:t>嗯，先找个地方住</w:t>
            </w:r>
          </w:p>
        </w:tc>
        <w:tc>
          <w:tcPr>
            <w:tcW w:w="720" w:type="dxa"/>
          </w:tcPr>
          <w:p w14:paraId="1E4478A6" w14:textId="77777777" w:rsidR="002077E2" w:rsidRDefault="00000000">
            <w:r>
              <w:rPr>
                <w:noProof/>
              </w:rPr>
              <w:drawing>
                <wp:inline distT="0" distB="0" distL="0" distR="0" wp14:anchorId="3743F9E8" wp14:editId="45D70017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B8790" w14:textId="77777777" w:rsidR="002077E2" w:rsidRDefault="002077E2"/>
    <w:p w14:paraId="51BC96BF" w14:textId="77777777" w:rsidR="002077E2" w:rsidRDefault="00000000">
      <w:pPr>
        <w:jc w:val="center"/>
      </w:pPr>
      <w:r>
        <w:t>2024-04-29 19:47:08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366D174" w14:textId="77777777">
        <w:trPr>
          <w:jc w:val="right"/>
        </w:trPr>
        <w:tc>
          <w:tcPr>
            <w:tcW w:w="4320" w:type="dxa"/>
            <w:vAlign w:val="center"/>
          </w:tcPr>
          <w:p w14:paraId="4AF00BC1" w14:textId="77777777" w:rsidR="002077E2" w:rsidRDefault="00000000">
            <w:pPr>
              <w:jc w:val="right"/>
            </w:pPr>
            <w:r>
              <w:t>麻烦了</w:t>
            </w:r>
          </w:p>
        </w:tc>
        <w:tc>
          <w:tcPr>
            <w:tcW w:w="720" w:type="dxa"/>
          </w:tcPr>
          <w:p w14:paraId="75FFDA4E" w14:textId="77777777" w:rsidR="002077E2" w:rsidRDefault="00000000">
            <w:r>
              <w:rPr>
                <w:noProof/>
              </w:rPr>
              <w:drawing>
                <wp:inline distT="0" distB="0" distL="0" distR="0" wp14:anchorId="642B3EC8" wp14:editId="6A1462FC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E375E" w14:textId="77777777" w:rsidR="002077E2" w:rsidRDefault="002077E2"/>
    <w:p w14:paraId="671EDE19" w14:textId="77777777" w:rsidR="002077E2" w:rsidRDefault="00000000">
      <w:pPr>
        <w:jc w:val="center"/>
      </w:pPr>
      <w:r>
        <w:t>2024-04-29 20:02:13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49E97AA" w14:textId="77777777">
        <w:tc>
          <w:tcPr>
            <w:tcW w:w="720" w:type="dxa"/>
          </w:tcPr>
          <w:p w14:paraId="263B53D4" w14:textId="77777777" w:rsidR="002077E2" w:rsidRDefault="00000000">
            <w:r>
              <w:rPr>
                <w:noProof/>
              </w:rPr>
              <w:drawing>
                <wp:inline distT="0" distB="0" distL="0" distR="0" wp14:anchorId="2B263FB4" wp14:editId="7566B447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0BB153" w14:textId="77777777" w:rsidR="002077E2" w:rsidRDefault="00000000">
            <w:r>
              <w:t>怎么了</w:t>
            </w:r>
          </w:p>
        </w:tc>
      </w:tr>
    </w:tbl>
    <w:p w14:paraId="632D3EC8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EF55862" w14:textId="77777777">
        <w:trPr>
          <w:jc w:val="right"/>
        </w:trPr>
        <w:tc>
          <w:tcPr>
            <w:tcW w:w="4320" w:type="dxa"/>
            <w:vAlign w:val="center"/>
          </w:tcPr>
          <w:p w14:paraId="59CE5951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今天误操作删了数据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裂开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5C457062" w14:textId="77777777" w:rsidR="002077E2" w:rsidRDefault="00000000">
            <w:r>
              <w:rPr>
                <w:noProof/>
              </w:rPr>
              <w:drawing>
                <wp:inline distT="0" distB="0" distL="0" distR="0" wp14:anchorId="001F0A79" wp14:editId="41E16F0A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CA04F" w14:textId="77777777" w:rsidR="002077E2" w:rsidRDefault="002077E2"/>
    <w:p w14:paraId="77AEE883" w14:textId="77777777" w:rsidR="002077E2" w:rsidRDefault="00000000">
      <w:pPr>
        <w:jc w:val="center"/>
      </w:pPr>
      <w:r>
        <w:t>2024-04-29 20:16:01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8AB1EEC" w14:textId="77777777">
        <w:tc>
          <w:tcPr>
            <w:tcW w:w="720" w:type="dxa"/>
          </w:tcPr>
          <w:p w14:paraId="0C1AE66D" w14:textId="77777777" w:rsidR="002077E2" w:rsidRDefault="00000000">
            <w:r>
              <w:rPr>
                <w:noProof/>
              </w:rPr>
              <w:drawing>
                <wp:inline distT="0" distB="0" distL="0" distR="0" wp14:anchorId="006DBD7C" wp14:editId="0D0B00A9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068862" w14:textId="77777777" w:rsidR="002077E2" w:rsidRDefault="00000000">
            <w:r>
              <w:t>是不是找不回来了</w:t>
            </w:r>
          </w:p>
        </w:tc>
      </w:tr>
    </w:tbl>
    <w:p w14:paraId="17CE1F6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79F2C56" w14:textId="77777777">
        <w:trPr>
          <w:jc w:val="right"/>
        </w:trPr>
        <w:tc>
          <w:tcPr>
            <w:tcW w:w="4320" w:type="dxa"/>
            <w:vAlign w:val="center"/>
          </w:tcPr>
          <w:p w14:paraId="59965EF8" w14:textId="77777777" w:rsidR="002077E2" w:rsidRDefault="00000000">
            <w:pPr>
              <w:jc w:val="right"/>
            </w:pPr>
            <w:r>
              <w:t>在找回</w:t>
            </w:r>
          </w:p>
        </w:tc>
        <w:tc>
          <w:tcPr>
            <w:tcW w:w="720" w:type="dxa"/>
          </w:tcPr>
          <w:p w14:paraId="78C639AA" w14:textId="77777777" w:rsidR="002077E2" w:rsidRDefault="00000000">
            <w:r>
              <w:rPr>
                <w:noProof/>
              </w:rPr>
              <w:drawing>
                <wp:inline distT="0" distB="0" distL="0" distR="0" wp14:anchorId="7A25193A" wp14:editId="7C45B67F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4C99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6F12DB2" w14:textId="77777777">
        <w:tc>
          <w:tcPr>
            <w:tcW w:w="720" w:type="dxa"/>
          </w:tcPr>
          <w:p w14:paraId="7B658FD9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19772871" wp14:editId="0B5725BC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4C5F50" w14:textId="77777777" w:rsidR="002077E2" w:rsidRDefault="00000000">
            <w:r>
              <w:t>怎么样了</w:t>
            </w:r>
          </w:p>
        </w:tc>
      </w:tr>
    </w:tbl>
    <w:p w14:paraId="2D72D0E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6AB4603" w14:textId="77777777">
        <w:trPr>
          <w:jc w:val="right"/>
        </w:trPr>
        <w:tc>
          <w:tcPr>
            <w:tcW w:w="4320" w:type="dxa"/>
            <w:vAlign w:val="center"/>
          </w:tcPr>
          <w:p w14:paraId="28C4B9C2" w14:textId="77777777" w:rsidR="002077E2" w:rsidRDefault="00000000">
            <w:pPr>
              <w:jc w:val="right"/>
            </w:pPr>
            <w:r>
              <w:t>刚找到删除日志</w:t>
            </w:r>
          </w:p>
        </w:tc>
        <w:tc>
          <w:tcPr>
            <w:tcW w:w="720" w:type="dxa"/>
          </w:tcPr>
          <w:p w14:paraId="1E1715C7" w14:textId="77777777" w:rsidR="002077E2" w:rsidRDefault="00000000">
            <w:r>
              <w:rPr>
                <w:noProof/>
              </w:rPr>
              <w:drawing>
                <wp:inline distT="0" distB="0" distL="0" distR="0" wp14:anchorId="294F56FE" wp14:editId="63C922DE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9CF5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C0D734B" w14:textId="77777777">
        <w:trPr>
          <w:jc w:val="right"/>
        </w:trPr>
        <w:tc>
          <w:tcPr>
            <w:tcW w:w="4320" w:type="dxa"/>
            <w:vAlign w:val="center"/>
          </w:tcPr>
          <w:p w14:paraId="4482EB08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乱码，确认下是不是想要的数据应该就可以恢复了</w:t>
            </w:r>
          </w:p>
        </w:tc>
        <w:tc>
          <w:tcPr>
            <w:tcW w:w="720" w:type="dxa"/>
          </w:tcPr>
          <w:p w14:paraId="6D7F69DF" w14:textId="77777777" w:rsidR="002077E2" w:rsidRDefault="00000000">
            <w:r>
              <w:rPr>
                <w:noProof/>
              </w:rPr>
              <w:drawing>
                <wp:inline distT="0" distB="0" distL="0" distR="0" wp14:anchorId="364B7B43" wp14:editId="08C4804D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CD1A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B94C071" w14:textId="77777777">
        <w:tc>
          <w:tcPr>
            <w:tcW w:w="720" w:type="dxa"/>
          </w:tcPr>
          <w:p w14:paraId="75D39921" w14:textId="77777777" w:rsidR="002077E2" w:rsidRDefault="00000000">
            <w:r>
              <w:rPr>
                <w:noProof/>
              </w:rPr>
              <w:drawing>
                <wp:inline distT="0" distB="0" distL="0" distR="0" wp14:anchorId="757ABDF8" wp14:editId="00D6D58C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A6804C" w14:textId="77777777" w:rsidR="002077E2" w:rsidRDefault="00000000">
            <w:r>
              <w:t>可以的</w:t>
            </w:r>
          </w:p>
        </w:tc>
      </w:tr>
    </w:tbl>
    <w:p w14:paraId="14A7B147" w14:textId="77777777" w:rsidR="002077E2" w:rsidRDefault="002077E2"/>
    <w:p w14:paraId="0048BEF3" w14:textId="77777777" w:rsidR="002077E2" w:rsidRDefault="00000000">
      <w:pPr>
        <w:jc w:val="center"/>
      </w:pPr>
      <w:r>
        <w:t>2024-04-29 20:21:26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EECEF82" w14:textId="77777777">
        <w:trPr>
          <w:jc w:val="right"/>
        </w:trPr>
        <w:tc>
          <w:tcPr>
            <w:tcW w:w="4320" w:type="dxa"/>
            <w:vAlign w:val="center"/>
          </w:tcPr>
          <w:p w14:paraId="01D20EB4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弄不出来，估计跑不了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大哭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28AB920" w14:textId="77777777" w:rsidR="002077E2" w:rsidRDefault="00000000">
            <w:r>
              <w:rPr>
                <w:noProof/>
              </w:rPr>
              <w:drawing>
                <wp:inline distT="0" distB="0" distL="0" distR="0" wp14:anchorId="4CCB187A" wp14:editId="2676D824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D219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13C5A93" w14:textId="77777777">
        <w:tc>
          <w:tcPr>
            <w:tcW w:w="720" w:type="dxa"/>
          </w:tcPr>
          <w:p w14:paraId="76EFB0F7" w14:textId="77777777" w:rsidR="002077E2" w:rsidRDefault="00000000">
            <w:r>
              <w:rPr>
                <w:noProof/>
              </w:rPr>
              <w:drawing>
                <wp:inline distT="0" distB="0" distL="0" distR="0" wp14:anchorId="384E9786" wp14:editId="3A17BD3B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64FC9F" w14:textId="77777777" w:rsidR="002077E2" w:rsidRDefault="00000000">
            <w:r>
              <w:t>啊</w:t>
            </w:r>
          </w:p>
        </w:tc>
      </w:tr>
    </w:tbl>
    <w:p w14:paraId="536B61B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25E75C8" w14:textId="77777777">
        <w:tc>
          <w:tcPr>
            <w:tcW w:w="720" w:type="dxa"/>
          </w:tcPr>
          <w:p w14:paraId="599078AE" w14:textId="77777777" w:rsidR="002077E2" w:rsidRDefault="00000000">
            <w:r>
              <w:rPr>
                <w:noProof/>
              </w:rPr>
              <w:drawing>
                <wp:inline distT="0" distB="0" distL="0" distR="0" wp14:anchorId="3BC35A33" wp14:editId="5068213B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7284D4" w14:textId="77777777" w:rsidR="002077E2" w:rsidRDefault="00000000">
            <w:r>
              <w:t>很难吗？</w:t>
            </w:r>
          </w:p>
        </w:tc>
      </w:tr>
    </w:tbl>
    <w:p w14:paraId="3CD95F6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1B9E553" w14:textId="77777777">
        <w:trPr>
          <w:jc w:val="right"/>
        </w:trPr>
        <w:tc>
          <w:tcPr>
            <w:tcW w:w="4320" w:type="dxa"/>
            <w:vAlign w:val="center"/>
          </w:tcPr>
          <w:p w14:paraId="7A2E0C3E" w14:textId="77777777" w:rsidR="002077E2" w:rsidRDefault="00000000">
            <w:pPr>
              <w:jc w:val="right"/>
            </w:pPr>
            <w:r>
              <w:t>还好吧，我没弄过</w:t>
            </w:r>
          </w:p>
        </w:tc>
        <w:tc>
          <w:tcPr>
            <w:tcW w:w="720" w:type="dxa"/>
          </w:tcPr>
          <w:p w14:paraId="5398A334" w14:textId="77777777" w:rsidR="002077E2" w:rsidRDefault="00000000">
            <w:r>
              <w:rPr>
                <w:noProof/>
              </w:rPr>
              <w:drawing>
                <wp:inline distT="0" distB="0" distL="0" distR="0" wp14:anchorId="45CFB1F2" wp14:editId="4BEA5EC4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F560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DC77E78" w14:textId="77777777">
        <w:tc>
          <w:tcPr>
            <w:tcW w:w="720" w:type="dxa"/>
          </w:tcPr>
          <w:p w14:paraId="42B513B4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79425479" wp14:editId="00AFACE8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C1B848" w14:textId="77777777" w:rsidR="002077E2" w:rsidRDefault="00000000">
            <w:r>
              <w:t>那这个是什么情况呢</w:t>
            </w:r>
            <w:r>
              <w:t xml:space="preserve"> </w:t>
            </w:r>
          </w:p>
        </w:tc>
      </w:tr>
    </w:tbl>
    <w:p w14:paraId="094B930B" w14:textId="77777777" w:rsidR="002077E2" w:rsidRDefault="002077E2"/>
    <w:p w14:paraId="3354D17B" w14:textId="77777777" w:rsidR="002077E2" w:rsidRDefault="00000000">
      <w:pPr>
        <w:jc w:val="center"/>
      </w:pPr>
      <w:r>
        <w:t>2024-04-29 20:26:35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999A3FE" w14:textId="77777777">
        <w:trPr>
          <w:jc w:val="right"/>
        </w:trPr>
        <w:tc>
          <w:tcPr>
            <w:tcW w:w="4320" w:type="dxa"/>
            <w:vAlign w:val="center"/>
          </w:tcPr>
          <w:p w14:paraId="57F53645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就是现在不会不懂，应该明天回解决掉</w:t>
            </w:r>
          </w:p>
        </w:tc>
        <w:tc>
          <w:tcPr>
            <w:tcW w:w="720" w:type="dxa"/>
          </w:tcPr>
          <w:p w14:paraId="752FE60E" w14:textId="77777777" w:rsidR="002077E2" w:rsidRDefault="00000000">
            <w:r>
              <w:rPr>
                <w:noProof/>
              </w:rPr>
              <w:drawing>
                <wp:inline distT="0" distB="0" distL="0" distR="0" wp14:anchorId="6E88F900" wp14:editId="17C56219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195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6FBF414" w14:textId="77777777">
        <w:trPr>
          <w:jc w:val="right"/>
        </w:trPr>
        <w:tc>
          <w:tcPr>
            <w:tcW w:w="4320" w:type="dxa"/>
            <w:vAlign w:val="center"/>
          </w:tcPr>
          <w:p w14:paraId="5E1934A8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但到五一了，有点不想动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大哭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0805F105" w14:textId="77777777" w:rsidR="002077E2" w:rsidRDefault="00000000">
            <w:r>
              <w:rPr>
                <w:noProof/>
              </w:rPr>
              <w:drawing>
                <wp:inline distT="0" distB="0" distL="0" distR="0" wp14:anchorId="0A512A15" wp14:editId="66C828AA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F83F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6AB5787" w14:textId="77777777">
        <w:tc>
          <w:tcPr>
            <w:tcW w:w="720" w:type="dxa"/>
          </w:tcPr>
          <w:p w14:paraId="3607BA95" w14:textId="77777777" w:rsidR="002077E2" w:rsidRDefault="00000000">
            <w:r>
              <w:rPr>
                <w:noProof/>
              </w:rPr>
              <w:drawing>
                <wp:inline distT="0" distB="0" distL="0" distR="0" wp14:anchorId="27CCF513" wp14:editId="7CE2A248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8DC42A" w14:textId="77777777" w:rsidR="002077E2" w:rsidRDefault="00000000">
            <w:r>
              <w:t>懒死你</w:t>
            </w:r>
          </w:p>
        </w:tc>
      </w:tr>
    </w:tbl>
    <w:p w14:paraId="4649887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F7F705D" w14:textId="77777777">
        <w:tc>
          <w:tcPr>
            <w:tcW w:w="720" w:type="dxa"/>
          </w:tcPr>
          <w:p w14:paraId="0E0546CD" w14:textId="77777777" w:rsidR="002077E2" w:rsidRDefault="00000000">
            <w:r>
              <w:rPr>
                <w:noProof/>
              </w:rPr>
              <w:drawing>
                <wp:inline distT="0" distB="0" distL="0" distR="0" wp14:anchorId="1D788FD5" wp14:editId="3532929B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79ECD4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早点弄好不就没有那么多事咯</w:t>
            </w:r>
          </w:p>
        </w:tc>
      </w:tr>
    </w:tbl>
    <w:p w14:paraId="27065044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AA5ABCC" w14:textId="77777777">
        <w:trPr>
          <w:jc w:val="right"/>
        </w:trPr>
        <w:tc>
          <w:tcPr>
            <w:tcW w:w="4320" w:type="dxa"/>
            <w:vAlign w:val="center"/>
          </w:tcPr>
          <w:p w14:paraId="3842082F" w14:textId="77777777" w:rsidR="002077E2" w:rsidRDefault="00000000">
            <w:pPr>
              <w:jc w:val="right"/>
            </w:pPr>
            <w:proofErr w:type="spellStart"/>
            <w:r>
              <w:t>最后一天上班</w:t>
            </w:r>
            <w:proofErr w:type="spellEnd"/>
            <w:r>
              <w:t>[</w:t>
            </w:r>
            <w:proofErr w:type="spellStart"/>
            <w:r>
              <w:t>皱眉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14:paraId="5840D7DA" w14:textId="77777777" w:rsidR="002077E2" w:rsidRDefault="00000000">
            <w:r>
              <w:rPr>
                <w:noProof/>
              </w:rPr>
              <w:drawing>
                <wp:inline distT="0" distB="0" distL="0" distR="0" wp14:anchorId="702F0EEF" wp14:editId="585CE3BB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C96A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00FA186" w14:textId="77777777">
        <w:trPr>
          <w:jc w:val="right"/>
        </w:trPr>
        <w:tc>
          <w:tcPr>
            <w:tcW w:w="4320" w:type="dxa"/>
            <w:vAlign w:val="center"/>
          </w:tcPr>
          <w:p w14:paraId="6DEBC9C6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尽量早些弄好，不然挨骂了</w:t>
            </w:r>
          </w:p>
          <w:p w14:paraId="09A8939D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荔枝爱睡觉：早点弄好不就没有那么多事咯</w:t>
            </w:r>
          </w:p>
        </w:tc>
        <w:tc>
          <w:tcPr>
            <w:tcW w:w="720" w:type="dxa"/>
          </w:tcPr>
          <w:p w14:paraId="2333AA0E" w14:textId="77777777" w:rsidR="002077E2" w:rsidRDefault="00000000">
            <w:r>
              <w:rPr>
                <w:noProof/>
              </w:rPr>
              <w:drawing>
                <wp:inline distT="0" distB="0" distL="0" distR="0" wp14:anchorId="7E994EFA" wp14:editId="5A77C90D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43B4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6587A9E" w14:textId="77777777">
        <w:tc>
          <w:tcPr>
            <w:tcW w:w="720" w:type="dxa"/>
          </w:tcPr>
          <w:p w14:paraId="17527247" w14:textId="77777777" w:rsidR="002077E2" w:rsidRDefault="00000000">
            <w:r>
              <w:rPr>
                <w:noProof/>
              </w:rPr>
              <w:drawing>
                <wp:inline distT="0" distB="0" distL="0" distR="0" wp14:anchorId="4068D7DB" wp14:editId="112DC820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F6C7B6" w14:textId="77777777" w:rsidR="002077E2" w:rsidRDefault="00000000">
            <w:r>
              <w:t>明天吗？</w:t>
            </w:r>
          </w:p>
        </w:tc>
      </w:tr>
    </w:tbl>
    <w:p w14:paraId="2B64CFA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BFC07D7" w14:textId="77777777">
        <w:trPr>
          <w:jc w:val="right"/>
        </w:trPr>
        <w:tc>
          <w:tcPr>
            <w:tcW w:w="4320" w:type="dxa"/>
            <w:vAlign w:val="center"/>
          </w:tcPr>
          <w:p w14:paraId="557EDB62" w14:textId="77777777" w:rsidR="002077E2" w:rsidRDefault="00000000">
            <w:pPr>
              <w:jc w:val="right"/>
            </w:pPr>
            <w:r>
              <w:lastRenderedPageBreak/>
              <w:t>是的呀</w:t>
            </w:r>
          </w:p>
        </w:tc>
        <w:tc>
          <w:tcPr>
            <w:tcW w:w="720" w:type="dxa"/>
          </w:tcPr>
          <w:p w14:paraId="7EB334C3" w14:textId="77777777" w:rsidR="002077E2" w:rsidRDefault="00000000">
            <w:r>
              <w:rPr>
                <w:noProof/>
              </w:rPr>
              <w:drawing>
                <wp:inline distT="0" distB="0" distL="0" distR="0" wp14:anchorId="246325C1" wp14:editId="0AAC2473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58544" w14:textId="77777777" w:rsidR="002077E2" w:rsidRDefault="002077E2"/>
    <w:p w14:paraId="0A966A75" w14:textId="77777777" w:rsidR="002077E2" w:rsidRDefault="00000000">
      <w:pPr>
        <w:jc w:val="center"/>
      </w:pPr>
      <w:r>
        <w:t>2024-04-29 20:32:12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A84F5AB" w14:textId="77777777">
        <w:tc>
          <w:tcPr>
            <w:tcW w:w="720" w:type="dxa"/>
          </w:tcPr>
          <w:p w14:paraId="477EBB6F" w14:textId="77777777" w:rsidR="002077E2" w:rsidRDefault="00000000">
            <w:r>
              <w:rPr>
                <w:noProof/>
              </w:rPr>
              <w:drawing>
                <wp:inline distT="0" distB="0" distL="0" distR="0" wp14:anchorId="08FF0042" wp14:editId="39B9AB75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E95C40" w14:textId="77777777" w:rsidR="002077E2" w:rsidRDefault="00000000">
            <w:r>
              <w:t>哈哈哈哈</w:t>
            </w:r>
          </w:p>
        </w:tc>
      </w:tr>
    </w:tbl>
    <w:p w14:paraId="29D1629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0350083" w14:textId="77777777">
        <w:tc>
          <w:tcPr>
            <w:tcW w:w="720" w:type="dxa"/>
          </w:tcPr>
          <w:p w14:paraId="60C0CB11" w14:textId="77777777" w:rsidR="002077E2" w:rsidRDefault="00000000">
            <w:r>
              <w:rPr>
                <w:noProof/>
              </w:rPr>
              <w:drawing>
                <wp:inline distT="0" distB="0" distL="0" distR="0" wp14:anchorId="22F38C49" wp14:editId="74598BC2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3B478E" w14:textId="77777777" w:rsidR="002077E2" w:rsidRDefault="00000000">
            <w:r>
              <w:t>是滴</w:t>
            </w:r>
          </w:p>
        </w:tc>
      </w:tr>
    </w:tbl>
    <w:p w14:paraId="0C61409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55230C4" w14:textId="77777777">
        <w:tc>
          <w:tcPr>
            <w:tcW w:w="720" w:type="dxa"/>
          </w:tcPr>
          <w:p w14:paraId="09F88229" w14:textId="77777777" w:rsidR="002077E2" w:rsidRDefault="00000000">
            <w:r>
              <w:rPr>
                <w:noProof/>
              </w:rPr>
              <w:drawing>
                <wp:inline distT="0" distB="0" distL="0" distR="0" wp14:anchorId="2A537702" wp14:editId="5F093FFF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A60673" w14:textId="77777777" w:rsidR="002077E2" w:rsidRDefault="00000000">
            <w:r>
              <w:t>多开心</w:t>
            </w:r>
          </w:p>
        </w:tc>
      </w:tr>
    </w:tbl>
    <w:p w14:paraId="3D258A9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103EE7F" w14:textId="77777777">
        <w:trPr>
          <w:jc w:val="right"/>
        </w:trPr>
        <w:tc>
          <w:tcPr>
            <w:tcW w:w="4320" w:type="dxa"/>
            <w:vAlign w:val="center"/>
          </w:tcPr>
          <w:p w14:paraId="6443D12C" w14:textId="77777777" w:rsidR="002077E2" w:rsidRDefault="00000000">
            <w:pPr>
              <w:jc w:val="right"/>
            </w:pPr>
            <w:r>
              <w:t>你开心傻你？</w:t>
            </w:r>
          </w:p>
        </w:tc>
        <w:tc>
          <w:tcPr>
            <w:tcW w:w="720" w:type="dxa"/>
          </w:tcPr>
          <w:p w14:paraId="18BC75E7" w14:textId="77777777" w:rsidR="002077E2" w:rsidRDefault="00000000">
            <w:r>
              <w:rPr>
                <w:noProof/>
              </w:rPr>
              <w:drawing>
                <wp:inline distT="0" distB="0" distL="0" distR="0" wp14:anchorId="00E9034A" wp14:editId="062FE5B5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12DD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AD5319B" w14:textId="77777777">
        <w:tc>
          <w:tcPr>
            <w:tcW w:w="720" w:type="dxa"/>
          </w:tcPr>
          <w:p w14:paraId="7FA96C2B" w14:textId="77777777" w:rsidR="002077E2" w:rsidRDefault="00000000">
            <w:r>
              <w:rPr>
                <w:noProof/>
              </w:rPr>
              <w:drawing>
                <wp:inline distT="0" distB="0" distL="0" distR="0" wp14:anchorId="768C1097" wp14:editId="76657343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A7BB9D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我说你明天最后一天上班，那不得开心</w:t>
            </w:r>
          </w:p>
        </w:tc>
      </w:tr>
    </w:tbl>
    <w:p w14:paraId="1FDCCA4C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1C9C37F" w14:textId="77777777">
        <w:trPr>
          <w:jc w:val="right"/>
        </w:trPr>
        <w:tc>
          <w:tcPr>
            <w:tcW w:w="4320" w:type="dxa"/>
            <w:vAlign w:val="center"/>
          </w:tcPr>
          <w:p w14:paraId="744987EB" w14:textId="77777777" w:rsidR="002077E2" w:rsidRDefault="00000000">
            <w:pPr>
              <w:jc w:val="right"/>
            </w:pPr>
            <w:proofErr w:type="spellStart"/>
            <w:r>
              <w:t>嗯有点</w:t>
            </w:r>
            <w:proofErr w:type="spellEnd"/>
          </w:p>
        </w:tc>
        <w:tc>
          <w:tcPr>
            <w:tcW w:w="720" w:type="dxa"/>
          </w:tcPr>
          <w:p w14:paraId="43F0390F" w14:textId="77777777" w:rsidR="002077E2" w:rsidRDefault="00000000">
            <w:r>
              <w:rPr>
                <w:noProof/>
              </w:rPr>
              <w:drawing>
                <wp:inline distT="0" distB="0" distL="0" distR="0" wp14:anchorId="2D03BC6A" wp14:editId="035FF7B7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DD12D" w14:textId="77777777" w:rsidR="002077E2" w:rsidRDefault="002077E2"/>
    <w:p w14:paraId="7E2E96DE" w14:textId="77777777" w:rsidR="002077E2" w:rsidRDefault="00000000">
      <w:pPr>
        <w:jc w:val="center"/>
      </w:pPr>
      <w:r>
        <w:t>2024-04-29 20:38:08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6130522" w14:textId="77777777">
        <w:tc>
          <w:tcPr>
            <w:tcW w:w="720" w:type="dxa"/>
          </w:tcPr>
          <w:p w14:paraId="5C5EB596" w14:textId="77777777" w:rsidR="002077E2" w:rsidRDefault="00000000">
            <w:r>
              <w:rPr>
                <w:noProof/>
              </w:rPr>
              <w:drawing>
                <wp:inline distT="0" distB="0" distL="0" distR="0" wp14:anchorId="13AEECB8" wp14:editId="38BBFC07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692DE9" w14:textId="77777777" w:rsidR="002077E2" w:rsidRDefault="00000000">
            <w:r>
              <w:t>只是一点开心</w:t>
            </w:r>
          </w:p>
        </w:tc>
      </w:tr>
    </w:tbl>
    <w:p w14:paraId="12B8B9C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A1ADA03" w14:textId="77777777">
        <w:trPr>
          <w:jc w:val="right"/>
        </w:trPr>
        <w:tc>
          <w:tcPr>
            <w:tcW w:w="4320" w:type="dxa"/>
            <w:vAlign w:val="center"/>
          </w:tcPr>
          <w:p w14:paraId="53BAD0C4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事情没弄好，就开心不了</w:t>
            </w:r>
          </w:p>
        </w:tc>
        <w:tc>
          <w:tcPr>
            <w:tcW w:w="720" w:type="dxa"/>
          </w:tcPr>
          <w:p w14:paraId="40E7DD20" w14:textId="77777777" w:rsidR="002077E2" w:rsidRDefault="00000000">
            <w:r>
              <w:rPr>
                <w:noProof/>
              </w:rPr>
              <w:drawing>
                <wp:inline distT="0" distB="0" distL="0" distR="0" wp14:anchorId="1EC06054" wp14:editId="553C2A71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A6036" w14:textId="77777777" w:rsidR="002077E2" w:rsidRDefault="002077E2"/>
    <w:p w14:paraId="5BB9B728" w14:textId="77777777" w:rsidR="002077E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63EC3DD" w14:textId="77777777">
        <w:trPr>
          <w:jc w:val="right"/>
        </w:trPr>
        <w:tc>
          <w:tcPr>
            <w:tcW w:w="4320" w:type="dxa"/>
            <w:vAlign w:val="center"/>
          </w:tcPr>
          <w:p w14:paraId="7EB45491" w14:textId="77777777" w:rsidR="002077E2" w:rsidRDefault="00000000">
            <w:pPr>
              <w:jc w:val="right"/>
            </w:pPr>
            <w:r>
              <w:t>因为五一</w:t>
            </w:r>
            <w:r>
              <w:t>…</w:t>
            </w:r>
          </w:p>
        </w:tc>
        <w:tc>
          <w:tcPr>
            <w:tcW w:w="720" w:type="dxa"/>
          </w:tcPr>
          <w:p w14:paraId="671D331D" w14:textId="77777777" w:rsidR="002077E2" w:rsidRDefault="00000000">
            <w:r>
              <w:rPr>
                <w:noProof/>
              </w:rPr>
              <w:drawing>
                <wp:inline distT="0" distB="0" distL="0" distR="0" wp14:anchorId="0035062C" wp14:editId="0D3A86A7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CD772" w14:textId="77777777" w:rsidR="002077E2" w:rsidRDefault="002077E2"/>
    <w:p w14:paraId="6911E1F1" w14:textId="77777777" w:rsidR="002077E2" w:rsidRDefault="00000000">
      <w:pPr>
        <w:jc w:val="center"/>
      </w:pPr>
      <w:r>
        <w:t>2024-04-29 20:43:48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CBCA9DC" w14:textId="77777777">
        <w:tc>
          <w:tcPr>
            <w:tcW w:w="720" w:type="dxa"/>
          </w:tcPr>
          <w:p w14:paraId="6E15B6DC" w14:textId="77777777" w:rsidR="002077E2" w:rsidRDefault="00000000">
            <w:r>
              <w:rPr>
                <w:noProof/>
              </w:rPr>
              <w:drawing>
                <wp:inline distT="0" distB="0" distL="0" distR="0" wp14:anchorId="194C5EC8" wp14:editId="21DCE3A8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150DBB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没事，明天弄好就行了</w:t>
            </w:r>
          </w:p>
        </w:tc>
      </w:tr>
    </w:tbl>
    <w:p w14:paraId="3CCD181E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AC4827A" w14:textId="77777777">
        <w:trPr>
          <w:jc w:val="right"/>
        </w:trPr>
        <w:tc>
          <w:tcPr>
            <w:tcW w:w="4320" w:type="dxa"/>
            <w:vAlign w:val="center"/>
          </w:tcPr>
          <w:p w14:paraId="2322FD68" w14:textId="77777777" w:rsidR="002077E2" w:rsidRDefault="00000000">
            <w:pPr>
              <w:jc w:val="right"/>
            </w:pPr>
            <w:proofErr w:type="spellStart"/>
            <w:r>
              <w:t>嗯找到了</w:t>
            </w:r>
            <w:proofErr w:type="spellEnd"/>
          </w:p>
        </w:tc>
        <w:tc>
          <w:tcPr>
            <w:tcW w:w="720" w:type="dxa"/>
          </w:tcPr>
          <w:p w14:paraId="106055B4" w14:textId="77777777" w:rsidR="002077E2" w:rsidRDefault="00000000">
            <w:r>
              <w:rPr>
                <w:noProof/>
              </w:rPr>
              <w:drawing>
                <wp:inline distT="0" distB="0" distL="0" distR="0" wp14:anchorId="321679CA" wp14:editId="234AFCBC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E62FA" w14:textId="77777777" w:rsidR="002077E2" w:rsidRDefault="002077E2"/>
    <w:p w14:paraId="6BB7F6CC" w14:textId="77777777" w:rsidR="002077E2" w:rsidRDefault="00000000">
      <w:pPr>
        <w:jc w:val="center"/>
      </w:pPr>
      <w:r>
        <w:t>2024-04-29 20:49:20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BAE99C1" w14:textId="77777777">
        <w:tc>
          <w:tcPr>
            <w:tcW w:w="720" w:type="dxa"/>
          </w:tcPr>
          <w:p w14:paraId="0B83D21E" w14:textId="77777777" w:rsidR="002077E2" w:rsidRDefault="00000000">
            <w:r>
              <w:rPr>
                <w:noProof/>
              </w:rPr>
              <w:drawing>
                <wp:inline distT="0" distB="0" distL="0" distR="0" wp14:anchorId="0ECE78ED" wp14:editId="2201D5E8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2092DA" w14:textId="77777777" w:rsidR="002077E2" w:rsidRDefault="00000000">
            <w:r>
              <w:t>好的噢</w:t>
            </w:r>
          </w:p>
        </w:tc>
      </w:tr>
    </w:tbl>
    <w:p w14:paraId="444D2B7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6DC01D0" w14:textId="77777777">
        <w:trPr>
          <w:jc w:val="right"/>
        </w:trPr>
        <w:tc>
          <w:tcPr>
            <w:tcW w:w="4320" w:type="dxa"/>
            <w:vAlign w:val="center"/>
          </w:tcPr>
          <w:p w14:paraId="5F88A64E" w14:textId="77777777" w:rsidR="002077E2" w:rsidRDefault="00000000">
            <w:pPr>
              <w:jc w:val="right"/>
            </w:pPr>
            <w:r>
              <w:t>真麻烦</w:t>
            </w:r>
          </w:p>
        </w:tc>
        <w:tc>
          <w:tcPr>
            <w:tcW w:w="720" w:type="dxa"/>
          </w:tcPr>
          <w:p w14:paraId="1860DBC6" w14:textId="77777777" w:rsidR="002077E2" w:rsidRDefault="00000000">
            <w:r>
              <w:rPr>
                <w:noProof/>
              </w:rPr>
              <w:drawing>
                <wp:inline distT="0" distB="0" distL="0" distR="0" wp14:anchorId="3B77F126" wp14:editId="036B020F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E5BF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C87AE2C" w14:textId="77777777">
        <w:tc>
          <w:tcPr>
            <w:tcW w:w="720" w:type="dxa"/>
          </w:tcPr>
          <w:p w14:paraId="605AA636" w14:textId="77777777" w:rsidR="002077E2" w:rsidRDefault="00000000">
            <w:r>
              <w:rPr>
                <w:noProof/>
              </w:rPr>
              <w:drawing>
                <wp:inline distT="0" distB="0" distL="0" distR="0" wp14:anchorId="3B3A9A91" wp14:editId="52489174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A74827" w14:textId="77777777" w:rsidR="002077E2" w:rsidRDefault="00000000">
            <w:r>
              <w:t>怎么说</w:t>
            </w:r>
          </w:p>
        </w:tc>
      </w:tr>
    </w:tbl>
    <w:p w14:paraId="7C31BC0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DF13B3B" w14:textId="77777777">
        <w:trPr>
          <w:jc w:val="right"/>
        </w:trPr>
        <w:tc>
          <w:tcPr>
            <w:tcW w:w="4320" w:type="dxa"/>
            <w:vAlign w:val="center"/>
          </w:tcPr>
          <w:p w14:paraId="1B08387C" w14:textId="77777777" w:rsidR="002077E2" w:rsidRDefault="00000000">
            <w:pPr>
              <w:jc w:val="right"/>
            </w:pPr>
            <w:r>
              <w:t>找的外援哈哈哈</w:t>
            </w:r>
          </w:p>
        </w:tc>
        <w:tc>
          <w:tcPr>
            <w:tcW w:w="720" w:type="dxa"/>
          </w:tcPr>
          <w:p w14:paraId="256BA6F8" w14:textId="77777777" w:rsidR="002077E2" w:rsidRDefault="00000000">
            <w:r>
              <w:rPr>
                <w:noProof/>
              </w:rPr>
              <w:drawing>
                <wp:inline distT="0" distB="0" distL="0" distR="0" wp14:anchorId="4500F4BE" wp14:editId="50BA028D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A16A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F507302" w14:textId="77777777">
        <w:tc>
          <w:tcPr>
            <w:tcW w:w="720" w:type="dxa"/>
          </w:tcPr>
          <w:p w14:paraId="58C4FFA7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B00B9C9" wp14:editId="35E41056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909FD5" w14:textId="77777777" w:rsidR="002077E2" w:rsidRDefault="00000000">
            <w:r>
              <w:t>可以的噢</w:t>
            </w:r>
          </w:p>
        </w:tc>
      </w:tr>
    </w:tbl>
    <w:p w14:paraId="4C59229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55A60E1" w14:textId="77777777">
        <w:trPr>
          <w:jc w:val="right"/>
        </w:trPr>
        <w:tc>
          <w:tcPr>
            <w:tcW w:w="4320" w:type="dxa"/>
            <w:vAlign w:val="center"/>
          </w:tcPr>
          <w:p w14:paraId="1291C9DD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慌啊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，因为是那种已经正式运营的软件</w:t>
            </w:r>
          </w:p>
        </w:tc>
        <w:tc>
          <w:tcPr>
            <w:tcW w:w="720" w:type="dxa"/>
          </w:tcPr>
          <w:p w14:paraId="7DF9DB2E" w14:textId="77777777" w:rsidR="002077E2" w:rsidRDefault="00000000">
            <w:r>
              <w:rPr>
                <w:noProof/>
              </w:rPr>
              <w:drawing>
                <wp:inline distT="0" distB="0" distL="0" distR="0" wp14:anchorId="0953958D" wp14:editId="669D01AF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38A9B" w14:textId="77777777" w:rsidR="002077E2" w:rsidRDefault="002077E2"/>
    <w:p w14:paraId="65292151" w14:textId="77777777" w:rsidR="002077E2" w:rsidRDefault="00000000">
      <w:pPr>
        <w:jc w:val="center"/>
      </w:pPr>
      <w:r>
        <w:t>2024-04-29 20:55:34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6BBE20C" w14:textId="77777777">
        <w:tc>
          <w:tcPr>
            <w:tcW w:w="720" w:type="dxa"/>
          </w:tcPr>
          <w:p w14:paraId="75F0056D" w14:textId="77777777" w:rsidR="002077E2" w:rsidRDefault="00000000">
            <w:r>
              <w:rPr>
                <w:noProof/>
              </w:rPr>
              <w:drawing>
                <wp:inline distT="0" distB="0" distL="0" distR="0" wp14:anchorId="30569102" wp14:editId="0405CBED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0D211C" w14:textId="77777777" w:rsidR="002077E2" w:rsidRDefault="00000000">
            <w:r>
              <w:t>虚惊一场</w:t>
            </w:r>
          </w:p>
        </w:tc>
      </w:tr>
    </w:tbl>
    <w:p w14:paraId="00DBCD0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AA272C6" w14:textId="77777777">
        <w:trPr>
          <w:jc w:val="right"/>
        </w:trPr>
        <w:tc>
          <w:tcPr>
            <w:tcW w:w="4320" w:type="dxa"/>
            <w:vAlign w:val="center"/>
          </w:tcPr>
          <w:p w14:paraId="0B54C017" w14:textId="77777777" w:rsidR="002077E2" w:rsidRDefault="00000000">
            <w:pPr>
              <w:jc w:val="right"/>
            </w:pPr>
            <w:r>
              <w:t>唉</w:t>
            </w:r>
          </w:p>
        </w:tc>
        <w:tc>
          <w:tcPr>
            <w:tcW w:w="720" w:type="dxa"/>
          </w:tcPr>
          <w:p w14:paraId="4D59D739" w14:textId="77777777" w:rsidR="002077E2" w:rsidRDefault="00000000">
            <w:r>
              <w:rPr>
                <w:noProof/>
              </w:rPr>
              <w:drawing>
                <wp:inline distT="0" distB="0" distL="0" distR="0" wp14:anchorId="6D6D0089" wp14:editId="09BA85E1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9D59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F567BAE" w14:textId="77777777">
        <w:trPr>
          <w:jc w:val="right"/>
        </w:trPr>
        <w:tc>
          <w:tcPr>
            <w:tcW w:w="4320" w:type="dxa"/>
            <w:vAlign w:val="center"/>
          </w:tcPr>
          <w:p w14:paraId="1B24F760" w14:textId="77777777" w:rsidR="002077E2" w:rsidRDefault="00000000">
            <w:pPr>
              <w:jc w:val="right"/>
            </w:pPr>
            <w:r>
              <w:t>都出汗了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7432E3B5" w14:textId="77777777" w:rsidR="002077E2" w:rsidRDefault="00000000">
            <w:r>
              <w:rPr>
                <w:noProof/>
              </w:rPr>
              <w:drawing>
                <wp:inline distT="0" distB="0" distL="0" distR="0" wp14:anchorId="53AEB0D3" wp14:editId="6FC26F4F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D3B5D4" w14:textId="77777777" w:rsidR="002077E2" w:rsidRDefault="002077E2"/>
    <w:p w14:paraId="3BF343E8" w14:textId="77777777" w:rsidR="002077E2" w:rsidRDefault="00000000">
      <w:pPr>
        <w:jc w:val="center"/>
      </w:pPr>
      <w:r>
        <w:t>2024-04-29 21:03:28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C215740" w14:textId="77777777">
        <w:tc>
          <w:tcPr>
            <w:tcW w:w="720" w:type="dxa"/>
          </w:tcPr>
          <w:p w14:paraId="7E80F677" w14:textId="77777777" w:rsidR="002077E2" w:rsidRDefault="00000000">
            <w:r>
              <w:rPr>
                <w:noProof/>
              </w:rPr>
              <w:drawing>
                <wp:inline distT="0" distB="0" distL="0" distR="0" wp14:anchorId="11350FAE" wp14:editId="3BA741EE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7C359B" w14:textId="77777777" w:rsidR="002077E2" w:rsidRDefault="00000000">
            <w:r>
              <w:t>没事没事</w:t>
            </w:r>
          </w:p>
        </w:tc>
      </w:tr>
    </w:tbl>
    <w:p w14:paraId="461CE0D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224AB0F" w14:textId="77777777">
        <w:trPr>
          <w:jc w:val="right"/>
        </w:trPr>
        <w:tc>
          <w:tcPr>
            <w:tcW w:w="4320" w:type="dxa"/>
            <w:vAlign w:val="center"/>
          </w:tcPr>
          <w:p w14:paraId="5CEB0AA6" w14:textId="77777777" w:rsidR="002077E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40045B05" w14:textId="77777777" w:rsidR="002077E2" w:rsidRDefault="00000000">
            <w:r>
              <w:rPr>
                <w:noProof/>
              </w:rPr>
              <w:drawing>
                <wp:inline distT="0" distB="0" distL="0" distR="0" wp14:anchorId="1A991863" wp14:editId="7E494808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30290" w14:textId="77777777" w:rsidR="002077E2" w:rsidRDefault="002077E2"/>
    <w:p w14:paraId="7B463D48" w14:textId="77777777" w:rsidR="002077E2" w:rsidRDefault="00000000">
      <w:pPr>
        <w:jc w:val="center"/>
      </w:pPr>
      <w:r>
        <w:t>2024-04-29 21:29:52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A93B1D8" w14:textId="77777777">
        <w:tc>
          <w:tcPr>
            <w:tcW w:w="720" w:type="dxa"/>
          </w:tcPr>
          <w:p w14:paraId="50A9E45F" w14:textId="77777777" w:rsidR="002077E2" w:rsidRDefault="00000000">
            <w:r>
              <w:rPr>
                <w:noProof/>
              </w:rPr>
              <w:drawing>
                <wp:inline distT="0" distB="0" distL="0" distR="0" wp14:anchorId="5C5D5257" wp14:editId="032CC221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AAFC09" w14:textId="77777777" w:rsidR="002077E2" w:rsidRDefault="00000000">
            <w:r>
              <w:t>【表情包】</w:t>
            </w:r>
          </w:p>
        </w:tc>
      </w:tr>
    </w:tbl>
    <w:p w14:paraId="6F1A9DB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122B053" w14:textId="77777777">
        <w:trPr>
          <w:jc w:val="right"/>
        </w:trPr>
        <w:tc>
          <w:tcPr>
            <w:tcW w:w="4320" w:type="dxa"/>
            <w:vAlign w:val="center"/>
          </w:tcPr>
          <w:p w14:paraId="6B220F35" w14:textId="77777777" w:rsidR="002077E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14AE6343" w14:textId="77777777" w:rsidR="002077E2" w:rsidRDefault="00000000">
            <w:r>
              <w:rPr>
                <w:noProof/>
              </w:rPr>
              <w:drawing>
                <wp:inline distT="0" distB="0" distL="0" distR="0" wp14:anchorId="67201C64" wp14:editId="55EE0F35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30F5C" w14:textId="77777777" w:rsidR="002077E2" w:rsidRDefault="002077E2"/>
    <w:p w14:paraId="7E010088" w14:textId="77777777" w:rsidR="002077E2" w:rsidRDefault="00000000">
      <w:pPr>
        <w:jc w:val="center"/>
      </w:pPr>
      <w:r>
        <w:t>2024-04-29 22:06:47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5971643" w14:textId="77777777">
        <w:tc>
          <w:tcPr>
            <w:tcW w:w="720" w:type="dxa"/>
          </w:tcPr>
          <w:p w14:paraId="077E4B05" w14:textId="77777777" w:rsidR="002077E2" w:rsidRDefault="00000000">
            <w:r>
              <w:rPr>
                <w:noProof/>
              </w:rPr>
              <w:drawing>
                <wp:inline distT="0" distB="0" distL="0" distR="0" wp14:anchorId="28CA3DCC" wp14:editId="71B170E8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10C660" w14:textId="77777777" w:rsidR="002077E2" w:rsidRDefault="00000000">
            <w:r>
              <w:t>【表情包】</w:t>
            </w:r>
          </w:p>
        </w:tc>
      </w:tr>
    </w:tbl>
    <w:p w14:paraId="103DC37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BC8235D" w14:textId="77777777">
        <w:trPr>
          <w:jc w:val="right"/>
        </w:trPr>
        <w:tc>
          <w:tcPr>
            <w:tcW w:w="4320" w:type="dxa"/>
            <w:vAlign w:val="center"/>
          </w:tcPr>
          <w:p w14:paraId="2C804568" w14:textId="77777777" w:rsidR="002077E2" w:rsidRDefault="00000000">
            <w:pPr>
              <w:jc w:val="right"/>
            </w:pPr>
            <w:r>
              <w:t>下好大的雨，打雷</w:t>
            </w:r>
          </w:p>
        </w:tc>
        <w:tc>
          <w:tcPr>
            <w:tcW w:w="720" w:type="dxa"/>
          </w:tcPr>
          <w:p w14:paraId="4FF381D2" w14:textId="77777777" w:rsidR="002077E2" w:rsidRDefault="00000000">
            <w:r>
              <w:rPr>
                <w:noProof/>
              </w:rPr>
              <w:drawing>
                <wp:inline distT="0" distB="0" distL="0" distR="0" wp14:anchorId="3F455E28" wp14:editId="6339F155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8AF7" w14:textId="77777777" w:rsidR="002077E2" w:rsidRDefault="002077E2"/>
    <w:p w14:paraId="4E3CF9F3" w14:textId="77777777" w:rsidR="002077E2" w:rsidRDefault="00000000">
      <w:pPr>
        <w:jc w:val="center"/>
      </w:pPr>
      <w:r>
        <w:t>2024-04-29 22:24:59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B02CA3F" w14:textId="77777777">
        <w:tc>
          <w:tcPr>
            <w:tcW w:w="720" w:type="dxa"/>
          </w:tcPr>
          <w:p w14:paraId="144DBF6A" w14:textId="77777777" w:rsidR="002077E2" w:rsidRDefault="00000000">
            <w:r>
              <w:rPr>
                <w:noProof/>
              </w:rPr>
              <w:drawing>
                <wp:inline distT="0" distB="0" distL="0" distR="0" wp14:anchorId="40EC2AB0" wp14:editId="3F2E6F7D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B4FAB6" w14:textId="77777777" w:rsidR="002077E2" w:rsidRDefault="00000000">
            <w:r>
              <w:t>我这边也下雨</w:t>
            </w:r>
          </w:p>
        </w:tc>
      </w:tr>
    </w:tbl>
    <w:p w14:paraId="05159A3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5378926" w14:textId="77777777">
        <w:trPr>
          <w:jc w:val="right"/>
        </w:trPr>
        <w:tc>
          <w:tcPr>
            <w:tcW w:w="4320" w:type="dxa"/>
            <w:vAlign w:val="center"/>
          </w:tcPr>
          <w:p w14:paraId="28CA2D30" w14:textId="77777777" w:rsidR="002077E2" w:rsidRDefault="00000000">
            <w:pPr>
              <w:jc w:val="right"/>
            </w:pPr>
            <w:r>
              <w:t>这样啊</w:t>
            </w:r>
          </w:p>
        </w:tc>
        <w:tc>
          <w:tcPr>
            <w:tcW w:w="720" w:type="dxa"/>
          </w:tcPr>
          <w:p w14:paraId="6F3451EB" w14:textId="77777777" w:rsidR="002077E2" w:rsidRDefault="00000000">
            <w:r>
              <w:rPr>
                <w:noProof/>
              </w:rPr>
              <w:drawing>
                <wp:inline distT="0" distB="0" distL="0" distR="0" wp14:anchorId="7377E82C" wp14:editId="5A12D10D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55C7B" w14:textId="77777777" w:rsidR="002077E2" w:rsidRDefault="002077E2"/>
    <w:p w14:paraId="4309C72E" w14:textId="77777777" w:rsidR="002077E2" w:rsidRDefault="00000000">
      <w:pPr>
        <w:jc w:val="center"/>
      </w:pPr>
      <w:r>
        <w:t>2024-04-29 22:38:18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21274B6" w14:textId="77777777">
        <w:tc>
          <w:tcPr>
            <w:tcW w:w="720" w:type="dxa"/>
          </w:tcPr>
          <w:p w14:paraId="692B0A26" w14:textId="77777777" w:rsidR="002077E2" w:rsidRDefault="00000000">
            <w:r>
              <w:rPr>
                <w:noProof/>
              </w:rPr>
              <w:drawing>
                <wp:inline distT="0" distB="0" distL="0" distR="0" wp14:anchorId="1EEABD4F" wp14:editId="2E6D5485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3136DC" w14:textId="77777777" w:rsidR="002077E2" w:rsidRDefault="00000000">
            <w:r>
              <w:t>还冷</w:t>
            </w:r>
          </w:p>
        </w:tc>
      </w:tr>
    </w:tbl>
    <w:p w14:paraId="191414FB" w14:textId="77777777" w:rsidR="002077E2" w:rsidRDefault="002077E2"/>
    <w:p w14:paraId="327590C4" w14:textId="77777777" w:rsidR="002077E2" w:rsidRDefault="00000000">
      <w:pPr>
        <w:jc w:val="center"/>
      </w:pPr>
      <w:r>
        <w:t>2024-04-29 23:13:09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4D8DCCB" w14:textId="77777777">
        <w:trPr>
          <w:jc w:val="right"/>
        </w:trPr>
        <w:tc>
          <w:tcPr>
            <w:tcW w:w="4320" w:type="dxa"/>
            <w:vAlign w:val="center"/>
          </w:tcPr>
          <w:p w14:paraId="633F86CB" w14:textId="77777777" w:rsidR="002077E2" w:rsidRDefault="00000000">
            <w:pPr>
              <w:jc w:val="right"/>
            </w:pPr>
            <w:r>
              <w:t>啊，那你穿厚点</w:t>
            </w:r>
          </w:p>
        </w:tc>
        <w:tc>
          <w:tcPr>
            <w:tcW w:w="720" w:type="dxa"/>
          </w:tcPr>
          <w:p w14:paraId="1723008D" w14:textId="77777777" w:rsidR="002077E2" w:rsidRDefault="00000000">
            <w:r>
              <w:rPr>
                <w:noProof/>
              </w:rPr>
              <w:drawing>
                <wp:inline distT="0" distB="0" distL="0" distR="0" wp14:anchorId="33503D78" wp14:editId="2853058D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9B1AB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6ABB590" w14:textId="77777777">
        <w:trPr>
          <w:jc w:val="right"/>
        </w:trPr>
        <w:tc>
          <w:tcPr>
            <w:tcW w:w="4320" w:type="dxa"/>
            <w:vAlign w:val="center"/>
          </w:tcPr>
          <w:p w14:paraId="1F5D609C" w14:textId="77777777" w:rsidR="002077E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5C501112" w14:textId="77777777" w:rsidR="002077E2" w:rsidRDefault="00000000">
            <w:r>
              <w:rPr>
                <w:noProof/>
              </w:rPr>
              <w:drawing>
                <wp:inline distT="0" distB="0" distL="0" distR="0" wp14:anchorId="1408CDB7" wp14:editId="30C890A4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0F682" w14:textId="77777777" w:rsidR="002077E2" w:rsidRDefault="002077E2"/>
    <w:p w14:paraId="16DD9E9D" w14:textId="77777777" w:rsidR="002077E2" w:rsidRDefault="00000000">
      <w:pPr>
        <w:jc w:val="center"/>
      </w:pPr>
      <w:r>
        <w:t>2024-04-29 23:21:09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087B93" w14:textId="77777777">
        <w:tc>
          <w:tcPr>
            <w:tcW w:w="720" w:type="dxa"/>
          </w:tcPr>
          <w:p w14:paraId="4F1AA827" w14:textId="77777777" w:rsidR="002077E2" w:rsidRDefault="00000000">
            <w:r>
              <w:rPr>
                <w:noProof/>
              </w:rPr>
              <w:drawing>
                <wp:inline distT="0" distB="0" distL="0" distR="0" wp14:anchorId="1961AF09" wp14:editId="53849C5F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B1C612" w14:textId="77777777" w:rsidR="002077E2" w:rsidRDefault="00000000">
            <w:r>
              <w:t>哈哈哈</w:t>
            </w:r>
          </w:p>
        </w:tc>
      </w:tr>
    </w:tbl>
    <w:p w14:paraId="6F79AAD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A2D94AA" w14:textId="77777777">
        <w:tc>
          <w:tcPr>
            <w:tcW w:w="720" w:type="dxa"/>
          </w:tcPr>
          <w:p w14:paraId="299BDE49" w14:textId="77777777" w:rsidR="002077E2" w:rsidRDefault="00000000">
            <w:r>
              <w:rPr>
                <w:noProof/>
              </w:rPr>
              <w:drawing>
                <wp:inline distT="0" distB="0" distL="0" distR="0" wp14:anchorId="216FD9E1" wp14:editId="5B065FC2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BAB6AD0" w14:textId="77777777" w:rsidR="002077E2" w:rsidRDefault="00000000">
            <w:r>
              <w:t>这也太丑了</w:t>
            </w:r>
          </w:p>
        </w:tc>
      </w:tr>
    </w:tbl>
    <w:p w14:paraId="21AD153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E8F3319" w14:textId="77777777">
        <w:trPr>
          <w:jc w:val="right"/>
        </w:trPr>
        <w:tc>
          <w:tcPr>
            <w:tcW w:w="4320" w:type="dxa"/>
            <w:vAlign w:val="center"/>
          </w:tcPr>
          <w:p w14:paraId="08131E65" w14:textId="77777777" w:rsidR="002077E2" w:rsidRDefault="00000000">
            <w:pPr>
              <w:jc w:val="right"/>
            </w:pPr>
            <w:r>
              <w:t>还好，嘿</w:t>
            </w:r>
          </w:p>
        </w:tc>
        <w:tc>
          <w:tcPr>
            <w:tcW w:w="720" w:type="dxa"/>
          </w:tcPr>
          <w:p w14:paraId="6081CC80" w14:textId="77777777" w:rsidR="002077E2" w:rsidRDefault="00000000">
            <w:r>
              <w:rPr>
                <w:noProof/>
              </w:rPr>
              <w:drawing>
                <wp:inline distT="0" distB="0" distL="0" distR="0" wp14:anchorId="1E947935" wp14:editId="40FAB707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A835C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13C2075" w14:textId="77777777">
        <w:tc>
          <w:tcPr>
            <w:tcW w:w="720" w:type="dxa"/>
          </w:tcPr>
          <w:p w14:paraId="7E24CCB7" w14:textId="77777777" w:rsidR="002077E2" w:rsidRDefault="00000000">
            <w:r>
              <w:rPr>
                <w:noProof/>
              </w:rPr>
              <w:drawing>
                <wp:inline distT="0" distB="0" distL="0" distR="0" wp14:anchorId="6D4C5A09" wp14:editId="25270AF3">
                  <wp:extent cx="457200" cy="457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CE811D" w14:textId="77777777" w:rsidR="002077E2" w:rsidRDefault="00000000">
            <w:r>
              <w:t>【表情包】</w:t>
            </w:r>
          </w:p>
        </w:tc>
      </w:tr>
    </w:tbl>
    <w:p w14:paraId="5AB60A0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FCC4C35" w14:textId="77777777">
        <w:trPr>
          <w:jc w:val="right"/>
        </w:trPr>
        <w:tc>
          <w:tcPr>
            <w:tcW w:w="4320" w:type="dxa"/>
            <w:vAlign w:val="center"/>
          </w:tcPr>
          <w:p w14:paraId="14ACCE53" w14:textId="77777777" w:rsidR="002077E2" w:rsidRDefault="00000000">
            <w:pPr>
              <w:jc w:val="right"/>
            </w:pPr>
            <w:r>
              <w:t>终于把数据看恢复完</w:t>
            </w:r>
          </w:p>
        </w:tc>
        <w:tc>
          <w:tcPr>
            <w:tcW w:w="720" w:type="dxa"/>
          </w:tcPr>
          <w:p w14:paraId="4473F6B5" w14:textId="77777777" w:rsidR="002077E2" w:rsidRDefault="00000000">
            <w:r>
              <w:rPr>
                <w:noProof/>
              </w:rPr>
              <w:drawing>
                <wp:inline distT="0" distB="0" distL="0" distR="0" wp14:anchorId="65DBD388" wp14:editId="3D4EFEA5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4478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E619B4" w14:textId="77777777">
        <w:tc>
          <w:tcPr>
            <w:tcW w:w="720" w:type="dxa"/>
          </w:tcPr>
          <w:p w14:paraId="1289ABD7" w14:textId="77777777" w:rsidR="002077E2" w:rsidRDefault="00000000">
            <w:r>
              <w:rPr>
                <w:noProof/>
              </w:rPr>
              <w:drawing>
                <wp:inline distT="0" distB="0" distL="0" distR="0" wp14:anchorId="1A8BCB8C" wp14:editId="000C77E7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9212C0" w14:textId="77777777" w:rsidR="002077E2" w:rsidRDefault="00000000">
            <w:r>
              <w:t>问题大不大</w:t>
            </w:r>
          </w:p>
        </w:tc>
      </w:tr>
    </w:tbl>
    <w:p w14:paraId="5274F2F2" w14:textId="77777777" w:rsidR="002077E2" w:rsidRDefault="002077E2"/>
    <w:p w14:paraId="6B98FEC2" w14:textId="77777777" w:rsidR="002077E2" w:rsidRDefault="00000000">
      <w:pPr>
        <w:jc w:val="center"/>
      </w:pPr>
      <w:r>
        <w:t>2024-04-29 23:27:05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28C51C7" w14:textId="77777777">
        <w:trPr>
          <w:jc w:val="right"/>
        </w:trPr>
        <w:tc>
          <w:tcPr>
            <w:tcW w:w="4320" w:type="dxa"/>
            <w:vAlign w:val="center"/>
          </w:tcPr>
          <w:p w14:paraId="6772584D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还好，脑笨，手动恢复才这么久</w:t>
            </w:r>
          </w:p>
        </w:tc>
        <w:tc>
          <w:tcPr>
            <w:tcW w:w="720" w:type="dxa"/>
          </w:tcPr>
          <w:p w14:paraId="28B27DAE" w14:textId="77777777" w:rsidR="002077E2" w:rsidRDefault="00000000">
            <w:r>
              <w:rPr>
                <w:noProof/>
              </w:rPr>
              <w:drawing>
                <wp:inline distT="0" distB="0" distL="0" distR="0" wp14:anchorId="79609BAD" wp14:editId="0A4135FC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A29C4" w14:textId="77777777" w:rsidR="002077E2" w:rsidRDefault="002077E2"/>
    <w:p w14:paraId="38912250" w14:textId="77777777" w:rsidR="002077E2" w:rsidRDefault="00000000">
      <w:pPr>
        <w:jc w:val="center"/>
      </w:pPr>
      <w:r>
        <w:t>2024-04-29 23:33:56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38A455F" w14:textId="77777777">
        <w:tc>
          <w:tcPr>
            <w:tcW w:w="720" w:type="dxa"/>
          </w:tcPr>
          <w:p w14:paraId="32DE364C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2C0C8A9" wp14:editId="38DEB324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D5D648" w14:textId="77777777" w:rsidR="002077E2" w:rsidRDefault="00000000">
            <w:r>
              <w:t>恢复了就好了</w:t>
            </w:r>
          </w:p>
        </w:tc>
      </w:tr>
    </w:tbl>
    <w:p w14:paraId="7A9436B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51D69CC" w14:textId="77777777">
        <w:trPr>
          <w:jc w:val="right"/>
        </w:trPr>
        <w:tc>
          <w:tcPr>
            <w:tcW w:w="4320" w:type="dxa"/>
            <w:vAlign w:val="center"/>
          </w:tcPr>
          <w:p w14:paraId="2303BEDC" w14:textId="77777777" w:rsidR="002077E2" w:rsidRDefault="00000000">
            <w:pPr>
              <w:jc w:val="right"/>
            </w:pPr>
            <w:r>
              <w:t>应该</w:t>
            </w:r>
          </w:p>
        </w:tc>
        <w:tc>
          <w:tcPr>
            <w:tcW w:w="720" w:type="dxa"/>
          </w:tcPr>
          <w:p w14:paraId="61BDB032" w14:textId="77777777" w:rsidR="002077E2" w:rsidRDefault="00000000">
            <w:r>
              <w:rPr>
                <w:noProof/>
              </w:rPr>
              <w:drawing>
                <wp:inline distT="0" distB="0" distL="0" distR="0" wp14:anchorId="528B4B50" wp14:editId="44D527BC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085B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B2FE9EF" w14:textId="77777777">
        <w:trPr>
          <w:jc w:val="right"/>
        </w:trPr>
        <w:tc>
          <w:tcPr>
            <w:tcW w:w="4320" w:type="dxa"/>
            <w:vAlign w:val="center"/>
          </w:tcPr>
          <w:p w14:paraId="3BC65F59" w14:textId="77777777" w:rsidR="002077E2" w:rsidRDefault="00000000">
            <w:pPr>
              <w:jc w:val="right"/>
            </w:pPr>
            <w:r>
              <w:t>被子好像装不下</w:t>
            </w:r>
          </w:p>
        </w:tc>
        <w:tc>
          <w:tcPr>
            <w:tcW w:w="720" w:type="dxa"/>
          </w:tcPr>
          <w:p w14:paraId="4444B711" w14:textId="77777777" w:rsidR="002077E2" w:rsidRDefault="00000000">
            <w:r>
              <w:rPr>
                <w:noProof/>
              </w:rPr>
              <w:drawing>
                <wp:inline distT="0" distB="0" distL="0" distR="0" wp14:anchorId="406231D0" wp14:editId="121DBC3A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E38BD" w14:textId="77777777" w:rsidR="002077E2" w:rsidRDefault="002077E2"/>
    <w:p w14:paraId="40436601" w14:textId="77777777" w:rsidR="002077E2" w:rsidRDefault="00000000">
      <w:pPr>
        <w:jc w:val="center"/>
      </w:pPr>
      <w:r>
        <w:t>2024-04-29 23:40:25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E2F4FB9" w14:textId="77777777">
        <w:tc>
          <w:tcPr>
            <w:tcW w:w="720" w:type="dxa"/>
          </w:tcPr>
          <w:p w14:paraId="74AD08CE" w14:textId="77777777" w:rsidR="002077E2" w:rsidRDefault="00000000">
            <w:r>
              <w:rPr>
                <w:noProof/>
              </w:rPr>
              <w:drawing>
                <wp:inline distT="0" distB="0" distL="0" distR="0" wp14:anchorId="19CAB15F" wp14:editId="10035B1D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37BBE0" w14:textId="77777777" w:rsidR="002077E2" w:rsidRDefault="00000000">
            <w:r>
              <w:t>啊？</w:t>
            </w:r>
          </w:p>
        </w:tc>
      </w:tr>
    </w:tbl>
    <w:p w14:paraId="081253C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B34EF0" w14:textId="77777777">
        <w:tc>
          <w:tcPr>
            <w:tcW w:w="720" w:type="dxa"/>
          </w:tcPr>
          <w:p w14:paraId="4224145D" w14:textId="77777777" w:rsidR="002077E2" w:rsidRDefault="00000000">
            <w:r>
              <w:rPr>
                <w:noProof/>
              </w:rPr>
              <w:drawing>
                <wp:inline distT="0" distB="0" distL="0" distR="0" wp14:anchorId="6BCB1397" wp14:editId="68BB8090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2E1A49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那到时候你过来就先跟我室友一起住呗，反正你到时候也是要找</w:t>
            </w:r>
          </w:p>
        </w:tc>
      </w:tr>
    </w:tbl>
    <w:p w14:paraId="35E84719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2D4F76A" w14:textId="77777777">
        <w:tc>
          <w:tcPr>
            <w:tcW w:w="720" w:type="dxa"/>
          </w:tcPr>
          <w:p w14:paraId="2AFC51F1" w14:textId="77777777" w:rsidR="002077E2" w:rsidRDefault="00000000">
            <w:r>
              <w:rPr>
                <w:noProof/>
              </w:rPr>
              <w:drawing>
                <wp:inline distT="0" distB="0" distL="0" distR="0" wp14:anchorId="7C400620" wp14:editId="3F37F675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E04572" w14:textId="77777777" w:rsidR="002077E2" w:rsidRDefault="00000000">
            <w:r>
              <w:t>【表情包】</w:t>
            </w:r>
          </w:p>
        </w:tc>
      </w:tr>
    </w:tbl>
    <w:p w14:paraId="2F245E8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5D0653A" w14:textId="77777777">
        <w:trPr>
          <w:jc w:val="right"/>
        </w:trPr>
        <w:tc>
          <w:tcPr>
            <w:tcW w:w="4320" w:type="dxa"/>
            <w:vAlign w:val="center"/>
          </w:tcPr>
          <w:p w14:paraId="214BEDD0" w14:textId="77777777" w:rsidR="002077E2" w:rsidRDefault="00000000">
            <w:pPr>
              <w:jc w:val="right"/>
            </w:pPr>
            <w:r>
              <w:t>可以啊</w:t>
            </w:r>
          </w:p>
        </w:tc>
        <w:tc>
          <w:tcPr>
            <w:tcW w:w="720" w:type="dxa"/>
          </w:tcPr>
          <w:p w14:paraId="78EF0CF1" w14:textId="77777777" w:rsidR="002077E2" w:rsidRDefault="00000000">
            <w:r>
              <w:rPr>
                <w:noProof/>
              </w:rPr>
              <w:drawing>
                <wp:inline distT="0" distB="0" distL="0" distR="0" wp14:anchorId="60F6B1A8" wp14:editId="730A5AFC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8164C" w14:textId="77777777" w:rsidR="002077E2" w:rsidRDefault="002077E2"/>
    <w:p w14:paraId="650C2C3C" w14:textId="77777777" w:rsidR="002077E2" w:rsidRDefault="00000000">
      <w:pPr>
        <w:jc w:val="center"/>
      </w:pPr>
      <w:r>
        <w:t>2024-04-29 23:50:01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421A3B0" w14:textId="77777777">
        <w:tc>
          <w:tcPr>
            <w:tcW w:w="720" w:type="dxa"/>
          </w:tcPr>
          <w:p w14:paraId="1F09F6B4" w14:textId="77777777" w:rsidR="002077E2" w:rsidRDefault="00000000">
            <w:r>
              <w:rPr>
                <w:noProof/>
              </w:rPr>
              <w:drawing>
                <wp:inline distT="0" distB="0" distL="0" distR="0" wp14:anchorId="6F517765" wp14:editId="235E55A7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4A295C" w14:textId="77777777" w:rsidR="002077E2" w:rsidRDefault="00000000">
            <w:r>
              <w:t>okk</w:t>
            </w:r>
          </w:p>
        </w:tc>
      </w:tr>
    </w:tbl>
    <w:p w14:paraId="399154A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95B6B74" w14:textId="77777777">
        <w:tc>
          <w:tcPr>
            <w:tcW w:w="720" w:type="dxa"/>
          </w:tcPr>
          <w:p w14:paraId="176A6477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7508BA29" wp14:editId="6ADAB692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9CE71F" w14:textId="77777777" w:rsidR="002077E2" w:rsidRDefault="00000000">
            <w:r>
              <w:t>【表情包】</w:t>
            </w:r>
          </w:p>
        </w:tc>
      </w:tr>
    </w:tbl>
    <w:p w14:paraId="1335F6C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3358891" w14:textId="77777777">
        <w:trPr>
          <w:jc w:val="right"/>
        </w:trPr>
        <w:tc>
          <w:tcPr>
            <w:tcW w:w="4320" w:type="dxa"/>
            <w:vAlign w:val="center"/>
          </w:tcPr>
          <w:p w14:paraId="18497F53" w14:textId="77777777" w:rsidR="002077E2" w:rsidRDefault="00000000">
            <w:pPr>
              <w:jc w:val="right"/>
            </w:pPr>
            <w:r>
              <w:t>什么表情</w:t>
            </w:r>
          </w:p>
        </w:tc>
        <w:tc>
          <w:tcPr>
            <w:tcW w:w="720" w:type="dxa"/>
          </w:tcPr>
          <w:p w14:paraId="56A641C2" w14:textId="77777777" w:rsidR="002077E2" w:rsidRDefault="00000000">
            <w:r>
              <w:rPr>
                <w:noProof/>
              </w:rPr>
              <w:drawing>
                <wp:inline distT="0" distB="0" distL="0" distR="0" wp14:anchorId="639AECA8" wp14:editId="4975DF58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4FB6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1A37702" w14:textId="77777777">
        <w:trPr>
          <w:jc w:val="right"/>
        </w:trPr>
        <w:tc>
          <w:tcPr>
            <w:tcW w:w="4320" w:type="dxa"/>
            <w:vAlign w:val="center"/>
          </w:tcPr>
          <w:p w14:paraId="5AED0790" w14:textId="77777777" w:rsidR="002077E2" w:rsidRDefault="00000000">
            <w:pPr>
              <w:jc w:val="right"/>
            </w:pPr>
            <w:r>
              <w:t>你困没</w:t>
            </w:r>
          </w:p>
        </w:tc>
        <w:tc>
          <w:tcPr>
            <w:tcW w:w="720" w:type="dxa"/>
          </w:tcPr>
          <w:p w14:paraId="5248103B" w14:textId="77777777" w:rsidR="002077E2" w:rsidRDefault="00000000">
            <w:r>
              <w:rPr>
                <w:noProof/>
              </w:rPr>
              <w:drawing>
                <wp:inline distT="0" distB="0" distL="0" distR="0" wp14:anchorId="4A06058A" wp14:editId="640F5F6A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95DD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F80C14B" w14:textId="77777777">
        <w:tc>
          <w:tcPr>
            <w:tcW w:w="720" w:type="dxa"/>
          </w:tcPr>
          <w:p w14:paraId="53310FD0" w14:textId="77777777" w:rsidR="002077E2" w:rsidRDefault="00000000">
            <w:r>
              <w:rPr>
                <w:noProof/>
              </w:rPr>
              <w:drawing>
                <wp:inline distT="0" distB="0" distL="0" distR="0" wp14:anchorId="3CCC4F02" wp14:editId="04FFCFFB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388631" w14:textId="77777777" w:rsidR="002077E2" w:rsidRDefault="00000000">
            <w:r>
              <w:t>困了</w:t>
            </w:r>
          </w:p>
        </w:tc>
      </w:tr>
    </w:tbl>
    <w:p w14:paraId="49843CA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C912737" w14:textId="77777777">
        <w:tc>
          <w:tcPr>
            <w:tcW w:w="720" w:type="dxa"/>
          </w:tcPr>
          <w:p w14:paraId="7116B2EB" w14:textId="77777777" w:rsidR="002077E2" w:rsidRDefault="00000000">
            <w:r>
              <w:rPr>
                <w:noProof/>
              </w:rPr>
              <w:drawing>
                <wp:inline distT="0" distB="0" distL="0" distR="0" wp14:anchorId="64DA71E6" wp14:editId="2B507AB8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DAD7B0" w14:textId="77777777" w:rsidR="002077E2" w:rsidRDefault="00000000">
            <w:r>
              <w:t>准备洗漱睡觉</w:t>
            </w:r>
          </w:p>
        </w:tc>
      </w:tr>
    </w:tbl>
    <w:p w14:paraId="679A7698" w14:textId="77777777" w:rsidR="002077E2" w:rsidRDefault="002077E2"/>
    <w:p w14:paraId="2BC48AC0" w14:textId="77777777" w:rsidR="002077E2" w:rsidRDefault="00000000">
      <w:pPr>
        <w:jc w:val="center"/>
      </w:pPr>
      <w:r>
        <w:t>2024-04-30 10:16:47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4254E87" w14:textId="77777777">
        <w:tc>
          <w:tcPr>
            <w:tcW w:w="720" w:type="dxa"/>
          </w:tcPr>
          <w:p w14:paraId="2E0B9FF3" w14:textId="77777777" w:rsidR="002077E2" w:rsidRDefault="00000000">
            <w:r>
              <w:rPr>
                <w:noProof/>
              </w:rPr>
              <w:drawing>
                <wp:inline distT="0" distB="0" distL="0" distR="0" wp14:anchorId="4980A97A" wp14:editId="67F295D8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03E999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我记得你说你妹妹才上初中哈</w:t>
            </w:r>
          </w:p>
        </w:tc>
      </w:tr>
    </w:tbl>
    <w:p w14:paraId="46425082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0519AB7" w14:textId="77777777">
        <w:tc>
          <w:tcPr>
            <w:tcW w:w="720" w:type="dxa"/>
          </w:tcPr>
          <w:p w14:paraId="79175F4B" w14:textId="77777777" w:rsidR="002077E2" w:rsidRDefault="00000000">
            <w:r>
              <w:rPr>
                <w:noProof/>
              </w:rPr>
              <w:drawing>
                <wp:inline distT="0" distB="0" distL="0" distR="0" wp14:anchorId="606B6838" wp14:editId="138A03A3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AFB8CF" w14:textId="77777777" w:rsidR="002077E2" w:rsidRDefault="00000000">
            <w:r>
              <w:t>【表情包】</w:t>
            </w:r>
          </w:p>
        </w:tc>
      </w:tr>
    </w:tbl>
    <w:p w14:paraId="15A93D3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071C262" w14:textId="77777777">
        <w:trPr>
          <w:jc w:val="right"/>
        </w:trPr>
        <w:tc>
          <w:tcPr>
            <w:tcW w:w="4320" w:type="dxa"/>
            <w:vAlign w:val="center"/>
          </w:tcPr>
          <w:p w14:paraId="189D4B0F" w14:textId="77777777" w:rsidR="002077E2" w:rsidRDefault="00000000">
            <w:pPr>
              <w:jc w:val="right"/>
            </w:pPr>
            <w:r>
              <w:t>是呀</w:t>
            </w:r>
          </w:p>
        </w:tc>
        <w:tc>
          <w:tcPr>
            <w:tcW w:w="720" w:type="dxa"/>
          </w:tcPr>
          <w:p w14:paraId="65553226" w14:textId="77777777" w:rsidR="002077E2" w:rsidRDefault="00000000">
            <w:r>
              <w:rPr>
                <w:noProof/>
              </w:rPr>
              <w:drawing>
                <wp:inline distT="0" distB="0" distL="0" distR="0" wp14:anchorId="30BA4F25" wp14:editId="767B0A7E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AF6A0" w14:textId="77777777" w:rsidR="002077E2" w:rsidRDefault="002077E2"/>
    <w:p w14:paraId="2C144DD7" w14:textId="77777777" w:rsidR="002077E2" w:rsidRDefault="00000000">
      <w:pPr>
        <w:jc w:val="center"/>
      </w:pPr>
      <w:r>
        <w:t>2024-04-30 10:21:49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55B22BE" w14:textId="77777777">
        <w:tc>
          <w:tcPr>
            <w:tcW w:w="720" w:type="dxa"/>
          </w:tcPr>
          <w:p w14:paraId="21FAF25F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694E6B9F" wp14:editId="0083A9AD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30E202" w14:textId="77777777" w:rsidR="002077E2" w:rsidRDefault="00000000">
            <w:r>
              <w:t>好小个</w:t>
            </w:r>
          </w:p>
        </w:tc>
      </w:tr>
    </w:tbl>
    <w:p w14:paraId="4450BFD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B5F8737" w14:textId="77777777">
        <w:tc>
          <w:tcPr>
            <w:tcW w:w="720" w:type="dxa"/>
          </w:tcPr>
          <w:p w14:paraId="68DBAB3C" w14:textId="77777777" w:rsidR="002077E2" w:rsidRDefault="00000000">
            <w:r>
              <w:rPr>
                <w:noProof/>
              </w:rPr>
              <w:drawing>
                <wp:inline distT="0" distB="0" distL="0" distR="0" wp14:anchorId="56110F70" wp14:editId="678A215D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4515BB" w14:textId="77777777" w:rsidR="002077E2" w:rsidRDefault="00000000">
            <w:r>
              <w:t>哈哈哈</w:t>
            </w:r>
          </w:p>
        </w:tc>
      </w:tr>
    </w:tbl>
    <w:p w14:paraId="2AD3327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BE47415" w14:textId="77777777">
        <w:trPr>
          <w:jc w:val="right"/>
        </w:trPr>
        <w:tc>
          <w:tcPr>
            <w:tcW w:w="4320" w:type="dxa"/>
            <w:vAlign w:val="center"/>
          </w:tcPr>
          <w:p w14:paraId="034468F0" w14:textId="77777777" w:rsidR="002077E2" w:rsidRDefault="00000000">
            <w:pPr>
              <w:jc w:val="right"/>
            </w:pPr>
            <w:r>
              <w:t>你见过哈</w:t>
            </w:r>
          </w:p>
        </w:tc>
        <w:tc>
          <w:tcPr>
            <w:tcW w:w="720" w:type="dxa"/>
          </w:tcPr>
          <w:p w14:paraId="727A60E7" w14:textId="77777777" w:rsidR="002077E2" w:rsidRDefault="00000000">
            <w:r>
              <w:rPr>
                <w:noProof/>
              </w:rPr>
              <w:drawing>
                <wp:inline distT="0" distB="0" distL="0" distR="0" wp14:anchorId="392EE4BF" wp14:editId="570A45CF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6254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C5131CF" w14:textId="77777777">
        <w:tc>
          <w:tcPr>
            <w:tcW w:w="720" w:type="dxa"/>
          </w:tcPr>
          <w:p w14:paraId="2C10812A" w14:textId="77777777" w:rsidR="002077E2" w:rsidRDefault="00000000">
            <w:r>
              <w:rPr>
                <w:noProof/>
              </w:rPr>
              <w:drawing>
                <wp:inline distT="0" distB="0" distL="0" distR="0" wp14:anchorId="4024E88C" wp14:editId="62FA0E3C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37EB79" w14:textId="77777777" w:rsidR="002077E2" w:rsidRDefault="00000000">
            <w:r>
              <w:t>不知道呢</w:t>
            </w:r>
          </w:p>
        </w:tc>
      </w:tr>
    </w:tbl>
    <w:p w14:paraId="61F0BC8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01B547A" w14:textId="77777777">
        <w:tc>
          <w:tcPr>
            <w:tcW w:w="720" w:type="dxa"/>
          </w:tcPr>
          <w:p w14:paraId="6B7D30DA" w14:textId="77777777" w:rsidR="002077E2" w:rsidRDefault="00000000">
            <w:r>
              <w:rPr>
                <w:noProof/>
              </w:rPr>
              <w:drawing>
                <wp:inline distT="0" distB="0" distL="0" distR="0" wp14:anchorId="2E0109A9" wp14:editId="78DC6784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C802AC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是不是你之前给我发过照片</w:t>
            </w:r>
          </w:p>
        </w:tc>
      </w:tr>
    </w:tbl>
    <w:p w14:paraId="1384BDEA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EDED2AD" w14:textId="77777777">
        <w:trPr>
          <w:jc w:val="right"/>
        </w:trPr>
        <w:tc>
          <w:tcPr>
            <w:tcW w:w="4320" w:type="dxa"/>
            <w:vAlign w:val="center"/>
          </w:tcPr>
          <w:p w14:paraId="66767B91" w14:textId="77777777" w:rsidR="002077E2" w:rsidRDefault="00000000">
            <w:pPr>
              <w:jc w:val="right"/>
            </w:pPr>
            <w:proofErr w:type="spellStart"/>
            <w:r>
              <w:t>发她干嘛</w:t>
            </w:r>
            <w:proofErr w:type="spellEnd"/>
          </w:p>
        </w:tc>
        <w:tc>
          <w:tcPr>
            <w:tcW w:w="720" w:type="dxa"/>
          </w:tcPr>
          <w:p w14:paraId="6A6F6767" w14:textId="77777777" w:rsidR="002077E2" w:rsidRDefault="00000000">
            <w:r>
              <w:rPr>
                <w:noProof/>
              </w:rPr>
              <w:drawing>
                <wp:inline distT="0" distB="0" distL="0" distR="0" wp14:anchorId="3A7C2BF7" wp14:editId="48AF63B1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5252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B019664" w14:textId="77777777">
        <w:trPr>
          <w:jc w:val="right"/>
        </w:trPr>
        <w:tc>
          <w:tcPr>
            <w:tcW w:w="4320" w:type="dxa"/>
            <w:vAlign w:val="center"/>
          </w:tcPr>
          <w:p w14:paraId="58AEBE4D" w14:textId="77777777" w:rsidR="002077E2" w:rsidRDefault="00000000">
            <w:pPr>
              <w:jc w:val="right"/>
            </w:pPr>
            <w:r>
              <w:t>提前熟悉吗</w:t>
            </w:r>
          </w:p>
        </w:tc>
        <w:tc>
          <w:tcPr>
            <w:tcW w:w="720" w:type="dxa"/>
          </w:tcPr>
          <w:p w14:paraId="42C78336" w14:textId="77777777" w:rsidR="002077E2" w:rsidRDefault="00000000">
            <w:r>
              <w:rPr>
                <w:noProof/>
              </w:rPr>
              <w:drawing>
                <wp:inline distT="0" distB="0" distL="0" distR="0" wp14:anchorId="0B9069A7" wp14:editId="3E31D1CF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36A20" w14:textId="77777777" w:rsidR="002077E2" w:rsidRDefault="002077E2"/>
    <w:p w14:paraId="433B0167" w14:textId="77777777" w:rsidR="002077E2" w:rsidRDefault="00000000">
      <w:pPr>
        <w:jc w:val="center"/>
      </w:pPr>
      <w:r>
        <w:t>2024-04-30 11:38:50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CFD1EB" w14:textId="77777777">
        <w:tc>
          <w:tcPr>
            <w:tcW w:w="720" w:type="dxa"/>
          </w:tcPr>
          <w:p w14:paraId="49B19399" w14:textId="77777777" w:rsidR="002077E2" w:rsidRDefault="00000000">
            <w:r>
              <w:rPr>
                <w:noProof/>
              </w:rPr>
              <w:drawing>
                <wp:inline distT="0" distB="0" distL="0" distR="0" wp14:anchorId="184AB723" wp14:editId="05607164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7843DA" w14:textId="77777777" w:rsidR="002077E2" w:rsidRDefault="00000000">
            <w:r>
              <w:t>噗噗噗</w:t>
            </w:r>
          </w:p>
        </w:tc>
      </w:tr>
    </w:tbl>
    <w:p w14:paraId="7BB50866" w14:textId="77777777" w:rsidR="002077E2" w:rsidRDefault="002077E2"/>
    <w:p w14:paraId="6B101DC6" w14:textId="77777777" w:rsidR="002077E2" w:rsidRDefault="00000000">
      <w:pPr>
        <w:jc w:val="center"/>
      </w:pPr>
      <w:r>
        <w:t>2024-04-30 12:17:42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BD611BC" w14:textId="77777777">
        <w:trPr>
          <w:jc w:val="right"/>
        </w:trPr>
        <w:tc>
          <w:tcPr>
            <w:tcW w:w="4320" w:type="dxa"/>
            <w:vAlign w:val="center"/>
          </w:tcPr>
          <w:p w14:paraId="64532459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一大只</w:t>
            </w:r>
          </w:p>
          <w:p w14:paraId="64A64811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荔枝爱睡觉：好小个</w:t>
            </w:r>
          </w:p>
        </w:tc>
        <w:tc>
          <w:tcPr>
            <w:tcW w:w="720" w:type="dxa"/>
          </w:tcPr>
          <w:p w14:paraId="5A2796EE" w14:textId="77777777" w:rsidR="002077E2" w:rsidRDefault="00000000">
            <w:r>
              <w:rPr>
                <w:noProof/>
              </w:rPr>
              <w:drawing>
                <wp:inline distT="0" distB="0" distL="0" distR="0" wp14:anchorId="5FEABB3B" wp14:editId="4B1D9F39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33B01" w14:textId="77777777" w:rsidR="002077E2" w:rsidRDefault="002077E2"/>
    <w:p w14:paraId="45AB69CF" w14:textId="77777777" w:rsidR="002077E2" w:rsidRDefault="00000000">
      <w:pPr>
        <w:jc w:val="center"/>
      </w:pPr>
      <w:r>
        <w:t>2024-04-30 12:31:41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BCC7904" w14:textId="77777777">
        <w:trPr>
          <w:jc w:val="right"/>
        </w:trPr>
        <w:tc>
          <w:tcPr>
            <w:tcW w:w="4320" w:type="dxa"/>
            <w:vAlign w:val="center"/>
          </w:tcPr>
          <w:p w14:paraId="5C06F8DF" w14:textId="77777777" w:rsidR="002077E2" w:rsidRDefault="00000000">
            <w:pPr>
              <w:jc w:val="right"/>
            </w:pPr>
            <w:r>
              <w:t>个</w:t>
            </w:r>
          </w:p>
        </w:tc>
        <w:tc>
          <w:tcPr>
            <w:tcW w:w="720" w:type="dxa"/>
          </w:tcPr>
          <w:p w14:paraId="12867894" w14:textId="77777777" w:rsidR="002077E2" w:rsidRDefault="00000000">
            <w:r>
              <w:rPr>
                <w:noProof/>
              </w:rPr>
              <w:drawing>
                <wp:inline distT="0" distB="0" distL="0" distR="0" wp14:anchorId="4A7230E9" wp14:editId="19CB475E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B7194" w14:textId="77777777" w:rsidR="002077E2" w:rsidRDefault="002077E2"/>
    <w:p w14:paraId="2F5146E2" w14:textId="77777777" w:rsidR="002077E2" w:rsidRDefault="00000000">
      <w:pPr>
        <w:jc w:val="center"/>
      </w:pPr>
      <w:r>
        <w:t>2024-04-30 13:30:31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C2FC677" w14:textId="77777777">
        <w:tc>
          <w:tcPr>
            <w:tcW w:w="720" w:type="dxa"/>
          </w:tcPr>
          <w:p w14:paraId="5C19195A" w14:textId="77777777" w:rsidR="002077E2" w:rsidRDefault="00000000">
            <w:r>
              <w:rPr>
                <w:noProof/>
              </w:rPr>
              <w:drawing>
                <wp:inline distT="0" distB="0" distL="0" distR="0" wp14:anchorId="267DAA21" wp14:editId="3DF48AAE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EE75F3" w14:textId="77777777" w:rsidR="002077E2" w:rsidRDefault="00000000">
            <w:r>
              <w:t>【表情包】</w:t>
            </w:r>
          </w:p>
        </w:tc>
      </w:tr>
    </w:tbl>
    <w:p w14:paraId="2FDD9F3E" w14:textId="77777777" w:rsidR="002077E2" w:rsidRDefault="002077E2"/>
    <w:p w14:paraId="6432E975" w14:textId="77777777" w:rsidR="002077E2" w:rsidRDefault="00000000">
      <w:pPr>
        <w:jc w:val="center"/>
      </w:pPr>
      <w:r>
        <w:t>2024-04-30 18:32:54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9EC2E17" w14:textId="77777777">
        <w:tc>
          <w:tcPr>
            <w:tcW w:w="720" w:type="dxa"/>
          </w:tcPr>
          <w:p w14:paraId="103328D7" w14:textId="77777777" w:rsidR="002077E2" w:rsidRDefault="00000000">
            <w:r>
              <w:rPr>
                <w:noProof/>
              </w:rPr>
              <w:drawing>
                <wp:inline distT="0" distB="0" distL="0" distR="0" wp14:anchorId="6979151E" wp14:editId="652C0CEB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B272D6" w14:textId="77777777" w:rsidR="002077E2" w:rsidRDefault="00000000">
            <w:r>
              <w:t>你不会还在上班吧</w:t>
            </w:r>
          </w:p>
        </w:tc>
      </w:tr>
    </w:tbl>
    <w:p w14:paraId="74B12AF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F030EA4" w14:textId="77777777">
        <w:trPr>
          <w:jc w:val="right"/>
        </w:trPr>
        <w:tc>
          <w:tcPr>
            <w:tcW w:w="4320" w:type="dxa"/>
            <w:vAlign w:val="center"/>
          </w:tcPr>
          <w:p w14:paraId="4BC9C38F" w14:textId="77777777" w:rsidR="002077E2" w:rsidRDefault="00000000">
            <w:pPr>
              <w:jc w:val="right"/>
            </w:pPr>
            <w:r>
              <w:t>没有啦</w:t>
            </w:r>
          </w:p>
        </w:tc>
        <w:tc>
          <w:tcPr>
            <w:tcW w:w="720" w:type="dxa"/>
          </w:tcPr>
          <w:p w14:paraId="1660149A" w14:textId="77777777" w:rsidR="002077E2" w:rsidRDefault="00000000">
            <w:r>
              <w:rPr>
                <w:noProof/>
              </w:rPr>
              <w:drawing>
                <wp:inline distT="0" distB="0" distL="0" distR="0" wp14:anchorId="65F87839" wp14:editId="08290F48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59A5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A33ACA0" w14:textId="77777777">
        <w:tc>
          <w:tcPr>
            <w:tcW w:w="720" w:type="dxa"/>
          </w:tcPr>
          <w:p w14:paraId="760F0A0B" w14:textId="77777777" w:rsidR="002077E2" w:rsidRDefault="00000000">
            <w:r>
              <w:rPr>
                <w:noProof/>
              </w:rPr>
              <w:drawing>
                <wp:inline distT="0" distB="0" distL="0" distR="0" wp14:anchorId="2A3BF834" wp14:editId="59AD9B76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012D4D" w14:textId="77777777" w:rsidR="002077E2" w:rsidRDefault="00000000">
            <w:r>
              <w:t>哈哈哈</w:t>
            </w:r>
          </w:p>
        </w:tc>
      </w:tr>
    </w:tbl>
    <w:p w14:paraId="0B72652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FD36CCE" w14:textId="77777777">
        <w:tc>
          <w:tcPr>
            <w:tcW w:w="720" w:type="dxa"/>
          </w:tcPr>
          <w:p w14:paraId="3EA003CE" w14:textId="77777777" w:rsidR="002077E2" w:rsidRDefault="00000000">
            <w:r>
              <w:rPr>
                <w:noProof/>
              </w:rPr>
              <w:drawing>
                <wp:inline distT="0" distB="0" distL="0" distR="0" wp14:anchorId="7431DD06" wp14:editId="37F9233F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BEBFDE" w14:textId="77777777" w:rsidR="002077E2" w:rsidRDefault="00000000">
            <w:r>
              <w:t>在干嘛</w:t>
            </w:r>
          </w:p>
        </w:tc>
      </w:tr>
    </w:tbl>
    <w:p w14:paraId="6D020DC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261D28F" w14:textId="77777777">
        <w:trPr>
          <w:jc w:val="right"/>
        </w:trPr>
        <w:tc>
          <w:tcPr>
            <w:tcW w:w="4320" w:type="dxa"/>
            <w:vAlign w:val="center"/>
          </w:tcPr>
          <w:p w14:paraId="02D75759" w14:textId="77777777" w:rsidR="002077E2" w:rsidRDefault="00000000">
            <w:pPr>
              <w:jc w:val="right"/>
            </w:pPr>
            <w:r>
              <w:t>在思考</w:t>
            </w:r>
          </w:p>
        </w:tc>
        <w:tc>
          <w:tcPr>
            <w:tcW w:w="720" w:type="dxa"/>
          </w:tcPr>
          <w:p w14:paraId="1A3EB2E6" w14:textId="77777777" w:rsidR="002077E2" w:rsidRDefault="00000000">
            <w:r>
              <w:rPr>
                <w:noProof/>
              </w:rPr>
              <w:drawing>
                <wp:inline distT="0" distB="0" distL="0" distR="0" wp14:anchorId="6BC9E94C" wp14:editId="3C07F867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7A0DA" w14:textId="77777777" w:rsidR="002077E2" w:rsidRDefault="002077E2"/>
    <w:p w14:paraId="44428A0F" w14:textId="77777777" w:rsidR="002077E2" w:rsidRDefault="00000000">
      <w:pPr>
        <w:jc w:val="center"/>
      </w:pPr>
      <w:r>
        <w:t>2024-04-30 18:43:19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B83B3C9" w14:textId="77777777">
        <w:tc>
          <w:tcPr>
            <w:tcW w:w="720" w:type="dxa"/>
          </w:tcPr>
          <w:p w14:paraId="47B74A80" w14:textId="77777777" w:rsidR="002077E2" w:rsidRDefault="00000000">
            <w:r>
              <w:rPr>
                <w:noProof/>
              </w:rPr>
              <w:drawing>
                <wp:inline distT="0" distB="0" distL="0" distR="0" wp14:anchorId="18D1618F" wp14:editId="33987222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B1DD4D" w14:textId="77777777" w:rsidR="002077E2" w:rsidRDefault="00000000">
            <w:r>
              <w:t>思考</w:t>
            </w:r>
          </w:p>
        </w:tc>
      </w:tr>
    </w:tbl>
    <w:p w14:paraId="5694CD3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BCA51D3" w14:textId="77777777">
        <w:tc>
          <w:tcPr>
            <w:tcW w:w="720" w:type="dxa"/>
          </w:tcPr>
          <w:p w14:paraId="25914405" w14:textId="77777777" w:rsidR="002077E2" w:rsidRDefault="00000000">
            <w:r>
              <w:rPr>
                <w:noProof/>
              </w:rPr>
              <w:drawing>
                <wp:inline distT="0" distB="0" distL="0" distR="0" wp14:anchorId="7A5F4B41" wp14:editId="34D6F2B4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EB3E85" w14:textId="77777777" w:rsidR="002077E2" w:rsidRDefault="00000000">
            <w:r>
              <w:t>什么</w:t>
            </w:r>
          </w:p>
        </w:tc>
      </w:tr>
    </w:tbl>
    <w:p w14:paraId="4BB1FFD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1FFD853" w14:textId="77777777">
        <w:trPr>
          <w:jc w:val="right"/>
        </w:trPr>
        <w:tc>
          <w:tcPr>
            <w:tcW w:w="4320" w:type="dxa"/>
            <w:vAlign w:val="center"/>
          </w:tcPr>
          <w:p w14:paraId="06B1B700" w14:textId="77777777" w:rsidR="002077E2" w:rsidRDefault="00000000">
            <w:pPr>
              <w:jc w:val="right"/>
            </w:pPr>
            <w:r>
              <w:t>该买哪种</w:t>
            </w:r>
            <w:r>
              <w:t>🌸</w:t>
            </w:r>
            <w:r>
              <w:t>合适</w:t>
            </w:r>
          </w:p>
        </w:tc>
        <w:tc>
          <w:tcPr>
            <w:tcW w:w="720" w:type="dxa"/>
          </w:tcPr>
          <w:p w14:paraId="6AC63C2F" w14:textId="77777777" w:rsidR="002077E2" w:rsidRDefault="00000000">
            <w:r>
              <w:rPr>
                <w:noProof/>
              </w:rPr>
              <w:drawing>
                <wp:inline distT="0" distB="0" distL="0" distR="0" wp14:anchorId="3529A10F" wp14:editId="191482BC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ACEBA" w14:textId="77777777" w:rsidR="002077E2" w:rsidRDefault="002077E2"/>
    <w:p w14:paraId="2279A8F6" w14:textId="77777777" w:rsidR="002077E2" w:rsidRDefault="00000000">
      <w:pPr>
        <w:jc w:val="center"/>
      </w:pPr>
      <w:r>
        <w:t>2024-04-30 18:52:46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EC8E5CA" w14:textId="77777777">
        <w:tc>
          <w:tcPr>
            <w:tcW w:w="720" w:type="dxa"/>
          </w:tcPr>
          <w:p w14:paraId="3053B4B8" w14:textId="77777777" w:rsidR="002077E2" w:rsidRDefault="00000000">
            <w:r>
              <w:rPr>
                <w:noProof/>
              </w:rPr>
              <w:drawing>
                <wp:inline distT="0" distB="0" distL="0" distR="0" wp14:anchorId="42E8284F" wp14:editId="5F5F3983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648B809" w14:textId="77777777" w:rsidR="002077E2" w:rsidRDefault="00000000">
            <w:r>
              <w:t>啊</w:t>
            </w:r>
          </w:p>
        </w:tc>
      </w:tr>
    </w:tbl>
    <w:p w14:paraId="7C24833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28E8EAB" w14:textId="77777777">
        <w:trPr>
          <w:jc w:val="right"/>
        </w:trPr>
        <w:tc>
          <w:tcPr>
            <w:tcW w:w="4320" w:type="dxa"/>
            <w:vAlign w:val="center"/>
          </w:tcPr>
          <w:p w14:paraId="1FCBF44F" w14:textId="77777777" w:rsidR="002077E2" w:rsidRDefault="00000000">
            <w:pPr>
              <w:jc w:val="right"/>
            </w:pPr>
            <w:r>
              <w:t>不要那就不买了</w:t>
            </w:r>
          </w:p>
        </w:tc>
        <w:tc>
          <w:tcPr>
            <w:tcW w:w="720" w:type="dxa"/>
          </w:tcPr>
          <w:p w14:paraId="6E684E3E" w14:textId="77777777" w:rsidR="002077E2" w:rsidRDefault="00000000">
            <w:r>
              <w:rPr>
                <w:noProof/>
              </w:rPr>
              <w:drawing>
                <wp:inline distT="0" distB="0" distL="0" distR="0" wp14:anchorId="632E361F" wp14:editId="7EDF33CD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41090" w14:textId="77777777" w:rsidR="002077E2" w:rsidRDefault="002077E2"/>
    <w:p w14:paraId="10FC2102" w14:textId="77777777" w:rsidR="002077E2" w:rsidRDefault="00000000">
      <w:pPr>
        <w:jc w:val="center"/>
      </w:pPr>
      <w:r>
        <w:t>2024-04-30 18:58:10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6D80B7C" w14:textId="77777777">
        <w:tc>
          <w:tcPr>
            <w:tcW w:w="720" w:type="dxa"/>
          </w:tcPr>
          <w:p w14:paraId="338B0226" w14:textId="77777777" w:rsidR="002077E2" w:rsidRDefault="00000000">
            <w:r>
              <w:rPr>
                <w:noProof/>
              </w:rPr>
              <w:drawing>
                <wp:inline distT="0" distB="0" distL="0" distR="0" wp14:anchorId="53D338EE" wp14:editId="693BED3B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DE3D06" w14:textId="77777777" w:rsidR="002077E2" w:rsidRDefault="00000000">
            <w:r>
              <w:t>哈哈哈哈</w:t>
            </w:r>
          </w:p>
        </w:tc>
      </w:tr>
    </w:tbl>
    <w:p w14:paraId="693D7B1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CC9DCCB" w14:textId="77777777">
        <w:tc>
          <w:tcPr>
            <w:tcW w:w="720" w:type="dxa"/>
          </w:tcPr>
          <w:p w14:paraId="76A7585F" w14:textId="77777777" w:rsidR="002077E2" w:rsidRDefault="00000000">
            <w:r>
              <w:rPr>
                <w:noProof/>
              </w:rPr>
              <w:drawing>
                <wp:inline distT="0" distB="0" distL="0" distR="0" wp14:anchorId="3B08EA6B" wp14:editId="6015D99E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F637DD" w14:textId="77777777" w:rsidR="002077E2" w:rsidRDefault="00000000">
            <w:r>
              <w:t>买不买都行</w:t>
            </w:r>
          </w:p>
        </w:tc>
      </w:tr>
    </w:tbl>
    <w:p w14:paraId="47284AD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ECAF803" w14:textId="77777777">
        <w:trPr>
          <w:jc w:val="right"/>
        </w:trPr>
        <w:tc>
          <w:tcPr>
            <w:tcW w:w="4320" w:type="dxa"/>
            <w:vAlign w:val="center"/>
          </w:tcPr>
          <w:p w14:paraId="6FCBCD94" w14:textId="77777777" w:rsidR="002077E2" w:rsidRDefault="00000000">
            <w:pPr>
              <w:jc w:val="right"/>
            </w:pPr>
            <w:r>
              <w:lastRenderedPageBreak/>
              <w:t>好省得麻烦</w:t>
            </w:r>
          </w:p>
        </w:tc>
        <w:tc>
          <w:tcPr>
            <w:tcW w:w="720" w:type="dxa"/>
          </w:tcPr>
          <w:p w14:paraId="789A9ECC" w14:textId="77777777" w:rsidR="002077E2" w:rsidRDefault="00000000">
            <w:r>
              <w:rPr>
                <w:noProof/>
              </w:rPr>
              <w:drawing>
                <wp:inline distT="0" distB="0" distL="0" distR="0" wp14:anchorId="414A7EEE" wp14:editId="61F445F4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9675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8BA2ABD" w14:textId="77777777">
        <w:tc>
          <w:tcPr>
            <w:tcW w:w="720" w:type="dxa"/>
          </w:tcPr>
          <w:p w14:paraId="371DCBFF" w14:textId="77777777" w:rsidR="002077E2" w:rsidRDefault="00000000">
            <w:r>
              <w:rPr>
                <w:noProof/>
              </w:rPr>
              <w:drawing>
                <wp:inline distT="0" distB="0" distL="0" distR="0" wp14:anchorId="732C8525" wp14:editId="0DFCBEAD">
                  <wp:extent cx="457200" cy="4572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27BE3F" w14:textId="77777777" w:rsidR="002077E2" w:rsidRDefault="00000000">
            <w:r>
              <w:t>哈哈哈哈哈</w:t>
            </w:r>
          </w:p>
        </w:tc>
      </w:tr>
    </w:tbl>
    <w:p w14:paraId="290662D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AA0848B" w14:textId="77777777">
        <w:tc>
          <w:tcPr>
            <w:tcW w:w="720" w:type="dxa"/>
          </w:tcPr>
          <w:p w14:paraId="75098A58" w14:textId="77777777" w:rsidR="002077E2" w:rsidRDefault="00000000">
            <w:r>
              <w:rPr>
                <w:noProof/>
              </w:rPr>
              <w:drawing>
                <wp:inline distT="0" distB="0" distL="0" distR="0" wp14:anchorId="342BAB6B" wp14:editId="0A5C0709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0D486F" w14:textId="77777777" w:rsidR="002077E2" w:rsidRDefault="00000000">
            <w:r>
              <w:t>你东西多吗？</w:t>
            </w:r>
          </w:p>
        </w:tc>
      </w:tr>
    </w:tbl>
    <w:p w14:paraId="3B09A78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CA4356C" w14:textId="77777777">
        <w:trPr>
          <w:jc w:val="right"/>
        </w:trPr>
        <w:tc>
          <w:tcPr>
            <w:tcW w:w="4320" w:type="dxa"/>
            <w:vAlign w:val="center"/>
          </w:tcPr>
          <w:p w14:paraId="7C6BE5FD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不算吧，待会儿看能装完不</w:t>
            </w:r>
          </w:p>
        </w:tc>
        <w:tc>
          <w:tcPr>
            <w:tcW w:w="720" w:type="dxa"/>
          </w:tcPr>
          <w:p w14:paraId="52630ADA" w14:textId="77777777" w:rsidR="002077E2" w:rsidRDefault="00000000">
            <w:r>
              <w:rPr>
                <w:noProof/>
              </w:rPr>
              <w:drawing>
                <wp:inline distT="0" distB="0" distL="0" distR="0" wp14:anchorId="07868B9C" wp14:editId="4FA6A102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23D1D" w14:textId="77777777" w:rsidR="002077E2" w:rsidRDefault="002077E2"/>
    <w:p w14:paraId="250F42F3" w14:textId="77777777" w:rsidR="002077E2" w:rsidRDefault="00000000">
      <w:pPr>
        <w:jc w:val="center"/>
      </w:pPr>
      <w:r>
        <w:t>2024-04-30 19:03:27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F415AAC" w14:textId="77777777">
        <w:tc>
          <w:tcPr>
            <w:tcW w:w="720" w:type="dxa"/>
          </w:tcPr>
          <w:p w14:paraId="55882DB5" w14:textId="77777777" w:rsidR="002077E2" w:rsidRDefault="00000000">
            <w:r>
              <w:rPr>
                <w:noProof/>
              </w:rPr>
              <w:drawing>
                <wp:inline distT="0" distB="0" distL="0" distR="0" wp14:anchorId="467BB28D" wp14:editId="127DA97C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4E69E5" w14:textId="77777777" w:rsidR="002077E2" w:rsidRDefault="00000000">
            <w:r>
              <w:t>okk</w:t>
            </w:r>
          </w:p>
        </w:tc>
      </w:tr>
    </w:tbl>
    <w:p w14:paraId="7940423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E14337F" w14:textId="77777777">
        <w:tc>
          <w:tcPr>
            <w:tcW w:w="720" w:type="dxa"/>
          </w:tcPr>
          <w:p w14:paraId="313907A1" w14:textId="77777777" w:rsidR="002077E2" w:rsidRDefault="00000000">
            <w:r>
              <w:rPr>
                <w:noProof/>
              </w:rPr>
              <w:drawing>
                <wp:inline distT="0" distB="0" distL="0" distR="0" wp14:anchorId="79DBC0DA" wp14:editId="7E825DFB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E6889F" w14:textId="77777777" w:rsidR="002077E2" w:rsidRDefault="00000000">
            <w:r>
              <w:t>那你先收拾收拾</w:t>
            </w:r>
          </w:p>
        </w:tc>
      </w:tr>
    </w:tbl>
    <w:p w14:paraId="1808732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D399DF3" w14:textId="77777777">
        <w:trPr>
          <w:jc w:val="right"/>
        </w:trPr>
        <w:tc>
          <w:tcPr>
            <w:tcW w:w="4320" w:type="dxa"/>
            <w:vAlign w:val="center"/>
          </w:tcPr>
          <w:p w14:paraId="1736FEFB" w14:textId="77777777" w:rsidR="002077E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33E0AC2A" w14:textId="77777777" w:rsidR="002077E2" w:rsidRDefault="00000000">
            <w:r>
              <w:rPr>
                <w:noProof/>
              </w:rPr>
              <w:drawing>
                <wp:inline distT="0" distB="0" distL="0" distR="0" wp14:anchorId="6A5C70E0" wp14:editId="7763239A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5330" w14:textId="77777777" w:rsidR="002077E2" w:rsidRDefault="002077E2"/>
    <w:p w14:paraId="1B1D1F19" w14:textId="77777777" w:rsidR="002077E2" w:rsidRDefault="00000000">
      <w:pPr>
        <w:jc w:val="center"/>
      </w:pPr>
      <w:r>
        <w:t>2024-04-30 22:55:12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53B7B15" w14:textId="77777777">
        <w:tc>
          <w:tcPr>
            <w:tcW w:w="720" w:type="dxa"/>
          </w:tcPr>
          <w:p w14:paraId="473EC092" w14:textId="77777777" w:rsidR="002077E2" w:rsidRDefault="00000000">
            <w:r>
              <w:rPr>
                <w:noProof/>
              </w:rPr>
              <w:drawing>
                <wp:inline distT="0" distB="0" distL="0" distR="0" wp14:anchorId="3159D02B" wp14:editId="5D93D9F6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6E8D9C" w14:textId="77777777" w:rsidR="002077E2" w:rsidRDefault="00000000">
            <w:r>
              <w:t>收拾咋样了</w:t>
            </w:r>
          </w:p>
        </w:tc>
      </w:tr>
    </w:tbl>
    <w:p w14:paraId="75ED8D32" w14:textId="77777777" w:rsidR="002077E2" w:rsidRDefault="002077E2"/>
    <w:p w14:paraId="354EBCB0" w14:textId="77777777" w:rsidR="002077E2" w:rsidRDefault="00000000">
      <w:pPr>
        <w:jc w:val="center"/>
      </w:pPr>
      <w:r>
        <w:t>2024-04-30 23:06:29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129529D" w14:textId="77777777">
        <w:trPr>
          <w:jc w:val="right"/>
        </w:trPr>
        <w:tc>
          <w:tcPr>
            <w:tcW w:w="4320" w:type="dxa"/>
            <w:vAlign w:val="center"/>
          </w:tcPr>
          <w:p w14:paraId="28A979CA" w14:textId="77777777" w:rsidR="002077E2" w:rsidRDefault="00000000">
            <w:pPr>
              <w:jc w:val="right"/>
            </w:pPr>
            <w:r>
              <w:lastRenderedPageBreak/>
              <w:t>在弄了，刚回来呢</w:t>
            </w:r>
          </w:p>
        </w:tc>
        <w:tc>
          <w:tcPr>
            <w:tcW w:w="720" w:type="dxa"/>
          </w:tcPr>
          <w:p w14:paraId="08B209A9" w14:textId="77777777" w:rsidR="002077E2" w:rsidRDefault="00000000">
            <w:r>
              <w:rPr>
                <w:noProof/>
              </w:rPr>
              <w:drawing>
                <wp:inline distT="0" distB="0" distL="0" distR="0" wp14:anchorId="0C1D9221" wp14:editId="657BB4B5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3300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87DAFF8" w14:textId="77777777">
        <w:tc>
          <w:tcPr>
            <w:tcW w:w="720" w:type="dxa"/>
          </w:tcPr>
          <w:p w14:paraId="2766FC20" w14:textId="77777777" w:rsidR="002077E2" w:rsidRDefault="00000000">
            <w:r>
              <w:rPr>
                <w:noProof/>
              </w:rPr>
              <w:drawing>
                <wp:inline distT="0" distB="0" distL="0" distR="0" wp14:anchorId="55D070D9" wp14:editId="388620A8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E32135" w14:textId="77777777" w:rsidR="002077E2" w:rsidRDefault="00000000">
            <w:r>
              <w:t>去哪里了</w:t>
            </w:r>
          </w:p>
        </w:tc>
      </w:tr>
    </w:tbl>
    <w:p w14:paraId="58D47C08" w14:textId="77777777" w:rsidR="002077E2" w:rsidRDefault="002077E2"/>
    <w:p w14:paraId="6AA72EEC" w14:textId="77777777" w:rsidR="002077E2" w:rsidRDefault="00000000">
      <w:pPr>
        <w:jc w:val="center"/>
      </w:pPr>
      <w:r>
        <w:t>2024-04-30 23:14:16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06FAB5A" w14:textId="77777777">
        <w:trPr>
          <w:jc w:val="right"/>
        </w:trPr>
        <w:tc>
          <w:tcPr>
            <w:tcW w:w="4320" w:type="dxa"/>
            <w:vAlign w:val="center"/>
          </w:tcPr>
          <w:p w14:paraId="2AC002C8" w14:textId="77777777" w:rsidR="002077E2" w:rsidRDefault="00000000">
            <w:pPr>
              <w:jc w:val="right"/>
            </w:pPr>
            <w:r>
              <w:t>逛街</w:t>
            </w:r>
          </w:p>
        </w:tc>
        <w:tc>
          <w:tcPr>
            <w:tcW w:w="720" w:type="dxa"/>
          </w:tcPr>
          <w:p w14:paraId="23376D7A" w14:textId="77777777" w:rsidR="002077E2" w:rsidRDefault="00000000">
            <w:r>
              <w:rPr>
                <w:noProof/>
              </w:rPr>
              <w:drawing>
                <wp:inline distT="0" distB="0" distL="0" distR="0" wp14:anchorId="0C9F8F1F" wp14:editId="604253AE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D60DA" w14:textId="77777777" w:rsidR="002077E2" w:rsidRDefault="002077E2"/>
    <w:p w14:paraId="57497E22" w14:textId="77777777" w:rsidR="002077E2" w:rsidRDefault="00000000">
      <w:pPr>
        <w:jc w:val="center"/>
      </w:pPr>
      <w:r>
        <w:t>2024-04-30 23:54:26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160047C" w14:textId="77777777">
        <w:tc>
          <w:tcPr>
            <w:tcW w:w="720" w:type="dxa"/>
          </w:tcPr>
          <w:p w14:paraId="3978D0C5" w14:textId="77777777" w:rsidR="002077E2" w:rsidRDefault="00000000">
            <w:r>
              <w:rPr>
                <w:noProof/>
              </w:rPr>
              <w:drawing>
                <wp:inline distT="0" distB="0" distL="0" distR="0" wp14:anchorId="6B91159F" wp14:editId="37F765AE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EDD70D" w14:textId="77777777" w:rsidR="002077E2" w:rsidRDefault="00000000">
            <w:r>
              <w:t>哦豁</w:t>
            </w:r>
          </w:p>
        </w:tc>
      </w:tr>
    </w:tbl>
    <w:p w14:paraId="1B98DF2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19C57E5" w14:textId="77777777">
        <w:trPr>
          <w:jc w:val="right"/>
        </w:trPr>
        <w:tc>
          <w:tcPr>
            <w:tcW w:w="4320" w:type="dxa"/>
            <w:vAlign w:val="center"/>
          </w:tcPr>
          <w:p w14:paraId="52B5369A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CFC9993" w14:textId="77777777" w:rsidR="002077E2" w:rsidRDefault="00000000">
            <w:r>
              <w:rPr>
                <w:noProof/>
              </w:rPr>
              <w:drawing>
                <wp:inline distT="0" distB="0" distL="0" distR="0" wp14:anchorId="290493DD" wp14:editId="2FA93BFC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4CE92" w14:textId="77777777" w:rsidR="002077E2" w:rsidRDefault="002077E2"/>
    <w:p w14:paraId="65D5A3D5" w14:textId="77777777" w:rsidR="002077E2" w:rsidRDefault="00000000">
      <w:pPr>
        <w:jc w:val="center"/>
      </w:pPr>
      <w:r>
        <w:t>2024-05-01 00:10:03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4671B4B" w14:textId="77777777">
        <w:tc>
          <w:tcPr>
            <w:tcW w:w="720" w:type="dxa"/>
          </w:tcPr>
          <w:p w14:paraId="4FFB18B1" w14:textId="77777777" w:rsidR="002077E2" w:rsidRDefault="00000000">
            <w:r>
              <w:rPr>
                <w:noProof/>
              </w:rPr>
              <w:drawing>
                <wp:inline distT="0" distB="0" distL="0" distR="0" wp14:anchorId="0A6EFCF4" wp14:editId="5EEADE47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EF10DF" w14:textId="77777777" w:rsidR="002077E2" w:rsidRDefault="00000000">
            <w:r>
              <w:t>收拾好了吗</w:t>
            </w:r>
          </w:p>
        </w:tc>
      </w:tr>
    </w:tbl>
    <w:p w14:paraId="628EF5D1" w14:textId="77777777" w:rsidR="002077E2" w:rsidRDefault="002077E2"/>
    <w:p w14:paraId="21795082" w14:textId="77777777" w:rsidR="002077E2" w:rsidRDefault="00000000">
      <w:pPr>
        <w:jc w:val="center"/>
      </w:pPr>
      <w:r>
        <w:t>2024-05-01 00:19:28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341AC25" w14:textId="77777777">
        <w:trPr>
          <w:jc w:val="right"/>
        </w:trPr>
        <w:tc>
          <w:tcPr>
            <w:tcW w:w="4320" w:type="dxa"/>
            <w:vAlign w:val="center"/>
          </w:tcPr>
          <w:p w14:paraId="46124F30" w14:textId="77777777" w:rsidR="002077E2" w:rsidRDefault="00000000">
            <w:pPr>
              <w:jc w:val="right"/>
            </w:pPr>
            <w:r>
              <w:t>好了</w:t>
            </w:r>
          </w:p>
        </w:tc>
        <w:tc>
          <w:tcPr>
            <w:tcW w:w="720" w:type="dxa"/>
          </w:tcPr>
          <w:p w14:paraId="4774B49C" w14:textId="77777777" w:rsidR="002077E2" w:rsidRDefault="00000000">
            <w:r>
              <w:rPr>
                <w:noProof/>
              </w:rPr>
              <w:drawing>
                <wp:inline distT="0" distB="0" distL="0" distR="0" wp14:anchorId="735E2820" wp14:editId="7E3647C3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601B9" w14:textId="77777777" w:rsidR="002077E2" w:rsidRDefault="002077E2"/>
    <w:p w14:paraId="6F2D00D4" w14:textId="77777777" w:rsidR="002077E2" w:rsidRDefault="00000000">
      <w:pPr>
        <w:jc w:val="center"/>
      </w:pPr>
      <w:r>
        <w:t>2024-05-01 00:35:19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A4738FE" w14:textId="77777777">
        <w:tc>
          <w:tcPr>
            <w:tcW w:w="720" w:type="dxa"/>
          </w:tcPr>
          <w:p w14:paraId="2C85B110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36BF2AA" wp14:editId="5F4909BF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E689F5" w14:textId="77777777" w:rsidR="002077E2" w:rsidRDefault="00000000">
            <w:r>
              <w:t>好的呢</w:t>
            </w:r>
          </w:p>
        </w:tc>
      </w:tr>
    </w:tbl>
    <w:p w14:paraId="496262E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73766FB" w14:textId="77777777">
        <w:tc>
          <w:tcPr>
            <w:tcW w:w="720" w:type="dxa"/>
          </w:tcPr>
          <w:p w14:paraId="5E7A2B90" w14:textId="77777777" w:rsidR="002077E2" w:rsidRDefault="00000000">
            <w:r>
              <w:rPr>
                <w:noProof/>
              </w:rPr>
              <w:drawing>
                <wp:inline distT="0" distB="0" distL="0" distR="0" wp14:anchorId="1007C1C0" wp14:editId="14A0A2AB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E60AC2" w14:textId="77777777" w:rsidR="002077E2" w:rsidRDefault="00000000">
            <w:r>
              <w:t>东西多不多</w:t>
            </w:r>
          </w:p>
        </w:tc>
      </w:tr>
    </w:tbl>
    <w:p w14:paraId="73766EF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1B8691A" w14:textId="77777777">
        <w:trPr>
          <w:jc w:val="right"/>
        </w:trPr>
        <w:tc>
          <w:tcPr>
            <w:tcW w:w="4320" w:type="dxa"/>
            <w:vAlign w:val="center"/>
          </w:tcPr>
          <w:p w14:paraId="218CEEE0" w14:textId="77777777" w:rsidR="002077E2" w:rsidRDefault="00000000">
            <w:pPr>
              <w:jc w:val="right"/>
            </w:pPr>
            <w:r>
              <w:t>不多</w:t>
            </w:r>
          </w:p>
        </w:tc>
        <w:tc>
          <w:tcPr>
            <w:tcW w:w="720" w:type="dxa"/>
          </w:tcPr>
          <w:p w14:paraId="36B4D0BB" w14:textId="77777777" w:rsidR="002077E2" w:rsidRDefault="00000000">
            <w:r>
              <w:rPr>
                <w:noProof/>
              </w:rPr>
              <w:drawing>
                <wp:inline distT="0" distB="0" distL="0" distR="0" wp14:anchorId="718D2B45" wp14:editId="4FC1FC43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4FC1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AB55982" w14:textId="77777777">
        <w:trPr>
          <w:jc w:val="right"/>
        </w:trPr>
        <w:tc>
          <w:tcPr>
            <w:tcW w:w="4320" w:type="dxa"/>
            <w:vAlign w:val="center"/>
          </w:tcPr>
          <w:p w14:paraId="1668AD12" w14:textId="77777777" w:rsidR="002077E2" w:rsidRDefault="00000000">
            <w:pPr>
              <w:jc w:val="right"/>
            </w:pPr>
            <w:r>
              <w:t>删减完了</w:t>
            </w:r>
          </w:p>
        </w:tc>
        <w:tc>
          <w:tcPr>
            <w:tcW w:w="720" w:type="dxa"/>
          </w:tcPr>
          <w:p w14:paraId="48C4386C" w14:textId="77777777" w:rsidR="002077E2" w:rsidRDefault="00000000">
            <w:r>
              <w:rPr>
                <w:noProof/>
              </w:rPr>
              <w:drawing>
                <wp:inline distT="0" distB="0" distL="0" distR="0" wp14:anchorId="5FF77C77" wp14:editId="346ED12D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794A4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EE23BF1" w14:textId="77777777">
        <w:trPr>
          <w:jc w:val="right"/>
        </w:trPr>
        <w:tc>
          <w:tcPr>
            <w:tcW w:w="4320" w:type="dxa"/>
            <w:vAlign w:val="center"/>
          </w:tcPr>
          <w:p w14:paraId="114E04D7" w14:textId="77777777" w:rsidR="002077E2" w:rsidRDefault="00000000">
            <w:pPr>
              <w:jc w:val="right"/>
            </w:pPr>
            <w:r>
              <w:t>咋了？</w:t>
            </w:r>
          </w:p>
        </w:tc>
        <w:tc>
          <w:tcPr>
            <w:tcW w:w="720" w:type="dxa"/>
          </w:tcPr>
          <w:p w14:paraId="791C547D" w14:textId="77777777" w:rsidR="002077E2" w:rsidRDefault="00000000">
            <w:r>
              <w:rPr>
                <w:noProof/>
              </w:rPr>
              <w:drawing>
                <wp:inline distT="0" distB="0" distL="0" distR="0" wp14:anchorId="1A5B6D10" wp14:editId="4073BDC1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2623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A91D033" w14:textId="77777777">
        <w:tc>
          <w:tcPr>
            <w:tcW w:w="720" w:type="dxa"/>
          </w:tcPr>
          <w:p w14:paraId="3A1DE33E" w14:textId="77777777" w:rsidR="002077E2" w:rsidRDefault="00000000">
            <w:r>
              <w:rPr>
                <w:noProof/>
              </w:rPr>
              <w:drawing>
                <wp:inline distT="0" distB="0" distL="0" distR="0" wp14:anchorId="33435EC5" wp14:editId="3A97743F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A39B84" w14:textId="77777777" w:rsidR="002077E2" w:rsidRDefault="00000000">
            <w:r>
              <w:t>没有呀</w:t>
            </w:r>
          </w:p>
        </w:tc>
      </w:tr>
    </w:tbl>
    <w:p w14:paraId="56ED05A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CED9BE9" w14:textId="77777777">
        <w:tc>
          <w:tcPr>
            <w:tcW w:w="720" w:type="dxa"/>
          </w:tcPr>
          <w:p w14:paraId="5DFF8CD2" w14:textId="77777777" w:rsidR="002077E2" w:rsidRDefault="00000000">
            <w:r>
              <w:rPr>
                <w:noProof/>
              </w:rPr>
              <w:drawing>
                <wp:inline distT="0" distB="0" distL="0" distR="0" wp14:anchorId="5F537611" wp14:editId="1FE55A92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CA3F5D" w14:textId="77777777" w:rsidR="002077E2" w:rsidRDefault="00000000">
            <w:r>
              <w:t>问问嘛</w:t>
            </w:r>
          </w:p>
        </w:tc>
      </w:tr>
    </w:tbl>
    <w:p w14:paraId="428344A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AFD6BED" w14:textId="77777777">
        <w:trPr>
          <w:jc w:val="right"/>
        </w:trPr>
        <w:tc>
          <w:tcPr>
            <w:tcW w:w="4320" w:type="dxa"/>
            <w:vAlign w:val="center"/>
          </w:tcPr>
          <w:p w14:paraId="40ECF8F5" w14:textId="77777777" w:rsidR="002077E2" w:rsidRDefault="00000000">
            <w:pPr>
              <w:jc w:val="right"/>
            </w:pPr>
            <w:r>
              <w:t>好呀好呀</w:t>
            </w:r>
          </w:p>
        </w:tc>
        <w:tc>
          <w:tcPr>
            <w:tcW w:w="720" w:type="dxa"/>
          </w:tcPr>
          <w:p w14:paraId="5E179D61" w14:textId="77777777" w:rsidR="002077E2" w:rsidRDefault="00000000">
            <w:r>
              <w:rPr>
                <w:noProof/>
              </w:rPr>
              <w:drawing>
                <wp:inline distT="0" distB="0" distL="0" distR="0" wp14:anchorId="3CD05833" wp14:editId="1FD4691B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24D3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EF6C83C" w14:textId="77777777">
        <w:tc>
          <w:tcPr>
            <w:tcW w:w="720" w:type="dxa"/>
          </w:tcPr>
          <w:p w14:paraId="79F858CB" w14:textId="77777777" w:rsidR="002077E2" w:rsidRDefault="00000000">
            <w:r>
              <w:rPr>
                <w:noProof/>
              </w:rPr>
              <w:drawing>
                <wp:inline distT="0" distB="0" distL="0" distR="0" wp14:anchorId="32D0FCB6" wp14:editId="167BAC09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7357A9" w14:textId="77777777" w:rsidR="002077E2" w:rsidRDefault="00000000">
            <w:r>
              <w:t>还不睡吗？</w:t>
            </w:r>
          </w:p>
        </w:tc>
      </w:tr>
    </w:tbl>
    <w:p w14:paraId="4C6C7778" w14:textId="77777777" w:rsidR="002077E2" w:rsidRDefault="002077E2"/>
    <w:p w14:paraId="78300FFB" w14:textId="77777777" w:rsidR="002077E2" w:rsidRDefault="00000000">
      <w:pPr>
        <w:jc w:val="center"/>
      </w:pPr>
      <w:r>
        <w:lastRenderedPageBreak/>
        <w:t>2024-05-01 00:41:50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7A7648D" w14:textId="77777777">
        <w:trPr>
          <w:jc w:val="right"/>
        </w:trPr>
        <w:tc>
          <w:tcPr>
            <w:tcW w:w="4320" w:type="dxa"/>
            <w:vAlign w:val="center"/>
          </w:tcPr>
          <w:p w14:paraId="66E204C5" w14:textId="77777777" w:rsidR="002077E2" w:rsidRDefault="00000000">
            <w:pPr>
              <w:jc w:val="right"/>
            </w:pPr>
            <w:r>
              <w:t>再等一会儿</w:t>
            </w:r>
          </w:p>
        </w:tc>
        <w:tc>
          <w:tcPr>
            <w:tcW w:w="720" w:type="dxa"/>
          </w:tcPr>
          <w:p w14:paraId="07DDEBB0" w14:textId="77777777" w:rsidR="002077E2" w:rsidRDefault="00000000">
            <w:r>
              <w:rPr>
                <w:noProof/>
              </w:rPr>
              <w:drawing>
                <wp:inline distT="0" distB="0" distL="0" distR="0" wp14:anchorId="2183878C" wp14:editId="4DF3DB21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9561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715B9F9" w14:textId="77777777">
        <w:trPr>
          <w:jc w:val="right"/>
        </w:trPr>
        <w:tc>
          <w:tcPr>
            <w:tcW w:w="4320" w:type="dxa"/>
            <w:vAlign w:val="center"/>
          </w:tcPr>
          <w:p w14:paraId="15F91E55" w14:textId="77777777" w:rsidR="002077E2" w:rsidRDefault="00000000">
            <w:pPr>
              <w:jc w:val="right"/>
            </w:pPr>
            <w:r>
              <w:t>你要是困了，就睡吧</w:t>
            </w:r>
          </w:p>
        </w:tc>
        <w:tc>
          <w:tcPr>
            <w:tcW w:w="720" w:type="dxa"/>
          </w:tcPr>
          <w:p w14:paraId="110D5229" w14:textId="77777777" w:rsidR="002077E2" w:rsidRDefault="00000000">
            <w:r>
              <w:rPr>
                <w:noProof/>
              </w:rPr>
              <w:drawing>
                <wp:inline distT="0" distB="0" distL="0" distR="0" wp14:anchorId="1F2A4F97" wp14:editId="353C1C16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C5F7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89B187D" w14:textId="77777777">
        <w:tc>
          <w:tcPr>
            <w:tcW w:w="720" w:type="dxa"/>
          </w:tcPr>
          <w:p w14:paraId="4F367806" w14:textId="77777777" w:rsidR="002077E2" w:rsidRDefault="00000000">
            <w:r>
              <w:rPr>
                <w:noProof/>
              </w:rPr>
              <w:drawing>
                <wp:inline distT="0" distB="0" distL="0" distR="0" wp14:anchorId="5E0E55BA" wp14:editId="66FBA353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A74F53" w14:textId="77777777" w:rsidR="002077E2" w:rsidRDefault="00000000">
            <w:r>
              <w:t>你干嘛呢</w:t>
            </w:r>
          </w:p>
        </w:tc>
      </w:tr>
    </w:tbl>
    <w:p w14:paraId="21075EA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8946CE4" w14:textId="77777777">
        <w:trPr>
          <w:jc w:val="right"/>
        </w:trPr>
        <w:tc>
          <w:tcPr>
            <w:tcW w:w="4320" w:type="dxa"/>
            <w:vAlign w:val="center"/>
          </w:tcPr>
          <w:p w14:paraId="32C643EB" w14:textId="77777777" w:rsidR="002077E2" w:rsidRDefault="00000000">
            <w:pPr>
              <w:jc w:val="right"/>
            </w:pPr>
            <w:r>
              <w:t>想哈还要装什么东西</w:t>
            </w:r>
          </w:p>
        </w:tc>
        <w:tc>
          <w:tcPr>
            <w:tcW w:w="720" w:type="dxa"/>
          </w:tcPr>
          <w:p w14:paraId="7B286AC1" w14:textId="77777777" w:rsidR="002077E2" w:rsidRDefault="00000000">
            <w:r>
              <w:rPr>
                <w:noProof/>
              </w:rPr>
              <w:drawing>
                <wp:inline distT="0" distB="0" distL="0" distR="0" wp14:anchorId="5EB5906D" wp14:editId="7672874D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24D8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694F9D1" w14:textId="77777777">
        <w:tc>
          <w:tcPr>
            <w:tcW w:w="720" w:type="dxa"/>
          </w:tcPr>
          <w:p w14:paraId="2C061B8D" w14:textId="77777777" w:rsidR="002077E2" w:rsidRDefault="00000000">
            <w:r>
              <w:rPr>
                <w:noProof/>
              </w:rPr>
              <w:drawing>
                <wp:inline distT="0" distB="0" distL="0" distR="0" wp14:anchorId="22BD8FC8" wp14:editId="5D41BA68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5BB755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哈哈哈那你可别忘了东西</w:t>
            </w:r>
          </w:p>
        </w:tc>
      </w:tr>
    </w:tbl>
    <w:p w14:paraId="0C409AC6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2D1B87B" w14:textId="77777777">
        <w:trPr>
          <w:jc w:val="right"/>
        </w:trPr>
        <w:tc>
          <w:tcPr>
            <w:tcW w:w="4320" w:type="dxa"/>
            <w:vAlign w:val="center"/>
          </w:tcPr>
          <w:p w14:paraId="257E66B0" w14:textId="77777777" w:rsidR="002077E2" w:rsidRDefault="00000000">
            <w:pPr>
              <w:jc w:val="right"/>
            </w:pPr>
            <w:proofErr w:type="spellStart"/>
            <w:r>
              <w:t>你说那个</w:t>
            </w:r>
            <w:proofErr w:type="spellEnd"/>
            <w:r>
              <w:t>[</w:t>
            </w:r>
            <w:proofErr w:type="spellStart"/>
            <w:r>
              <w:t>白眼</w:t>
            </w:r>
            <w:proofErr w:type="spellEnd"/>
            <w:r>
              <w:t>]</w:t>
            </w:r>
          </w:p>
        </w:tc>
        <w:tc>
          <w:tcPr>
            <w:tcW w:w="720" w:type="dxa"/>
          </w:tcPr>
          <w:p w14:paraId="7D362FB9" w14:textId="77777777" w:rsidR="002077E2" w:rsidRDefault="00000000">
            <w:r>
              <w:rPr>
                <w:noProof/>
              </w:rPr>
              <w:drawing>
                <wp:inline distT="0" distB="0" distL="0" distR="0" wp14:anchorId="3D98FDF3" wp14:editId="315328C6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F0C4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0A6F779" w14:textId="77777777">
        <w:tc>
          <w:tcPr>
            <w:tcW w:w="720" w:type="dxa"/>
          </w:tcPr>
          <w:p w14:paraId="0AA76946" w14:textId="77777777" w:rsidR="002077E2" w:rsidRDefault="00000000">
            <w:r>
              <w:rPr>
                <w:noProof/>
              </w:rPr>
              <w:drawing>
                <wp:inline distT="0" distB="0" distL="0" distR="0" wp14:anchorId="5E4FF112" wp14:editId="3BE021C5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7E559B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什么身份证，数据线什么的</w:t>
            </w:r>
          </w:p>
        </w:tc>
      </w:tr>
    </w:tbl>
    <w:p w14:paraId="1070A078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A7ED12A" w14:textId="77777777">
        <w:trPr>
          <w:jc w:val="right"/>
        </w:trPr>
        <w:tc>
          <w:tcPr>
            <w:tcW w:w="4320" w:type="dxa"/>
            <w:vAlign w:val="center"/>
          </w:tcPr>
          <w:p w14:paraId="4BC8E852" w14:textId="77777777" w:rsidR="002077E2" w:rsidRDefault="00000000">
            <w:pPr>
              <w:jc w:val="right"/>
            </w:pPr>
            <w:proofErr w:type="spellStart"/>
            <w:r>
              <w:t>哦，好的呀</w:t>
            </w:r>
            <w:proofErr w:type="spellEnd"/>
          </w:p>
        </w:tc>
        <w:tc>
          <w:tcPr>
            <w:tcW w:w="720" w:type="dxa"/>
          </w:tcPr>
          <w:p w14:paraId="75856BA0" w14:textId="77777777" w:rsidR="002077E2" w:rsidRDefault="00000000">
            <w:r>
              <w:rPr>
                <w:noProof/>
              </w:rPr>
              <w:drawing>
                <wp:inline distT="0" distB="0" distL="0" distR="0" wp14:anchorId="207C616E" wp14:editId="5EB26AC9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AEB70" w14:textId="77777777" w:rsidR="002077E2" w:rsidRDefault="002077E2"/>
    <w:p w14:paraId="1F96DD7D" w14:textId="77777777" w:rsidR="002077E2" w:rsidRDefault="00000000">
      <w:pPr>
        <w:jc w:val="center"/>
      </w:pPr>
      <w:r>
        <w:t>2024-05-01 00:47:45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13409B5" w14:textId="77777777">
        <w:trPr>
          <w:jc w:val="right"/>
        </w:trPr>
        <w:tc>
          <w:tcPr>
            <w:tcW w:w="4320" w:type="dxa"/>
            <w:vAlign w:val="center"/>
          </w:tcPr>
          <w:p w14:paraId="79BBC7EB" w14:textId="77777777" w:rsidR="002077E2" w:rsidRDefault="00000000">
            <w:pPr>
              <w:jc w:val="right"/>
            </w:pPr>
            <w:r>
              <w:lastRenderedPageBreak/>
              <w:t>没忘都装好了</w:t>
            </w:r>
          </w:p>
        </w:tc>
        <w:tc>
          <w:tcPr>
            <w:tcW w:w="720" w:type="dxa"/>
          </w:tcPr>
          <w:p w14:paraId="33F17576" w14:textId="77777777" w:rsidR="002077E2" w:rsidRDefault="00000000">
            <w:r>
              <w:rPr>
                <w:noProof/>
              </w:rPr>
              <w:drawing>
                <wp:inline distT="0" distB="0" distL="0" distR="0" wp14:anchorId="7DB79933" wp14:editId="077D4738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5366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4D80E77" w14:textId="77777777">
        <w:tc>
          <w:tcPr>
            <w:tcW w:w="720" w:type="dxa"/>
          </w:tcPr>
          <w:p w14:paraId="49E5CCFD" w14:textId="77777777" w:rsidR="002077E2" w:rsidRDefault="00000000">
            <w:r>
              <w:rPr>
                <w:noProof/>
              </w:rPr>
              <w:drawing>
                <wp:inline distT="0" distB="0" distL="0" distR="0" wp14:anchorId="6C21F566" wp14:editId="6DD043E3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F5D423" w14:textId="77777777" w:rsidR="002077E2" w:rsidRDefault="00000000">
            <w:r>
              <w:t>好</w:t>
            </w:r>
          </w:p>
        </w:tc>
      </w:tr>
    </w:tbl>
    <w:p w14:paraId="4FAFDD9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2E29742" w14:textId="77777777">
        <w:tc>
          <w:tcPr>
            <w:tcW w:w="720" w:type="dxa"/>
          </w:tcPr>
          <w:p w14:paraId="28D40AEC" w14:textId="77777777" w:rsidR="002077E2" w:rsidRDefault="00000000">
            <w:r>
              <w:rPr>
                <w:noProof/>
              </w:rPr>
              <w:drawing>
                <wp:inline distT="0" distB="0" distL="0" distR="0" wp14:anchorId="69C942CA" wp14:editId="69142BCD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B3D440" w14:textId="77777777" w:rsidR="002077E2" w:rsidRDefault="00000000">
            <w:r>
              <w:t>明天记得先吃东西</w:t>
            </w:r>
          </w:p>
        </w:tc>
      </w:tr>
    </w:tbl>
    <w:p w14:paraId="39D18A0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D31C7BC" w14:textId="77777777">
        <w:tc>
          <w:tcPr>
            <w:tcW w:w="720" w:type="dxa"/>
          </w:tcPr>
          <w:p w14:paraId="36AA1513" w14:textId="77777777" w:rsidR="002077E2" w:rsidRDefault="00000000">
            <w:r>
              <w:rPr>
                <w:noProof/>
              </w:rPr>
              <w:drawing>
                <wp:inline distT="0" distB="0" distL="0" distR="0" wp14:anchorId="45E1514E" wp14:editId="6FF90482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F75983" w14:textId="77777777" w:rsidR="002077E2" w:rsidRDefault="00000000">
            <w:r>
              <w:t>买点东西在车上</w:t>
            </w:r>
          </w:p>
        </w:tc>
      </w:tr>
    </w:tbl>
    <w:p w14:paraId="29C86CA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146F77B" w14:textId="77777777">
        <w:trPr>
          <w:jc w:val="right"/>
        </w:trPr>
        <w:tc>
          <w:tcPr>
            <w:tcW w:w="4320" w:type="dxa"/>
            <w:vAlign w:val="center"/>
          </w:tcPr>
          <w:p w14:paraId="08FC6E14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717A5F8" w14:textId="77777777" w:rsidR="002077E2" w:rsidRDefault="00000000">
            <w:r>
              <w:rPr>
                <w:noProof/>
              </w:rPr>
              <w:drawing>
                <wp:inline distT="0" distB="0" distL="0" distR="0" wp14:anchorId="3F2EF400" wp14:editId="075378BF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1021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68B095D" w14:textId="77777777">
        <w:trPr>
          <w:jc w:val="right"/>
        </w:trPr>
        <w:tc>
          <w:tcPr>
            <w:tcW w:w="4320" w:type="dxa"/>
            <w:vAlign w:val="center"/>
          </w:tcPr>
          <w:p w14:paraId="080A5FD0" w14:textId="77777777" w:rsidR="002077E2" w:rsidRDefault="00000000">
            <w:pPr>
              <w:jc w:val="right"/>
            </w:pPr>
            <w:r>
              <w:t>好的</w:t>
            </w:r>
          </w:p>
        </w:tc>
        <w:tc>
          <w:tcPr>
            <w:tcW w:w="720" w:type="dxa"/>
          </w:tcPr>
          <w:p w14:paraId="110A632A" w14:textId="77777777" w:rsidR="002077E2" w:rsidRDefault="00000000">
            <w:r>
              <w:rPr>
                <w:noProof/>
              </w:rPr>
              <w:drawing>
                <wp:inline distT="0" distB="0" distL="0" distR="0" wp14:anchorId="284BFB93" wp14:editId="05FEF51F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31D1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EC1FBDC" w14:textId="77777777">
        <w:tc>
          <w:tcPr>
            <w:tcW w:w="720" w:type="dxa"/>
          </w:tcPr>
          <w:p w14:paraId="3FAFA8D6" w14:textId="77777777" w:rsidR="002077E2" w:rsidRDefault="00000000">
            <w:r>
              <w:rPr>
                <w:noProof/>
              </w:rPr>
              <w:drawing>
                <wp:inline distT="0" distB="0" distL="0" distR="0" wp14:anchorId="210E5B03" wp14:editId="3EC65722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ECFD65" w14:textId="77777777" w:rsidR="002077E2" w:rsidRDefault="00000000">
            <w:r>
              <w:t>【表情包】</w:t>
            </w:r>
          </w:p>
        </w:tc>
      </w:tr>
    </w:tbl>
    <w:p w14:paraId="62E7FD8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C351ED7" w14:textId="77777777">
        <w:trPr>
          <w:jc w:val="right"/>
        </w:trPr>
        <w:tc>
          <w:tcPr>
            <w:tcW w:w="4320" w:type="dxa"/>
            <w:vAlign w:val="center"/>
          </w:tcPr>
          <w:p w14:paraId="78F67012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213653AF" w14:textId="77777777" w:rsidR="002077E2" w:rsidRDefault="00000000">
            <w:r>
              <w:rPr>
                <w:noProof/>
              </w:rPr>
              <w:drawing>
                <wp:inline distT="0" distB="0" distL="0" distR="0" wp14:anchorId="5A099369" wp14:editId="3C68F7BD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CF5C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D540D73" w14:textId="77777777">
        <w:tc>
          <w:tcPr>
            <w:tcW w:w="720" w:type="dxa"/>
          </w:tcPr>
          <w:p w14:paraId="099D7457" w14:textId="77777777" w:rsidR="002077E2" w:rsidRDefault="00000000">
            <w:r>
              <w:rPr>
                <w:noProof/>
              </w:rPr>
              <w:drawing>
                <wp:inline distT="0" distB="0" distL="0" distR="0" wp14:anchorId="21F4EA46" wp14:editId="4BCC4663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84E50D" w14:textId="77777777" w:rsidR="002077E2" w:rsidRDefault="00000000">
            <w:r>
              <w:t>早点休息吧</w:t>
            </w:r>
          </w:p>
        </w:tc>
      </w:tr>
    </w:tbl>
    <w:p w14:paraId="3C94B3A5" w14:textId="77777777" w:rsidR="002077E2" w:rsidRDefault="002077E2"/>
    <w:p w14:paraId="2FBC83A1" w14:textId="77777777" w:rsidR="002077E2" w:rsidRDefault="00000000">
      <w:pPr>
        <w:jc w:val="center"/>
      </w:pPr>
      <w:r>
        <w:lastRenderedPageBreak/>
        <w:t>2024-05-01 00:58:52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583B2DB" w14:textId="77777777">
        <w:trPr>
          <w:jc w:val="right"/>
        </w:trPr>
        <w:tc>
          <w:tcPr>
            <w:tcW w:w="4320" w:type="dxa"/>
            <w:vAlign w:val="center"/>
          </w:tcPr>
          <w:p w14:paraId="6E12844A" w14:textId="77777777" w:rsidR="002077E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5769EBB0" w14:textId="77777777" w:rsidR="002077E2" w:rsidRDefault="00000000">
            <w:r>
              <w:rPr>
                <w:noProof/>
              </w:rPr>
              <w:drawing>
                <wp:inline distT="0" distB="0" distL="0" distR="0" wp14:anchorId="76B51E53" wp14:editId="1D59589B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12EF5" w14:textId="77777777" w:rsidR="002077E2" w:rsidRDefault="002077E2"/>
    <w:p w14:paraId="29235E13" w14:textId="77777777" w:rsidR="002077E2" w:rsidRDefault="00000000">
      <w:pPr>
        <w:jc w:val="center"/>
      </w:pPr>
      <w:r>
        <w:t>2024-05-01 08:27:11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EDE692" w14:textId="77777777">
        <w:tc>
          <w:tcPr>
            <w:tcW w:w="720" w:type="dxa"/>
          </w:tcPr>
          <w:p w14:paraId="4CDCB620" w14:textId="77777777" w:rsidR="002077E2" w:rsidRDefault="00000000">
            <w:r>
              <w:rPr>
                <w:noProof/>
              </w:rPr>
              <w:drawing>
                <wp:inline distT="0" distB="0" distL="0" distR="0" wp14:anchorId="07A8EEEE" wp14:editId="76E2D1E9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43BE72" w14:textId="77777777" w:rsidR="002077E2" w:rsidRDefault="00000000">
            <w:r>
              <w:t>【表情包】</w:t>
            </w:r>
          </w:p>
        </w:tc>
      </w:tr>
    </w:tbl>
    <w:p w14:paraId="78B329A1" w14:textId="77777777" w:rsidR="002077E2" w:rsidRDefault="002077E2"/>
    <w:p w14:paraId="0C510758" w14:textId="77777777" w:rsidR="002077E2" w:rsidRDefault="00000000">
      <w:pPr>
        <w:jc w:val="center"/>
      </w:pPr>
      <w:r>
        <w:t>2024-05-01 08:44:25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3ECEE69" w14:textId="77777777">
        <w:trPr>
          <w:jc w:val="right"/>
        </w:trPr>
        <w:tc>
          <w:tcPr>
            <w:tcW w:w="4320" w:type="dxa"/>
            <w:vAlign w:val="center"/>
          </w:tcPr>
          <w:p w14:paraId="1B936634" w14:textId="77777777" w:rsidR="002077E2" w:rsidRDefault="00000000">
            <w:pPr>
              <w:jc w:val="right"/>
            </w:pPr>
            <w:r>
              <w:t>出来啦</w:t>
            </w:r>
          </w:p>
        </w:tc>
        <w:tc>
          <w:tcPr>
            <w:tcW w:w="720" w:type="dxa"/>
          </w:tcPr>
          <w:p w14:paraId="00C4AB51" w14:textId="77777777" w:rsidR="002077E2" w:rsidRDefault="00000000">
            <w:r>
              <w:rPr>
                <w:noProof/>
              </w:rPr>
              <w:drawing>
                <wp:inline distT="0" distB="0" distL="0" distR="0" wp14:anchorId="769BD359" wp14:editId="5307F956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2FD87" w14:textId="77777777" w:rsidR="002077E2" w:rsidRDefault="002077E2"/>
    <w:p w14:paraId="5344D8AE" w14:textId="77777777" w:rsidR="002077E2" w:rsidRDefault="00000000">
      <w:pPr>
        <w:jc w:val="center"/>
      </w:pPr>
      <w:r>
        <w:t>2024-05-01 09:15:51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0A1C469" w14:textId="77777777">
        <w:tc>
          <w:tcPr>
            <w:tcW w:w="720" w:type="dxa"/>
          </w:tcPr>
          <w:p w14:paraId="133968FD" w14:textId="77777777" w:rsidR="002077E2" w:rsidRDefault="00000000">
            <w:r>
              <w:rPr>
                <w:noProof/>
              </w:rPr>
              <w:drawing>
                <wp:inline distT="0" distB="0" distL="0" distR="0" wp14:anchorId="73F549C1" wp14:editId="241B7870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7D5E92" w14:textId="77777777" w:rsidR="002077E2" w:rsidRDefault="00000000">
            <w:r>
              <w:t>好</w:t>
            </w:r>
          </w:p>
        </w:tc>
      </w:tr>
    </w:tbl>
    <w:p w14:paraId="28F89A8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D7BD2C" w14:textId="77777777">
        <w:tc>
          <w:tcPr>
            <w:tcW w:w="720" w:type="dxa"/>
          </w:tcPr>
          <w:p w14:paraId="644E0C15" w14:textId="77777777" w:rsidR="002077E2" w:rsidRDefault="00000000">
            <w:r>
              <w:rPr>
                <w:noProof/>
              </w:rPr>
              <w:drawing>
                <wp:inline distT="0" distB="0" distL="0" distR="0" wp14:anchorId="4CE815F6" wp14:editId="7E9F5DD3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325AF2" w14:textId="77777777" w:rsidR="002077E2" w:rsidRDefault="00000000">
            <w:r>
              <w:t>你那离站远吗？</w:t>
            </w:r>
          </w:p>
        </w:tc>
      </w:tr>
    </w:tbl>
    <w:p w14:paraId="268110DC" w14:textId="77777777" w:rsidR="002077E2" w:rsidRDefault="002077E2"/>
    <w:p w14:paraId="40709386" w14:textId="77777777" w:rsidR="002077E2" w:rsidRDefault="00000000">
      <w:pPr>
        <w:jc w:val="center"/>
      </w:pPr>
      <w:r>
        <w:t>2024-05-01 09:21:49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BD635E3" w14:textId="77777777">
        <w:trPr>
          <w:jc w:val="right"/>
        </w:trPr>
        <w:tc>
          <w:tcPr>
            <w:tcW w:w="4320" w:type="dxa"/>
            <w:vAlign w:val="center"/>
          </w:tcPr>
          <w:p w14:paraId="39D86016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F513A" wp14:editId="0C3BF55E">
                  <wp:extent cx="1371600" cy="1828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05c22d1b8140c786e8db7915a7cbeb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CEAEEC1" w14:textId="77777777" w:rsidR="002077E2" w:rsidRDefault="00000000">
            <w:r>
              <w:rPr>
                <w:noProof/>
              </w:rPr>
              <w:drawing>
                <wp:inline distT="0" distB="0" distL="0" distR="0" wp14:anchorId="7340BBB6" wp14:editId="156E2789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DFBC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BF64816" w14:textId="77777777">
        <w:trPr>
          <w:jc w:val="right"/>
        </w:trPr>
        <w:tc>
          <w:tcPr>
            <w:tcW w:w="4320" w:type="dxa"/>
            <w:vAlign w:val="center"/>
          </w:tcPr>
          <w:p w14:paraId="7611424E" w14:textId="77777777" w:rsidR="002077E2" w:rsidRDefault="00000000">
            <w:pPr>
              <w:jc w:val="right"/>
            </w:pPr>
            <w:r>
              <w:t>我到了</w:t>
            </w:r>
          </w:p>
        </w:tc>
        <w:tc>
          <w:tcPr>
            <w:tcW w:w="720" w:type="dxa"/>
          </w:tcPr>
          <w:p w14:paraId="0F29A6F2" w14:textId="77777777" w:rsidR="002077E2" w:rsidRDefault="00000000">
            <w:r>
              <w:rPr>
                <w:noProof/>
              </w:rPr>
              <w:drawing>
                <wp:inline distT="0" distB="0" distL="0" distR="0" wp14:anchorId="3DEF7455" wp14:editId="264EB83F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85A58" w14:textId="77777777" w:rsidR="002077E2" w:rsidRDefault="002077E2"/>
    <w:p w14:paraId="06EEC075" w14:textId="77777777" w:rsidR="002077E2" w:rsidRDefault="00000000">
      <w:pPr>
        <w:jc w:val="center"/>
      </w:pPr>
      <w:r>
        <w:t>2024-05-01 11:04:18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7A90B37" w14:textId="77777777">
        <w:tc>
          <w:tcPr>
            <w:tcW w:w="720" w:type="dxa"/>
          </w:tcPr>
          <w:p w14:paraId="1059FDDB" w14:textId="77777777" w:rsidR="002077E2" w:rsidRDefault="00000000">
            <w:r>
              <w:rPr>
                <w:noProof/>
              </w:rPr>
              <w:drawing>
                <wp:inline distT="0" distB="0" distL="0" distR="0" wp14:anchorId="34FF1AC9" wp14:editId="39B358F4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6C7A9F" w14:textId="77777777" w:rsidR="002077E2" w:rsidRDefault="00000000">
            <w:r>
              <w:t>好的噢</w:t>
            </w:r>
          </w:p>
        </w:tc>
      </w:tr>
    </w:tbl>
    <w:p w14:paraId="3B20149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3C6579E" w14:textId="77777777">
        <w:tc>
          <w:tcPr>
            <w:tcW w:w="720" w:type="dxa"/>
          </w:tcPr>
          <w:p w14:paraId="58C20BD7" w14:textId="77777777" w:rsidR="002077E2" w:rsidRDefault="00000000">
            <w:r>
              <w:rPr>
                <w:noProof/>
              </w:rPr>
              <w:drawing>
                <wp:inline distT="0" distB="0" distL="0" distR="0" wp14:anchorId="30684A81" wp14:editId="2BFF03BE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4D190A" w14:textId="77777777" w:rsidR="002077E2" w:rsidRDefault="00000000">
            <w:r>
              <w:t>上车了吗</w:t>
            </w:r>
          </w:p>
        </w:tc>
      </w:tr>
    </w:tbl>
    <w:p w14:paraId="7B1C3112" w14:textId="77777777" w:rsidR="002077E2" w:rsidRDefault="002077E2"/>
    <w:p w14:paraId="0393763B" w14:textId="77777777" w:rsidR="002077E2" w:rsidRDefault="00000000">
      <w:pPr>
        <w:jc w:val="center"/>
      </w:pPr>
      <w:r>
        <w:t>2024-05-01 11:15:37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2996090" w14:textId="77777777">
        <w:trPr>
          <w:jc w:val="right"/>
        </w:trPr>
        <w:tc>
          <w:tcPr>
            <w:tcW w:w="4320" w:type="dxa"/>
            <w:vAlign w:val="center"/>
          </w:tcPr>
          <w:p w14:paraId="4B2B5E1F" w14:textId="77777777" w:rsidR="002077E2" w:rsidRDefault="00000000">
            <w:pPr>
              <w:jc w:val="right"/>
            </w:pPr>
            <w:r>
              <w:t>上了噢</w:t>
            </w:r>
          </w:p>
        </w:tc>
        <w:tc>
          <w:tcPr>
            <w:tcW w:w="720" w:type="dxa"/>
          </w:tcPr>
          <w:p w14:paraId="59C696F0" w14:textId="77777777" w:rsidR="002077E2" w:rsidRDefault="00000000">
            <w:r>
              <w:rPr>
                <w:noProof/>
              </w:rPr>
              <w:drawing>
                <wp:inline distT="0" distB="0" distL="0" distR="0" wp14:anchorId="713F516F" wp14:editId="2523FF1F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A32F4" w14:textId="77777777" w:rsidR="002077E2" w:rsidRDefault="002077E2"/>
    <w:p w14:paraId="25218EC9" w14:textId="77777777" w:rsidR="002077E2" w:rsidRDefault="00000000">
      <w:pPr>
        <w:jc w:val="center"/>
      </w:pPr>
      <w:r>
        <w:t>2024-05-01 12:37:18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68E6A97" w14:textId="77777777">
        <w:tc>
          <w:tcPr>
            <w:tcW w:w="720" w:type="dxa"/>
          </w:tcPr>
          <w:p w14:paraId="136F8E30" w14:textId="77777777" w:rsidR="002077E2" w:rsidRDefault="00000000">
            <w:r>
              <w:rPr>
                <w:noProof/>
              </w:rPr>
              <w:drawing>
                <wp:inline distT="0" distB="0" distL="0" distR="0" wp14:anchorId="70FEFC09" wp14:editId="0117D2D2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AE80C2" w14:textId="77777777" w:rsidR="002077E2" w:rsidRDefault="00000000">
            <w:r>
              <w:t>好的呢</w:t>
            </w:r>
          </w:p>
        </w:tc>
      </w:tr>
    </w:tbl>
    <w:p w14:paraId="509C1412" w14:textId="77777777" w:rsidR="002077E2" w:rsidRDefault="002077E2"/>
    <w:p w14:paraId="0EBAE211" w14:textId="77777777" w:rsidR="002077E2" w:rsidRDefault="00000000">
      <w:pPr>
        <w:jc w:val="center"/>
      </w:pPr>
      <w:r>
        <w:t>2024-05-01 16:58:25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8EC0558" w14:textId="77777777">
        <w:tc>
          <w:tcPr>
            <w:tcW w:w="720" w:type="dxa"/>
          </w:tcPr>
          <w:p w14:paraId="327F4C64" w14:textId="77777777" w:rsidR="002077E2" w:rsidRDefault="00000000">
            <w:r>
              <w:rPr>
                <w:noProof/>
              </w:rPr>
              <w:drawing>
                <wp:inline distT="0" distB="0" distL="0" distR="0" wp14:anchorId="09FF64FC" wp14:editId="25D1CED9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A2643B" w14:textId="77777777" w:rsidR="002077E2" w:rsidRDefault="00000000">
            <w:r>
              <w:t>到哪咯</w:t>
            </w:r>
          </w:p>
        </w:tc>
      </w:tr>
    </w:tbl>
    <w:p w14:paraId="4195FFF9" w14:textId="77777777" w:rsidR="002077E2" w:rsidRDefault="002077E2"/>
    <w:p w14:paraId="3289C8BA" w14:textId="77777777" w:rsidR="002077E2" w:rsidRDefault="00000000">
      <w:pPr>
        <w:jc w:val="center"/>
      </w:pPr>
      <w:r>
        <w:t>2024-05-01 17:13:50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7B681B6" w14:textId="77777777">
        <w:trPr>
          <w:jc w:val="right"/>
        </w:trPr>
        <w:tc>
          <w:tcPr>
            <w:tcW w:w="4320" w:type="dxa"/>
            <w:vAlign w:val="center"/>
          </w:tcPr>
          <w:p w14:paraId="6AE6562B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黄冈，快到武汉了，还有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个站</w:t>
            </w:r>
          </w:p>
        </w:tc>
        <w:tc>
          <w:tcPr>
            <w:tcW w:w="720" w:type="dxa"/>
          </w:tcPr>
          <w:p w14:paraId="21849E38" w14:textId="77777777" w:rsidR="002077E2" w:rsidRDefault="00000000">
            <w:r>
              <w:rPr>
                <w:noProof/>
              </w:rPr>
              <w:drawing>
                <wp:inline distT="0" distB="0" distL="0" distR="0" wp14:anchorId="7CF91BC1" wp14:editId="7BAAB727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B2C3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1691843" w14:textId="77777777">
        <w:tc>
          <w:tcPr>
            <w:tcW w:w="720" w:type="dxa"/>
          </w:tcPr>
          <w:p w14:paraId="6EFCE338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5F415B50" wp14:editId="6958E78C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A5CAFC" w14:textId="77777777" w:rsidR="002077E2" w:rsidRDefault="00000000">
            <w:r>
              <w:t>好的噢</w:t>
            </w:r>
          </w:p>
        </w:tc>
      </w:tr>
    </w:tbl>
    <w:p w14:paraId="47D49FC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791423B" w14:textId="77777777">
        <w:tc>
          <w:tcPr>
            <w:tcW w:w="720" w:type="dxa"/>
          </w:tcPr>
          <w:p w14:paraId="43025C2D" w14:textId="77777777" w:rsidR="002077E2" w:rsidRDefault="00000000">
            <w:r>
              <w:rPr>
                <w:noProof/>
              </w:rPr>
              <w:drawing>
                <wp:inline distT="0" distB="0" distL="0" distR="0" wp14:anchorId="12B7DDBF" wp14:editId="32C2B3D7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96FDBE" w14:textId="77777777" w:rsidR="002077E2" w:rsidRDefault="00000000">
            <w:r>
              <w:t>你不睡觉吗？？</w:t>
            </w:r>
          </w:p>
        </w:tc>
      </w:tr>
    </w:tbl>
    <w:p w14:paraId="7AA6B3F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2895B3A" w14:textId="77777777">
        <w:trPr>
          <w:jc w:val="right"/>
        </w:trPr>
        <w:tc>
          <w:tcPr>
            <w:tcW w:w="4320" w:type="dxa"/>
            <w:vAlign w:val="center"/>
          </w:tcPr>
          <w:p w14:paraId="6852DF19" w14:textId="77777777" w:rsidR="002077E2" w:rsidRDefault="00000000">
            <w:pPr>
              <w:jc w:val="right"/>
            </w:pPr>
            <w:r>
              <w:t>睡的</w:t>
            </w:r>
          </w:p>
        </w:tc>
        <w:tc>
          <w:tcPr>
            <w:tcW w:w="720" w:type="dxa"/>
          </w:tcPr>
          <w:p w14:paraId="4E45B04D" w14:textId="77777777" w:rsidR="002077E2" w:rsidRDefault="00000000">
            <w:r>
              <w:rPr>
                <w:noProof/>
              </w:rPr>
              <w:drawing>
                <wp:inline distT="0" distB="0" distL="0" distR="0" wp14:anchorId="727A1592" wp14:editId="509A7368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DB76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55DB50A" w14:textId="77777777">
        <w:trPr>
          <w:jc w:val="right"/>
        </w:trPr>
        <w:tc>
          <w:tcPr>
            <w:tcW w:w="4320" w:type="dxa"/>
            <w:vAlign w:val="center"/>
          </w:tcPr>
          <w:p w14:paraId="53F2DE5C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只是每次醒刚好看到你信息</w:t>
            </w:r>
          </w:p>
        </w:tc>
        <w:tc>
          <w:tcPr>
            <w:tcW w:w="720" w:type="dxa"/>
          </w:tcPr>
          <w:p w14:paraId="274962BD" w14:textId="77777777" w:rsidR="002077E2" w:rsidRDefault="00000000">
            <w:r>
              <w:rPr>
                <w:noProof/>
              </w:rPr>
              <w:drawing>
                <wp:inline distT="0" distB="0" distL="0" distR="0" wp14:anchorId="504A2FE0" wp14:editId="491B8F13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72C4E" w14:textId="77777777" w:rsidR="002077E2" w:rsidRDefault="002077E2"/>
    <w:p w14:paraId="436B86D9" w14:textId="77777777" w:rsidR="002077E2" w:rsidRDefault="00000000">
      <w:pPr>
        <w:jc w:val="center"/>
      </w:pPr>
      <w:r>
        <w:t>2024-05-01 17:19:23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8DFD44D" w14:textId="77777777">
        <w:tc>
          <w:tcPr>
            <w:tcW w:w="720" w:type="dxa"/>
          </w:tcPr>
          <w:p w14:paraId="0F211CDC" w14:textId="77777777" w:rsidR="002077E2" w:rsidRDefault="00000000">
            <w:r>
              <w:rPr>
                <w:noProof/>
              </w:rPr>
              <w:drawing>
                <wp:inline distT="0" distB="0" distL="0" distR="0" wp14:anchorId="414C988E" wp14:editId="32855275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5CD83A" w14:textId="77777777" w:rsidR="002077E2" w:rsidRDefault="00000000">
            <w:r>
              <w:t>这不巧了吗</w:t>
            </w:r>
            <w:r>
              <w:t xml:space="preserve"> </w:t>
            </w:r>
          </w:p>
        </w:tc>
      </w:tr>
    </w:tbl>
    <w:p w14:paraId="3DE086C2" w14:textId="77777777" w:rsidR="002077E2" w:rsidRDefault="002077E2"/>
    <w:p w14:paraId="699E92D2" w14:textId="77777777" w:rsidR="002077E2" w:rsidRDefault="00000000">
      <w:pPr>
        <w:jc w:val="center"/>
      </w:pPr>
      <w:r>
        <w:t>你撤回了一条消息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1C932E9" w14:textId="77777777">
        <w:tc>
          <w:tcPr>
            <w:tcW w:w="720" w:type="dxa"/>
          </w:tcPr>
          <w:p w14:paraId="03737409" w14:textId="77777777" w:rsidR="002077E2" w:rsidRDefault="00000000">
            <w:r>
              <w:rPr>
                <w:noProof/>
              </w:rPr>
              <w:drawing>
                <wp:inline distT="0" distB="0" distL="0" distR="0" wp14:anchorId="3FB9284C" wp14:editId="3D4BC4A0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372667" w14:textId="77777777" w:rsidR="002077E2" w:rsidRDefault="00000000">
            <w:r>
              <w:t>【表情包】</w:t>
            </w:r>
          </w:p>
        </w:tc>
      </w:tr>
    </w:tbl>
    <w:p w14:paraId="1EB2C0E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864C109" w14:textId="77777777">
        <w:trPr>
          <w:jc w:val="right"/>
        </w:trPr>
        <w:tc>
          <w:tcPr>
            <w:tcW w:w="4320" w:type="dxa"/>
            <w:vAlign w:val="center"/>
          </w:tcPr>
          <w:p w14:paraId="4AA02B5A" w14:textId="77777777" w:rsidR="002077E2" w:rsidRDefault="00000000">
            <w:pPr>
              <w:jc w:val="right"/>
            </w:pPr>
            <w:r>
              <w:t>对呀对呀</w:t>
            </w:r>
          </w:p>
        </w:tc>
        <w:tc>
          <w:tcPr>
            <w:tcW w:w="720" w:type="dxa"/>
          </w:tcPr>
          <w:p w14:paraId="7DABF1B6" w14:textId="77777777" w:rsidR="002077E2" w:rsidRDefault="00000000">
            <w:r>
              <w:rPr>
                <w:noProof/>
              </w:rPr>
              <w:drawing>
                <wp:inline distT="0" distB="0" distL="0" distR="0" wp14:anchorId="1EC2FFE0" wp14:editId="39DEEE5F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E621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0E9DCD0" w14:textId="77777777">
        <w:trPr>
          <w:jc w:val="right"/>
        </w:trPr>
        <w:tc>
          <w:tcPr>
            <w:tcW w:w="4320" w:type="dxa"/>
            <w:vAlign w:val="center"/>
          </w:tcPr>
          <w:p w14:paraId="4615F4CE" w14:textId="77777777" w:rsidR="002077E2" w:rsidRDefault="00000000">
            <w:pPr>
              <w:jc w:val="right"/>
            </w:pPr>
            <w:r>
              <w:t>干嘛呢</w:t>
            </w:r>
          </w:p>
        </w:tc>
        <w:tc>
          <w:tcPr>
            <w:tcW w:w="720" w:type="dxa"/>
          </w:tcPr>
          <w:p w14:paraId="535D649E" w14:textId="77777777" w:rsidR="002077E2" w:rsidRDefault="00000000">
            <w:r>
              <w:rPr>
                <w:noProof/>
              </w:rPr>
              <w:drawing>
                <wp:inline distT="0" distB="0" distL="0" distR="0" wp14:anchorId="386B7C9E" wp14:editId="0E988587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8E21D" w14:textId="77777777" w:rsidR="002077E2" w:rsidRDefault="002077E2"/>
    <w:p w14:paraId="43976879" w14:textId="77777777" w:rsidR="002077E2" w:rsidRDefault="00000000">
      <w:pPr>
        <w:jc w:val="center"/>
      </w:pPr>
      <w:r>
        <w:t>2024-05-01 17:29:47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B63584" w14:textId="77777777">
        <w:tc>
          <w:tcPr>
            <w:tcW w:w="720" w:type="dxa"/>
          </w:tcPr>
          <w:p w14:paraId="228FC00D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C475481" wp14:editId="27817EC7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C7813E" w14:textId="77777777" w:rsidR="002077E2" w:rsidRDefault="00000000">
            <w:r>
              <w:t>准备去逛逛</w:t>
            </w:r>
          </w:p>
        </w:tc>
      </w:tr>
    </w:tbl>
    <w:p w14:paraId="202FC48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D2DAFA6" w14:textId="77777777">
        <w:trPr>
          <w:jc w:val="right"/>
        </w:trPr>
        <w:tc>
          <w:tcPr>
            <w:tcW w:w="4320" w:type="dxa"/>
            <w:vAlign w:val="center"/>
          </w:tcPr>
          <w:p w14:paraId="63930BAA" w14:textId="77777777" w:rsidR="002077E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1B33616F" w14:textId="77777777" w:rsidR="002077E2" w:rsidRDefault="00000000">
            <w:r>
              <w:rPr>
                <w:noProof/>
              </w:rPr>
              <w:drawing>
                <wp:inline distT="0" distB="0" distL="0" distR="0" wp14:anchorId="2DE96EB0" wp14:editId="6F4819F8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8425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8A347DE" w14:textId="77777777">
        <w:tc>
          <w:tcPr>
            <w:tcW w:w="720" w:type="dxa"/>
          </w:tcPr>
          <w:p w14:paraId="43D668BC" w14:textId="77777777" w:rsidR="002077E2" w:rsidRDefault="00000000">
            <w:r>
              <w:rPr>
                <w:noProof/>
              </w:rPr>
              <w:drawing>
                <wp:inline distT="0" distB="0" distL="0" distR="0" wp14:anchorId="3C193C99" wp14:editId="2F369D03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7CDFD2" w14:textId="77777777" w:rsidR="002077E2" w:rsidRDefault="00000000">
            <w:r>
              <w:t>朋友生日</w:t>
            </w:r>
          </w:p>
        </w:tc>
      </w:tr>
    </w:tbl>
    <w:p w14:paraId="6B08DB8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C582D54" w14:textId="77777777">
        <w:tc>
          <w:tcPr>
            <w:tcW w:w="720" w:type="dxa"/>
          </w:tcPr>
          <w:p w14:paraId="4DDB8A23" w14:textId="77777777" w:rsidR="002077E2" w:rsidRDefault="00000000">
            <w:r>
              <w:rPr>
                <w:noProof/>
              </w:rPr>
              <w:drawing>
                <wp:inline distT="0" distB="0" distL="0" distR="0" wp14:anchorId="5D32575A" wp14:editId="6F4DFAAC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4F395A" w14:textId="77777777" w:rsidR="002077E2" w:rsidRDefault="00000000">
            <w:r>
              <w:t>去选礼物</w:t>
            </w:r>
          </w:p>
        </w:tc>
      </w:tr>
    </w:tbl>
    <w:p w14:paraId="6DCFBE43" w14:textId="77777777" w:rsidR="002077E2" w:rsidRDefault="002077E2"/>
    <w:p w14:paraId="55C30CDF" w14:textId="77777777" w:rsidR="002077E2" w:rsidRDefault="00000000">
      <w:pPr>
        <w:jc w:val="center"/>
      </w:pPr>
      <w:r>
        <w:t>2024-05-01 17:36:02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96BA029" w14:textId="77777777">
        <w:trPr>
          <w:jc w:val="right"/>
        </w:trPr>
        <w:tc>
          <w:tcPr>
            <w:tcW w:w="4320" w:type="dxa"/>
            <w:vAlign w:val="center"/>
          </w:tcPr>
          <w:p w14:paraId="36D19CA8" w14:textId="77777777" w:rsidR="002077E2" w:rsidRDefault="00000000">
            <w:pPr>
              <w:jc w:val="right"/>
            </w:pPr>
            <w:r>
              <w:t>啊真好</w:t>
            </w:r>
          </w:p>
        </w:tc>
        <w:tc>
          <w:tcPr>
            <w:tcW w:w="720" w:type="dxa"/>
          </w:tcPr>
          <w:p w14:paraId="2273A41D" w14:textId="77777777" w:rsidR="002077E2" w:rsidRDefault="00000000">
            <w:r>
              <w:rPr>
                <w:noProof/>
              </w:rPr>
              <w:drawing>
                <wp:inline distT="0" distB="0" distL="0" distR="0" wp14:anchorId="1D9696AB" wp14:editId="351ECD1A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C248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5B4D4E3" w14:textId="77777777">
        <w:trPr>
          <w:jc w:val="right"/>
        </w:trPr>
        <w:tc>
          <w:tcPr>
            <w:tcW w:w="4320" w:type="dxa"/>
            <w:vAlign w:val="center"/>
          </w:tcPr>
          <w:p w14:paraId="3E413A03" w14:textId="77777777" w:rsidR="002077E2" w:rsidRDefault="00000000">
            <w:pPr>
              <w:jc w:val="right"/>
            </w:pPr>
            <w:r>
              <w:t>你准备选什么礼物？</w:t>
            </w:r>
          </w:p>
        </w:tc>
        <w:tc>
          <w:tcPr>
            <w:tcW w:w="720" w:type="dxa"/>
          </w:tcPr>
          <w:p w14:paraId="675B5410" w14:textId="77777777" w:rsidR="002077E2" w:rsidRDefault="00000000">
            <w:r>
              <w:rPr>
                <w:noProof/>
              </w:rPr>
              <w:drawing>
                <wp:inline distT="0" distB="0" distL="0" distR="0" wp14:anchorId="79AF3403" wp14:editId="516B4190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7D198" w14:textId="77777777" w:rsidR="002077E2" w:rsidRDefault="002077E2"/>
    <w:p w14:paraId="451098D9" w14:textId="77777777" w:rsidR="002077E2" w:rsidRDefault="00000000">
      <w:pPr>
        <w:jc w:val="center"/>
      </w:pPr>
      <w:r>
        <w:t>2024-05-01 17:56:55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20C40FC" w14:textId="77777777">
        <w:tc>
          <w:tcPr>
            <w:tcW w:w="720" w:type="dxa"/>
          </w:tcPr>
          <w:p w14:paraId="28C49493" w14:textId="77777777" w:rsidR="002077E2" w:rsidRDefault="00000000">
            <w:r>
              <w:rPr>
                <w:noProof/>
              </w:rPr>
              <w:drawing>
                <wp:inline distT="0" distB="0" distL="0" distR="0" wp14:anchorId="1ABF0F80" wp14:editId="2EC26157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8499C8" w14:textId="77777777" w:rsidR="002077E2" w:rsidRDefault="00000000">
            <w:r>
              <w:t>去看看包</w:t>
            </w:r>
          </w:p>
        </w:tc>
      </w:tr>
    </w:tbl>
    <w:p w14:paraId="1B25C749" w14:textId="77777777" w:rsidR="002077E2" w:rsidRDefault="002077E2"/>
    <w:p w14:paraId="135AF6CA" w14:textId="77777777" w:rsidR="002077E2" w:rsidRDefault="00000000">
      <w:pPr>
        <w:jc w:val="center"/>
      </w:pPr>
      <w:r>
        <w:t>2024-05-01 18:18:30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8D8B3AC" w14:textId="77777777">
        <w:trPr>
          <w:jc w:val="right"/>
        </w:trPr>
        <w:tc>
          <w:tcPr>
            <w:tcW w:w="4320" w:type="dxa"/>
            <w:vAlign w:val="center"/>
          </w:tcPr>
          <w:p w14:paraId="23BA70DC" w14:textId="77777777" w:rsidR="002077E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42887AB8" w14:textId="77777777" w:rsidR="002077E2" w:rsidRDefault="00000000">
            <w:r>
              <w:rPr>
                <w:noProof/>
              </w:rPr>
              <w:drawing>
                <wp:inline distT="0" distB="0" distL="0" distR="0" wp14:anchorId="721D1727" wp14:editId="610E171F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1844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50A7911" w14:textId="77777777">
        <w:trPr>
          <w:jc w:val="right"/>
        </w:trPr>
        <w:tc>
          <w:tcPr>
            <w:tcW w:w="4320" w:type="dxa"/>
            <w:vAlign w:val="center"/>
          </w:tcPr>
          <w:p w14:paraId="29EBA95A" w14:textId="77777777" w:rsidR="002077E2" w:rsidRDefault="00000000">
            <w:pPr>
              <w:jc w:val="right"/>
            </w:pPr>
            <w:r>
              <w:lastRenderedPageBreak/>
              <w:t>可以的</w:t>
            </w:r>
          </w:p>
        </w:tc>
        <w:tc>
          <w:tcPr>
            <w:tcW w:w="720" w:type="dxa"/>
          </w:tcPr>
          <w:p w14:paraId="50CC9F5C" w14:textId="77777777" w:rsidR="002077E2" w:rsidRDefault="00000000">
            <w:r>
              <w:rPr>
                <w:noProof/>
              </w:rPr>
              <w:drawing>
                <wp:inline distT="0" distB="0" distL="0" distR="0" wp14:anchorId="7499E616" wp14:editId="4F1CD46D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3698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E89EA04" w14:textId="77777777">
        <w:tc>
          <w:tcPr>
            <w:tcW w:w="720" w:type="dxa"/>
          </w:tcPr>
          <w:p w14:paraId="0285210A" w14:textId="77777777" w:rsidR="002077E2" w:rsidRDefault="00000000">
            <w:r>
              <w:rPr>
                <w:noProof/>
              </w:rPr>
              <w:drawing>
                <wp:inline distT="0" distB="0" distL="0" distR="0" wp14:anchorId="200E2BF2" wp14:editId="5AB8AE4A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5135CE" w14:textId="77777777" w:rsidR="002077E2" w:rsidRDefault="00000000">
            <w:r>
              <w:t>你在干嘛呢</w:t>
            </w:r>
          </w:p>
        </w:tc>
      </w:tr>
    </w:tbl>
    <w:p w14:paraId="3BE3858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1C21A11" w14:textId="77777777">
        <w:trPr>
          <w:jc w:val="right"/>
        </w:trPr>
        <w:tc>
          <w:tcPr>
            <w:tcW w:w="4320" w:type="dxa"/>
            <w:vAlign w:val="center"/>
          </w:tcPr>
          <w:p w14:paraId="228753DB" w14:textId="77777777" w:rsidR="002077E2" w:rsidRDefault="00000000">
            <w:pPr>
              <w:jc w:val="right"/>
            </w:pPr>
            <w:r>
              <w:t>吃糖</w:t>
            </w:r>
            <w:r>
              <w:t>🍬</w:t>
            </w:r>
          </w:p>
        </w:tc>
        <w:tc>
          <w:tcPr>
            <w:tcW w:w="720" w:type="dxa"/>
          </w:tcPr>
          <w:p w14:paraId="3CA8C609" w14:textId="77777777" w:rsidR="002077E2" w:rsidRDefault="00000000">
            <w:r>
              <w:rPr>
                <w:noProof/>
              </w:rPr>
              <w:drawing>
                <wp:inline distT="0" distB="0" distL="0" distR="0" wp14:anchorId="7A0342BE" wp14:editId="6A246882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ECCF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D9765D1" w14:textId="77777777">
        <w:tc>
          <w:tcPr>
            <w:tcW w:w="720" w:type="dxa"/>
          </w:tcPr>
          <w:p w14:paraId="7BBB5622" w14:textId="77777777" w:rsidR="002077E2" w:rsidRDefault="00000000">
            <w:r>
              <w:rPr>
                <w:noProof/>
              </w:rPr>
              <w:drawing>
                <wp:inline distT="0" distB="0" distL="0" distR="0" wp14:anchorId="11CA3C3D" wp14:editId="1675B10D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E44E29" w14:textId="77777777" w:rsidR="002077E2" w:rsidRDefault="00000000">
            <w:r>
              <w:t>哦豁</w:t>
            </w:r>
          </w:p>
        </w:tc>
      </w:tr>
    </w:tbl>
    <w:p w14:paraId="7429E47B" w14:textId="77777777" w:rsidR="002077E2" w:rsidRDefault="002077E2"/>
    <w:p w14:paraId="062F2F8F" w14:textId="77777777" w:rsidR="002077E2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1D1779C" w14:textId="77777777">
        <w:tc>
          <w:tcPr>
            <w:tcW w:w="720" w:type="dxa"/>
          </w:tcPr>
          <w:p w14:paraId="5B403194" w14:textId="77777777" w:rsidR="002077E2" w:rsidRDefault="00000000">
            <w:r>
              <w:rPr>
                <w:noProof/>
              </w:rPr>
              <w:drawing>
                <wp:inline distT="0" distB="0" distL="0" distR="0" wp14:anchorId="3C15FEBD" wp14:editId="32DA6949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8BAD02F" w14:textId="77777777" w:rsidR="002077E2" w:rsidRDefault="00000000">
            <w:r>
              <w:t>好的</w:t>
            </w:r>
          </w:p>
        </w:tc>
      </w:tr>
    </w:tbl>
    <w:p w14:paraId="1BE6820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33D3106" w14:textId="77777777">
        <w:trPr>
          <w:jc w:val="right"/>
        </w:trPr>
        <w:tc>
          <w:tcPr>
            <w:tcW w:w="4320" w:type="dxa"/>
            <w:vAlign w:val="center"/>
          </w:tcPr>
          <w:p w14:paraId="7516FEA9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05DA15" wp14:editId="7B8C12D2">
                  <wp:extent cx="1371600" cy="1828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369c63724fee410f344d38700a18d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E349B79" w14:textId="77777777" w:rsidR="002077E2" w:rsidRDefault="00000000">
            <w:r>
              <w:rPr>
                <w:noProof/>
              </w:rPr>
              <w:drawing>
                <wp:inline distT="0" distB="0" distL="0" distR="0" wp14:anchorId="47BAEF29" wp14:editId="6975DCAC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E724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5D50C4F" w14:textId="77777777">
        <w:trPr>
          <w:jc w:val="right"/>
        </w:trPr>
        <w:tc>
          <w:tcPr>
            <w:tcW w:w="4320" w:type="dxa"/>
            <w:vAlign w:val="center"/>
          </w:tcPr>
          <w:p w14:paraId="4CC298A8" w14:textId="77777777" w:rsidR="002077E2" w:rsidRDefault="00000000">
            <w:pPr>
              <w:jc w:val="right"/>
            </w:pPr>
            <w:r>
              <w:t>给分一个佩奇</w:t>
            </w:r>
          </w:p>
        </w:tc>
        <w:tc>
          <w:tcPr>
            <w:tcW w:w="720" w:type="dxa"/>
          </w:tcPr>
          <w:p w14:paraId="60674BD5" w14:textId="77777777" w:rsidR="002077E2" w:rsidRDefault="00000000">
            <w:r>
              <w:rPr>
                <w:noProof/>
              </w:rPr>
              <w:drawing>
                <wp:inline distT="0" distB="0" distL="0" distR="0" wp14:anchorId="699F9816" wp14:editId="2A9A6986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61C0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356F80D" w14:textId="77777777">
        <w:tc>
          <w:tcPr>
            <w:tcW w:w="720" w:type="dxa"/>
          </w:tcPr>
          <w:p w14:paraId="61AEE12F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0CEF1E1" wp14:editId="1E22010F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01A656" w14:textId="77777777" w:rsidR="002077E2" w:rsidRDefault="00000000">
            <w:r>
              <w:t>好不好吃</w:t>
            </w:r>
          </w:p>
        </w:tc>
      </w:tr>
    </w:tbl>
    <w:p w14:paraId="0A76D727" w14:textId="77777777" w:rsidR="002077E2" w:rsidRDefault="002077E2"/>
    <w:p w14:paraId="0C28B123" w14:textId="77777777" w:rsidR="002077E2" w:rsidRDefault="00000000">
      <w:pPr>
        <w:jc w:val="center"/>
      </w:pPr>
      <w:r>
        <w:t>2024-05-01 18:23:32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8E44136" w14:textId="77777777">
        <w:tc>
          <w:tcPr>
            <w:tcW w:w="720" w:type="dxa"/>
          </w:tcPr>
          <w:p w14:paraId="10204783" w14:textId="77777777" w:rsidR="002077E2" w:rsidRDefault="00000000">
            <w:r>
              <w:rPr>
                <w:noProof/>
              </w:rPr>
              <w:drawing>
                <wp:inline distT="0" distB="0" distL="0" distR="0" wp14:anchorId="198F5865" wp14:editId="2B3EE5A9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641E1E" w14:textId="77777777" w:rsidR="002077E2" w:rsidRDefault="00000000">
            <w:r>
              <w:t>你买的坐的吗？</w:t>
            </w:r>
          </w:p>
        </w:tc>
      </w:tr>
    </w:tbl>
    <w:p w14:paraId="27A6861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0C5552D" w14:textId="77777777">
        <w:trPr>
          <w:jc w:val="right"/>
        </w:trPr>
        <w:tc>
          <w:tcPr>
            <w:tcW w:w="4320" w:type="dxa"/>
            <w:vAlign w:val="center"/>
          </w:tcPr>
          <w:p w14:paraId="3A71FEA9" w14:textId="77777777" w:rsidR="002077E2" w:rsidRDefault="00000000">
            <w:pPr>
              <w:jc w:val="right"/>
            </w:pPr>
            <w:r>
              <w:t>还可以哦</w:t>
            </w:r>
          </w:p>
        </w:tc>
        <w:tc>
          <w:tcPr>
            <w:tcW w:w="720" w:type="dxa"/>
          </w:tcPr>
          <w:p w14:paraId="424373FC" w14:textId="77777777" w:rsidR="002077E2" w:rsidRDefault="00000000">
            <w:r>
              <w:rPr>
                <w:noProof/>
              </w:rPr>
              <w:drawing>
                <wp:inline distT="0" distB="0" distL="0" distR="0" wp14:anchorId="26FD40C0" wp14:editId="5CA9D85B">
                  <wp:extent cx="457200" cy="4572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175E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134509E" w14:textId="77777777">
        <w:tc>
          <w:tcPr>
            <w:tcW w:w="720" w:type="dxa"/>
          </w:tcPr>
          <w:p w14:paraId="3EF47DCD" w14:textId="77777777" w:rsidR="002077E2" w:rsidRDefault="00000000">
            <w:r>
              <w:rPr>
                <w:noProof/>
              </w:rPr>
              <w:drawing>
                <wp:inline distT="0" distB="0" distL="0" distR="0" wp14:anchorId="7ADE1201" wp14:editId="3465AAF2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8AF05F" w14:textId="77777777" w:rsidR="002077E2" w:rsidRDefault="00000000">
            <w:r>
              <w:t>【表情包】</w:t>
            </w:r>
          </w:p>
        </w:tc>
      </w:tr>
    </w:tbl>
    <w:p w14:paraId="6F058AA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8A8F578" w14:textId="77777777">
        <w:trPr>
          <w:jc w:val="right"/>
        </w:trPr>
        <w:tc>
          <w:tcPr>
            <w:tcW w:w="4320" w:type="dxa"/>
            <w:vAlign w:val="center"/>
          </w:tcPr>
          <w:p w14:paraId="42A4E68F" w14:textId="77777777" w:rsidR="002077E2" w:rsidRDefault="00000000">
            <w:pPr>
              <w:jc w:val="right"/>
            </w:pPr>
            <w:r>
              <w:t>嗯是的</w:t>
            </w:r>
          </w:p>
        </w:tc>
        <w:tc>
          <w:tcPr>
            <w:tcW w:w="720" w:type="dxa"/>
          </w:tcPr>
          <w:p w14:paraId="4B2DD749" w14:textId="77777777" w:rsidR="002077E2" w:rsidRDefault="00000000">
            <w:r>
              <w:rPr>
                <w:noProof/>
              </w:rPr>
              <w:drawing>
                <wp:inline distT="0" distB="0" distL="0" distR="0" wp14:anchorId="3B5BE60C" wp14:editId="4F9535EC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DD04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8920C0F" w14:textId="77777777">
        <w:trPr>
          <w:jc w:val="right"/>
        </w:trPr>
        <w:tc>
          <w:tcPr>
            <w:tcW w:w="4320" w:type="dxa"/>
            <w:vAlign w:val="center"/>
          </w:tcPr>
          <w:p w14:paraId="0C8C7C9B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给你发过了，你没看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白眼</w:t>
            </w:r>
            <w:r>
              <w:rPr>
                <w:lang w:eastAsia="zh-CN"/>
              </w:rPr>
              <w:t>][</w:t>
            </w:r>
            <w:r>
              <w:rPr>
                <w:lang w:eastAsia="zh-CN"/>
              </w:rPr>
              <w:t>白眼</w:t>
            </w:r>
            <w:r>
              <w:rPr>
                <w:lang w:eastAsia="zh-CN"/>
              </w:rPr>
              <w:t>]</w:t>
            </w:r>
          </w:p>
          <w:p w14:paraId="0494F1FF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荔枝爱睡觉：你买的坐的吗？</w:t>
            </w:r>
          </w:p>
        </w:tc>
        <w:tc>
          <w:tcPr>
            <w:tcW w:w="720" w:type="dxa"/>
          </w:tcPr>
          <w:p w14:paraId="61147324" w14:textId="77777777" w:rsidR="002077E2" w:rsidRDefault="00000000">
            <w:r>
              <w:rPr>
                <w:noProof/>
              </w:rPr>
              <w:drawing>
                <wp:inline distT="0" distB="0" distL="0" distR="0" wp14:anchorId="2A42773A" wp14:editId="52E4B367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58F7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A51ACD0" w14:textId="77777777">
        <w:tc>
          <w:tcPr>
            <w:tcW w:w="720" w:type="dxa"/>
          </w:tcPr>
          <w:p w14:paraId="12BC9C6C" w14:textId="77777777" w:rsidR="002077E2" w:rsidRDefault="00000000">
            <w:r>
              <w:rPr>
                <w:noProof/>
              </w:rPr>
              <w:drawing>
                <wp:inline distT="0" distB="0" distL="0" distR="0" wp14:anchorId="2AC34D43" wp14:editId="2177CAD3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C9A1D1" w14:textId="77777777" w:rsidR="002077E2" w:rsidRDefault="00000000">
            <w:r>
              <w:t>我以为是卧铺</w:t>
            </w:r>
          </w:p>
        </w:tc>
      </w:tr>
    </w:tbl>
    <w:p w14:paraId="4A5F71E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85360A4" w14:textId="77777777">
        <w:tc>
          <w:tcPr>
            <w:tcW w:w="720" w:type="dxa"/>
          </w:tcPr>
          <w:p w14:paraId="4AA118DC" w14:textId="77777777" w:rsidR="002077E2" w:rsidRDefault="00000000">
            <w:r>
              <w:rPr>
                <w:noProof/>
              </w:rPr>
              <w:drawing>
                <wp:inline distT="0" distB="0" distL="0" distR="0" wp14:anchorId="0BACBF12" wp14:editId="7D2AD4C6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439261" w14:textId="77777777" w:rsidR="002077E2" w:rsidRDefault="00000000">
            <w:r>
              <w:t>坐的很累的</w:t>
            </w:r>
          </w:p>
        </w:tc>
      </w:tr>
    </w:tbl>
    <w:p w14:paraId="71AF3F6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D8AA0B7" w14:textId="77777777">
        <w:trPr>
          <w:jc w:val="right"/>
        </w:trPr>
        <w:tc>
          <w:tcPr>
            <w:tcW w:w="4320" w:type="dxa"/>
            <w:vAlign w:val="center"/>
          </w:tcPr>
          <w:p w14:paraId="6B204BB9" w14:textId="77777777" w:rsidR="002077E2" w:rsidRDefault="00000000">
            <w:pPr>
              <w:jc w:val="right"/>
            </w:pPr>
            <w:r>
              <w:lastRenderedPageBreak/>
              <w:t>嗯是呀</w:t>
            </w:r>
          </w:p>
        </w:tc>
        <w:tc>
          <w:tcPr>
            <w:tcW w:w="720" w:type="dxa"/>
          </w:tcPr>
          <w:p w14:paraId="5105FB68" w14:textId="77777777" w:rsidR="002077E2" w:rsidRDefault="00000000">
            <w:r>
              <w:rPr>
                <w:noProof/>
              </w:rPr>
              <w:drawing>
                <wp:inline distT="0" distB="0" distL="0" distR="0" wp14:anchorId="6F31BBD1" wp14:editId="61FF45EC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87C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5D9097D" w14:textId="77777777">
        <w:tc>
          <w:tcPr>
            <w:tcW w:w="720" w:type="dxa"/>
          </w:tcPr>
          <w:p w14:paraId="321B0FCE" w14:textId="77777777" w:rsidR="002077E2" w:rsidRDefault="00000000">
            <w:r>
              <w:rPr>
                <w:noProof/>
              </w:rPr>
              <w:drawing>
                <wp:inline distT="0" distB="0" distL="0" distR="0" wp14:anchorId="192A5876" wp14:editId="089065A9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3A1233" w14:textId="77777777" w:rsidR="002077E2" w:rsidRDefault="00000000">
            <w:r>
              <w:t>没买到吗？</w:t>
            </w:r>
          </w:p>
        </w:tc>
      </w:tr>
    </w:tbl>
    <w:p w14:paraId="224DEDE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554FDDF" w14:textId="77777777">
        <w:trPr>
          <w:jc w:val="right"/>
        </w:trPr>
        <w:tc>
          <w:tcPr>
            <w:tcW w:w="4320" w:type="dxa"/>
            <w:vAlign w:val="center"/>
          </w:tcPr>
          <w:p w14:paraId="22ABB91E" w14:textId="77777777" w:rsidR="002077E2" w:rsidRDefault="00000000">
            <w:pPr>
              <w:jc w:val="right"/>
            </w:pPr>
            <w:r>
              <w:t>没买</w:t>
            </w:r>
          </w:p>
        </w:tc>
        <w:tc>
          <w:tcPr>
            <w:tcW w:w="720" w:type="dxa"/>
          </w:tcPr>
          <w:p w14:paraId="30E96859" w14:textId="77777777" w:rsidR="002077E2" w:rsidRDefault="00000000">
            <w:r>
              <w:rPr>
                <w:noProof/>
              </w:rPr>
              <w:drawing>
                <wp:inline distT="0" distB="0" distL="0" distR="0" wp14:anchorId="2698C01D" wp14:editId="4D0EE975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BF7D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DCC8EAA" w14:textId="77777777">
        <w:tc>
          <w:tcPr>
            <w:tcW w:w="720" w:type="dxa"/>
          </w:tcPr>
          <w:p w14:paraId="027F531D" w14:textId="77777777" w:rsidR="002077E2" w:rsidRDefault="00000000">
            <w:r>
              <w:rPr>
                <w:noProof/>
              </w:rPr>
              <w:drawing>
                <wp:inline distT="0" distB="0" distL="0" distR="0" wp14:anchorId="501F0DF0" wp14:editId="52668142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A443DE" w14:textId="77777777" w:rsidR="002077E2" w:rsidRDefault="00000000">
            <w:r>
              <w:t>咦</w:t>
            </w:r>
          </w:p>
        </w:tc>
      </w:tr>
    </w:tbl>
    <w:p w14:paraId="0B89F9A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5445EFB" w14:textId="77777777">
        <w:tc>
          <w:tcPr>
            <w:tcW w:w="720" w:type="dxa"/>
          </w:tcPr>
          <w:p w14:paraId="473A8894" w14:textId="77777777" w:rsidR="002077E2" w:rsidRDefault="00000000">
            <w:r>
              <w:rPr>
                <w:noProof/>
              </w:rPr>
              <w:drawing>
                <wp:inline distT="0" distB="0" distL="0" distR="0" wp14:anchorId="4179AF59" wp14:editId="7448B229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966F9B" w14:textId="77777777" w:rsidR="002077E2" w:rsidRDefault="00000000">
            <w:r>
              <w:t>那你这很难熬噢</w:t>
            </w:r>
          </w:p>
        </w:tc>
      </w:tr>
    </w:tbl>
    <w:p w14:paraId="6AFC9C92" w14:textId="77777777" w:rsidR="002077E2" w:rsidRDefault="002077E2"/>
    <w:p w14:paraId="780F81A0" w14:textId="77777777" w:rsidR="002077E2" w:rsidRDefault="00000000">
      <w:pPr>
        <w:jc w:val="center"/>
      </w:pPr>
      <w:r>
        <w:t>2024-05-01 18:28:56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7BBBE41" w14:textId="77777777">
        <w:trPr>
          <w:jc w:val="right"/>
        </w:trPr>
        <w:tc>
          <w:tcPr>
            <w:tcW w:w="4320" w:type="dxa"/>
            <w:vAlign w:val="center"/>
          </w:tcPr>
          <w:p w14:paraId="05ECC93F" w14:textId="77777777" w:rsidR="002077E2" w:rsidRDefault="00000000">
            <w:pPr>
              <w:jc w:val="right"/>
            </w:pPr>
            <w:r>
              <w:t>麻木了</w:t>
            </w:r>
          </w:p>
        </w:tc>
        <w:tc>
          <w:tcPr>
            <w:tcW w:w="720" w:type="dxa"/>
          </w:tcPr>
          <w:p w14:paraId="67F11B93" w14:textId="77777777" w:rsidR="002077E2" w:rsidRDefault="00000000">
            <w:r>
              <w:rPr>
                <w:noProof/>
              </w:rPr>
              <w:drawing>
                <wp:inline distT="0" distB="0" distL="0" distR="0" wp14:anchorId="23E7BE04" wp14:editId="0C716152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E940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2B57551" w14:textId="77777777">
        <w:trPr>
          <w:jc w:val="right"/>
        </w:trPr>
        <w:tc>
          <w:tcPr>
            <w:tcW w:w="4320" w:type="dxa"/>
            <w:vAlign w:val="center"/>
          </w:tcPr>
          <w:p w14:paraId="5B010D1B" w14:textId="77777777" w:rsidR="002077E2" w:rsidRDefault="00000000">
            <w:pPr>
              <w:jc w:val="right"/>
            </w:pPr>
            <w:r>
              <w:t>以前会这样的</w:t>
            </w:r>
          </w:p>
        </w:tc>
        <w:tc>
          <w:tcPr>
            <w:tcW w:w="720" w:type="dxa"/>
          </w:tcPr>
          <w:p w14:paraId="5260B2BA" w14:textId="77777777" w:rsidR="002077E2" w:rsidRDefault="00000000">
            <w:r>
              <w:rPr>
                <w:noProof/>
              </w:rPr>
              <w:drawing>
                <wp:inline distT="0" distB="0" distL="0" distR="0" wp14:anchorId="74AF2D4D" wp14:editId="7F69CABF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285E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32C7AF" w14:textId="77777777">
        <w:tc>
          <w:tcPr>
            <w:tcW w:w="720" w:type="dxa"/>
          </w:tcPr>
          <w:p w14:paraId="6CB7FB2E" w14:textId="77777777" w:rsidR="002077E2" w:rsidRDefault="00000000">
            <w:r>
              <w:rPr>
                <w:noProof/>
              </w:rPr>
              <w:drawing>
                <wp:inline distT="0" distB="0" distL="0" distR="0" wp14:anchorId="1893F142" wp14:editId="7E9B2BCB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2C151C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你不会每次都是买坐票的吧</w:t>
            </w:r>
          </w:p>
        </w:tc>
      </w:tr>
    </w:tbl>
    <w:p w14:paraId="46236FB9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9DB4283" w14:textId="77777777">
        <w:trPr>
          <w:jc w:val="right"/>
        </w:trPr>
        <w:tc>
          <w:tcPr>
            <w:tcW w:w="4320" w:type="dxa"/>
            <w:vAlign w:val="center"/>
          </w:tcPr>
          <w:p w14:paraId="5881DC4E" w14:textId="77777777" w:rsidR="002077E2" w:rsidRDefault="00000000">
            <w:pPr>
              <w:jc w:val="right"/>
            </w:pPr>
            <w:proofErr w:type="spellStart"/>
            <w:r>
              <w:lastRenderedPageBreak/>
              <w:t>没有呢</w:t>
            </w:r>
            <w:proofErr w:type="spellEnd"/>
          </w:p>
        </w:tc>
        <w:tc>
          <w:tcPr>
            <w:tcW w:w="720" w:type="dxa"/>
          </w:tcPr>
          <w:p w14:paraId="08ED7CD9" w14:textId="77777777" w:rsidR="002077E2" w:rsidRDefault="00000000">
            <w:r>
              <w:rPr>
                <w:noProof/>
              </w:rPr>
              <w:drawing>
                <wp:inline distT="0" distB="0" distL="0" distR="0" wp14:anchorId="21EBFB24" wp14:editId="750E593C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35F7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F1EAB56" w14:textId="77777777">
        <w:trPr>
          <w:jc w:val="right"/>
        </w:trPr>
        <w:tc>
          <w:tcPr>
            <w:tcW w:w="4320" w:type="dxa"/>
            <w:vAlign w:val="center"/>
          </w:tcPr>
          <w:p w14:paraId="2FC29487" w14:textId="77777777" w:rsidR="002077E2" w:rsidRDefault="00000000">
            <w:pPr>
              <w:jc w:val="right"/>
            </w:pPr>
            <w:r>
              <w:t>看有没有买到呢</w:t>
            </w:r>
          </w:p>
        </w:tc>
        <w:tc>
          <w:tcPr>
            <w:tcW w:w="720" w:type="dxa"/>
          </w:tcPr>
          <w:p w14:paraId="56C8C447" w14:textId="77777777" w:rsidR="002077E2" w:rsidRDefault="00000000">
            <w:r>
              <w:rPr>
                <w:noProof/>
              </w:rPr>
              <w:drawing>
                <wp:inline distT="0" distB="0" distL="0" distR="0" wp14:anchorId="428245BD" wp14:editId="1ABA2FB7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FF06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6E1AABF" w14:textId="77777777">
        <w:tc>
          <w:tcPr>
            <w:tcW w:w="720" w:type="dxa"/>
          </w:tcPr>
          <w:p w14:paraId="40D5E067" w14:textId="77777777" w:rsidR="002077E2" w:rsidRDefault="00000000">
            <w:r>
              <w:rPr>
                <w:noProof/>
              </w:rPr>
              <w:drawing>
                <wp:inline distT="0" distB="0" distL="0" distR="0" wp14:anchorId="73C540F7" wp14:editId="715A3A7D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0EB279" w14:textId="77777777" w:rsidR="002077E2" w:rsidRDefault="00000000">
            <w:r>
              <w:t>但是坐票真的很累的</w:t>
            </w:r>
            <w:r>
              <w:t xml:space="preserve"> </w:t>
            </w:r>
          </w:p>
        </w:tc>
      </w:tr>
    </w:tbl>
    <w:p w14:paraId="6A600C3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D39449B" w14:textId="77777777">
        <w:tc>
          <w:tcPr>
            <w:tcW w:w="720" w:type="dxa"/>
          </w:tcPr>
          <w:p w14:paraId="01C2A2D5" w14:textId="77777777" w:rsidR="002077E2" w:rsidRDefault="00000000">
            <w:r>
              <w:rPr>
                <w:noProof/>
              </w:rPr>
              <w:drawing>
                <wp:inline distT="0" distB="0" distL="0" distR="0" wp14:anchorId="2D82C9DE" wp14:editId="0D871840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ED85F8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我感觉我以前买那个卧铺都觉得累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690999B1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A3B96A0" w14:textId="77777777">
        <w:trPr>
          <w:jc w:val="right"/>
        </w:trPr>
        <w:tc>
          <w:tcPr>
            <w:tcW w:w="4320" w:type="dxa"/>
            <w:vAlign w:val="center"/>
          </w:tcPr>
          <w:p w14:paraId="3059FBA9" w14:textId="77777777" w:rsidR="002077E2" w:rsidRDefault="00000000">
            <w:pPr>
              <w:jc w:val="right"/>
            </w:pPr>
            <w:proofErr w:type="spellStart"/>
            <w:r>
              <w:t>是这样的</w:t>
            </w:r>
            <w:proofErr w:type="spellEnd"/>
          </w:p>
        </w:tc>
        <w:tc>
          <w:tcPr>
            <w:tcW w:w="720" w:type="dxa"/>
          </w:tcPr>
          <w:p w14:paraId="07184C81" w14:textId="77777777" w:rsidR="002077E2" w:rsidRDefault="00000000">
            <w:r>
              <w:rPr>
                <w:noProof/>
              </w:rPr>
              <w:drawing>
                <wp:inline distT="0" distB="0" distL="0" distR="0" wp14:anchorId="12BA177C" wp14:editId="0823A76C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E66F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9045F0" w14:textId="77777777">
        <w:tc>
          <w:tcPr>
            <w:tcW w:w="720" w:type="dxa"/>
          </w:tcPr>
          <w:p w14:paraId="22901E31" w14:textId="77777777" w:rsidR="002077E2" w:rsidRDefault="00000000">
            <w:r>
              <w:rPr>
                <w:noProof/>
              </w:rPr>
              <w:drawing>
                <wp:inline distT="0" distB="0" distL="0" distR="0" wp14:anchorId="5ADA96A0" wp14:editId="0ED16167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E31459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我觉得坐火车是真的很无聊的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所以说每一次我都会下电视然后去看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48D7FD73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1D9C7F3" w14:textId="77777777">
        <w:tc>
          <w:tcPr>
            <w:tcW w:w="720" w:type="dxa"/>
          </w:tcPr>
          <w:p w14:paraId="212308E2" w14:textId="77777777" w:rsidR="002077E2" w:rsidRDefault="00000000">
            <w:r>
              <w:rPr>
                <w:noProof/>
              </w:rPr>
              <w:drawing>
                <wp:inline distT="0" distB="0" distL="0" distR="0" wp14:anchorId="119267C4" wp14:editId="38A37849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18935A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但是抢不到票也没办法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也只能坐火车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AD89077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54F1AD5" w14:textId="77777777">
        <w:trPr>
          <w:jc w:val="right"/>
        </w:trPr>
        <w:tc>
          <w:tcPr>
            <w:tcW w:w="4320" w:type="dxa"/>
            <w:vAlign w:val="center"/>
          </w:tcPr>
          <w:p w14:paraId="412B013E" w14:textId="77777777" w:rsidR="002077E2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29DB8376" w14:textId="77777777" w:rsidR="002077E2" w:rsidRDefault="00000000">
            <w:r>
              <w:rPr>
                <w:noProof/>
              </w:rPr>
              <w:drawing>
                <wp:inline distT="0" distB="0" distL="0" distR="0" wp14:anchorId="724A5731" wp14:editId="28FFE85D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55CD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5F8558F" w14:textId="77777777">
        <w:trPr>
          <w:jc w:val="right"/>
        </w:trPr>
        <w:tc>
          <w:tcPr>
            <w:tcW w:w="4320" w:type="dxa"/>
            <w:vAlign w:val="center"/>
          </w:tcPr>
          <w:p w14:paraId="7C873017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怪不得边上都看在电影</w:t>
            </w:r>
          </w:p>
        </w:tc>
        <w:tc>
          <w:tcPr>
            <w:tcW w:w="720" w:type="dxa"/>
          </w:tcPr>
          <w:p w14:paraId="694CE4F4" w14:textId="77777777" w:rsidR="002077E2" w:rsidRDefault="00000000">
            <w:r>
              <w:rPr>
                <w:noProof/>
              </w:rPr>
              <w:drawing>
                <wp:inline distT="0" distB="0" distL="0" distR="0" wp14:anchorId="7C821179" wp14:editId="24E5390F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71E8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F85EBC5" w14:textId="77777777">
        <w:tc>
          <w:tcPr>
            <w:tcW w:w="720" w:type="dxa"/>
          </w:tcPr>
          <w:p w14:paraId="3D5AD0C6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8CAAFB9" wp14:editId="62C3F351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080A74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你有没有带外套呀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感觉这边这两天还挺冷的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3FB2A00F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1695183" w14:textId="77777777">
        <w:tc>
          <w:tcPr>
            <w:tcW w:w="720" w:type="dxa"/>
          </w:tcPr>
          <w:p w14:paraId="42B341D5" w14:textId="77777777" w:rsidR="002077E2" w:rsidRDefault="00000000">
            <w:r>
              <w:rPr>
                <w:noProof/>
              </w:rPr>
              <w:drawing>
                <wp:inline distT="0" distB="0" distL="0" distR="0" wp14:anchorId="125A6397" wp14:editId="30AB4051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F14ECF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对呀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因为坐车很无聊呀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5068E13C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DBA248" w14:textId="77777777">
        <w:tc>
          <w:tcPr>
            <w:tcW w:w="720" w:type="dxa"/>
          </w:tcPr>
          <w:p w14:paraId="6295A20C" w14:textId="77777777" w:rsidR="002077E2" w:rsidRDefault="00000000">
            <w:r>
              <w:rPr>
                <w:noProof/>
              </w:rPr>
              <w:drawing>
                <wp:inline distT="0" distB="0" distL="0" distR="0" wp14:anchorId="34CF4090" wp14:editId="0DECA5B0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768BBD" w14:textId="77777777" w:rsidR="002077E2" w:rsidRDefault="00000000">
            <w:r>
              <w:t>还在车上</w:t>
            </w:r>
            <w:r>
              <w:t xml:space="preserve"> </w:t>
            </w:r>
            <w:r>
              <w:t>又没网</w:t>
            </w:r>
            <w:r>
              <w:t xml:space="preserve"> </w:t>
            </w:r>
          </w:p>
        </w:tc>
      </w:tr>
    </w:tbl>
    <w:p w14:paraId="13ED8F1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16457D1" w14:textId="77777777">
        <w:trPr>
          <w:jc w:val="right"/>
        </w:trPr>
        <w:tc>
          <w:tcPr>
            <w:tcW w:w="4320" w:type="dxa"/>
            <w:vAlign w:val="center"/>
          </w:tcPr>
          <w:p w14:paraId="1B96D3D3" w14:textId="77777777" w:rsidR="002077E2" w:rsidRDefault="00000000">
            <w:pPr>
              <w:jc w:val="right"/>
            </w:pPr>
            <w:r>
              <w:t>大家聊聊天就过去了</w:t>
            </w:r>
          </w:p>
        </w:tc>
        <w:tc>
          <w:tcPr>
            <w:tcW w:w="720" w:type="dxa"/>
          </w:tcPr>
          <w:p w14:paraId="04490C2A" w14:textId="77777777" w:rsidR="002077E2" w:rsidRDefault="00000000">
            <w:r>
              <w:rPr>
                <w:noProof/>
              </w:rPr>
              <w:drawing>
                <wp:inline distT="0" distB="0" distL="0" distR="0" wp14:anchorId="4A9D0E74" wp14:editId="064056DB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99504" w14:textId="77777777" w:rsidR="002077E2" w:rsidRDefault="002077E2"/>
    <w:p w14:paraId="162674C0" w14:textId="77777777" w:rsidR="002077E2" w:rsidRDefault="00000000">
      <w:pPr>
        <w:jc w:val="center"/>
      </w:pPr>
      <w:r>
        <w:t>2024-05-01 18:34:10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5DFD9A8" w14:textId="77777777">
        <w:tc>
          <w:tcPr>
            <w:tcW w:w="720" w:type="dxa"/>
          </w:tcPr>
          <w:p w14:paraId="5C59B4DD" w14:textId="77777777" w:rsidR="002077E2" w:rsidRDefault="00000000">
            <w:r>
              <w:rPr>
                <w:noProof/>
              </w:rPr>
              <w:drawing>
                <wp:inline distT="0" distB="0" distL="0" distR="0" wp14:anchorId="6D50B372" wp14:editId="4C011CD7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7C5BEF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那你在那里会跟别人聊天吗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7ADE95C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ECE2374" w14:textId="77777777">
        <w:trPr>
          <w:jc w:val="right"/>
        </w:trPr>
        <w:tc>
          <w:tcPr>
            <w:tcW w:w="4320" w:type="dxa"/>
            <w:vAlign w:val="center"/>
          </w:tcPr>
          <w:p w14:paraId="35DE3468" w14:textId="77777777" w:rsidR="002077E2" w:rsidRDefault="00000000">
            <w:pPr>
              <w:jc w:val="right"/>
            </w:pPr>
            <w:proofErr w:type="spellStart"/>
            <w:r>
              <w:t>会啊</w:t>
            </w:r>
            <w:proofErr w:type="spellEnd"/>
          </w:p>
        </w:tc>
        <w:tc>
          <w:tcPr>
            <w:tcW w:w="720" w:type="dxa"/>
          </w:tcPr>
          <w:p w14:paraId="288D4649" w14:textId="77777777" w:rsidR="002077E2" w:rsidRDefault="00000000">
            <w:r>
              <w:rPr>
                <w:noProof/>
              </w:rPr>
              <w:drawing>
                <wp:inline distT="0" distB="0" distL="0" distR="0" wp14:anchorId="61BC4AD5" wp14:editId="0F8FA858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2F72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F929DDC" w14:textId="77777777">
        <w:trPr>
          <w:jc w:val="right"/>
        </w:trPr>
        <w:tc>
          <w:tcPr>
            <w:tcW w:w="4320" w:type="dxa"/>
            <w:vAlign w:val="center"/>
          </w:tcPr>
          <w:p w14:paraId="1F41519E" w14:textId="77777777" w:rsidR="002077E2" w:rsidRDefault="00000000">
            <w:pPr>
              <w:jc w:val="right"/>
            </w:pPr>
            <w:r>
              <w:t>几乎每次坐车都会呢</w:t>
            </w:r>
          </w:p>
        </w:tc>
        <w:tc>
          <w:tcPr>
            <w:tcW w:w="720" w:type="dxa"/>
          </w:tcPr>
          <w:p w14:paraId="27E4CCD4" w14:textId="77777777" w:rsidR="002077E2" w:rsidRDefault="00000000">
            <w:r>
              <w:rPr>
                <w:noProof/>
              </w:rPr>
              <w:drawing>
                <wp:inline distT="0" distB="0" distL="0" distR="0" wp14:anchorId="1539FF14" wp14:editId="6CFB6433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EC74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2AEA0F6" w14:textId="77777777">
        <w:trPr>
          <w:jc w:val="right"/>
        </w:trPr>
        <w:tc>
          <w:tcPr>
            <w:tcW w:w="4320" w:type="dxa"/>
            <w:vAlign w:val="center"/>
          </w:tcPr>
          <w:p w14:paraId="5FEFDE23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我也下了，没看完</w:t>
            </w:r>
          </w:p>
          <w:p w14:paraId="1029BB69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荔枝爱睡觉：我觉得坐火车是真的很无聊的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  <w:r>
              <w:rPr>
                <w:color w:val="797979"/>
                <w:highlight w:val="lightGray"/>
                <w:lang w:eastAsia="zh-CN"/>
              </w:rPr>
              <w:t>所以说每一次我都会下电视然后去看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C0764B1" w14:textId="77777777" w:rsidR="002077E2" w:rsidRDefault="00000000">
            <w:r>
              <w:rPr>
                <w:noProof/>
              </w:rPr>
              <w:drawing>
                <wp:inline distT="0" distB="0" distL="0" distR="0" wp14:anchorId="033FF2BD" wp14:editId="474FFA07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1BBDB" w14:textId="77777777" w:rsidR="002077E2" w:rsidRDefault="002077E2"/>
    <w:p w14:paraId="7070AD21" w14:textId="77777777" w:rsidR="002077E2" w:rsidRDefault="00000000">
      <w:pPr>
        <w:jc w:val="center"/>
      </w:pPr>
      <w:r>
        <w:t>2024-05-01 18:39:23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1E18C0C" w14:textId="77777777">
        <w:tc>
          <w:tcPr>
            <w:tcW w:w="720" w:type="dxa"/>
          </w:tcPr>
          <w:p w14:paraId="2DAEAC79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6237AF51" wp14:editId="0D4D9FEE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1B5D93" w14:textId="77777777" w:rsidR="002077E2" w:rsidRDefault="00000000">
            <w:r>
              <w:t>可以的噢</w:t>
            </w:r>
          </w:p>
        </w:tc>
      </w:tr>
    </w:tbl>
    <w:p w14:paraId="34C6725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9C339B" w14:textId="77777777">
        <w:tc>
          <w:tcPr>
            <w:tcW w:w="720" w:type="dxa"/>
          </w:tcPr>
          <w:p w14:paraId="3C1C4B9E" w14:textId="77777777" w:rsidR="002077E2" w:rsidRDefault="00000000">
            <w:r>
              <w:rPr>
                <w:noProof/>
              </w:rPr>
              <w:drawing>
                <wp:inline distT="0" distB="0" distL="0" distR="0" wp14:anchorId="75FD1758" wp14:editId="0975796B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8DBD19" w14:textId="77777777" w:rsidR="002077E2" w:rsidRDefault="00000000">
            <w:r>
              <w:t>社牛</w:t>
            </w:r>
          </w:p>
        </w:tc>
      </w:tr>
    </w:tbl>
    <w:p w14:paraId="3F74C51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A31CEEE" w14:textId="77777777">
        <w:trPr>
          <w:jc w:val="right"/>
        </w:trPr>
        <w:tc>
          <w:tcPr>
            <w:tcW w:w="4320" w:type="dxa"/>
            <w:vAlign w:val="center"/>
          </w:tcPr>
          <w:p w14:paraId="7DBA8A20" w14:textId="77777777" w:rsidR="002077E2" w:rsidRDefault="00000000">
            <w:pPr>
              <w:jc w:val="right"/>
            </w:pPr>
            <w:r>
              <w:t>没有吧</w:t>
            </w:r>
          </w:p>
        </w:tc>
        <w:tc>
          <w:tcPr>
            <w:tcW w:w="720" w:type="dxa"/>
          </w:tcPr>
          <w:p w14:paraId="7851EE59" w14:textId="77777777" w:rsidR="002077E2" w:rsidRDefault="00000000">
            <w:r>
              <w:rPr>
                <w:noProof/>
              </w:rPr>
              <w:drawing>
                <wp:inline distT="0" distB="0" distL="0" distR="0" wp14:anchorId="7ABFA774" wp14:editId="25880614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C7160" w14:textId="77777777" w:rsidR="002077E2" w:rsidRDefault="002077E2"/>
    <w:p w14:paraId="1AF665E4" w14:textId="77777777" w:rsidR="002077E2" w:rsidRDefault="00000000">
      <w:pPr>
        <w:jc w:val="center"/>
      </w:pPr>
      <w:r>
        <w:t>2024-05-01 18:45:42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47E707D" w14:textId="77777777">
        <w:trPr>
          <w:jc w:val="right"/>
        </w:trPr>
        <w:tc>
          <w:tcPr>
            <w:tcW w:w="4320" w:type="dxa"/>
            <w:vAlign w:val="center"/>
          </w:tcPr>
          <w:p w14:paraId="79AF9286" w14:textId="77777777" w:rsidR="002077E2" w:rsidRDefault="00000000">
            <w:pPr>
              <w:jc w:val="right"/>
            </w:pPr>
            <w:r>
              <w:t>主要视屏看腻了</w:t>
            </w:r>
          </w:p>
        </w:tc>
        <w:tc>
          <w:tcPr>
            <w:tcW w:w="720" w:type="dxa"/>
          </w:tcPr>
          <w:p w14:paraId="5F950F72" w14:textId="77777777" w:rsidR="002077E2" w:rsidRDefault="00000000">
            <w:r>
              <w:rPr>
                <w:noProof/>
              </w:rPr>
              <w:drawing>
                <wp:inline distT="0" distB="0" distL="0" distR="0" wp14:anchorId="6E5DE755" wp14:editId="23809F51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E50B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10A84E1" w14:textId="77777777">
        <w:trPr>
          <w:jc w:val="right"/>
        </w:trPr>
        <w:tc>
          <w:tcPr>
            <w:tcW w:w="4320" w:type="dxa"/>
            <w:vAlign w:val="center"/>
          </w:tcPr>
          <w:p w14:paraId="075B4624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86CAE96" wp14:editId="1C7260E6">
                  <wp:extent cx="870257" cy="1828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c21a0a796112c9c43e19791bd534e99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257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39E7565" w14:textId="77777777" w:rsidR="002077E2" w:rsidRDefault="00000000">
            <w:r>
              <w:rPr>
                <w:noProof/>
              </w:rPr>
              <w:drawing>
                <wp:inline distT="0" distB="0" distL="0" distR="0" wp14:anchorId="6AFC1811" wp14:editId="64342D13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84F6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2B23113" w14:textId="77777777">
        <w:tc>
          <w:tcPr>
            <w:tcW w:w="720" w:type="dxa"/>
          </w:tcPr>
          <w:p w14:paraId="6D2B0DF0" w14:textId="77777777" w:rsidR="002077E2" w:rsidRDefault="00000000">
            <w:r>
              <w:rPr>
                <w:noProof/>
              </w:rPr>
              <w:drawing>
                <wp:inline distT="0" distB="0" distL="0" distR="0" wp14:anchorId="40B21721" wp14:editId="0B2E360B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C2AEA1" w14:textId="77777777" w:rsidR="002077E2" w:rsidRDefault="00000000">
            <w:r>
              <w:t>哈哈哈</w:t>
            </w:r>
          </w:p>
        </w:tc>
      </w:tr>
    </w:tbl>
    <w:p w14:paraId="391196E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C07F91E" w14:textId="77777777">
        <w:tc>
          <w:tcPr>
            <w:tcW w:w="720" w:type="dxa"/>
          </w:tcPr>
          <w:p w14:paraId="72D6A5BB" w14:textId="77777777" w:rsidR="002077E2" w:rsidRDefault="00000000">
            <w:r>
              <w:rPr>
                <w:noProof/>
              </w:rPr>
              <w:drawing>
                <wp:inline distT="0" distB="0" distL="0" distR="0" wp14:anchorId="06DBEA70" wp14:editId="3DBD8522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A0EF45" w14:textId="77777777" w:rsidR="002077E2" w:rsidRDefault="00000000">
            <w:r>
              <w:t>你这也太努力了</w:t>
            </w:r>
            <w:r>
              <w:t xml:space="preserve"> </w:t>
            </w:r>
          </w:p>
        </w:tc>
      </w:tr>
    </w:tbl>
    <w:p w14:paraId="68ECBF9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2F8B1F8" w14:textId="77777777">
        <w:trPr>
          <w:jc w:val="right"/>
        </w:trPr>
        <w:tc>
          <w:tcPr>
            <w:tcW w:w="4320" w:type="dxa"/>
            <w:vAlign w:val="center"/>
          </w:tcPr>
          <w:p w14:paraId="5D7E55C6" w14:textId="77777777" w:rsidR="002077E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52AD71EF" w14:textId="77777777" w:rsidR="002077E2" w:rsidRDefault="00000000">
            <w:r>
              <w:rPr>
                <w:noProof/>
              </w:rPr>
              <w:drawing>
                <wp:inline distT="0" distB="0" distL="0" distR="0" wp14:anchorId="2AA936E7" wp14:editId="38AC15AF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0504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1CA9650" w14:textId="77777777">
        <w:trPr>
          <w:jc w:val="right"/>
        </w:trPr>
        <w:tc>
          <w:tcPr>
            <w:tcW w:w="4320" w:type="dxa"/>
            <w:vAlign w:val="center"/>
          </w:tcPr>
          <w:p w14:paraId="47A3D3A9" w14:textId="77777777" w:rsidR="002077E2" w:rsidRDefault="00000000">
            <w:pPr>
              <w:jc w:val="right"/>
            </w:pPr>
            <w:r>
              <w:t>下了不看</w:t>
            </w:r>
          </w:p>
        </w:tc>
        <w:tc>
          <w:tcPr>
            <w:tcW w:w="720" w:type="dxa"/>
          </w:tcPr>
          <w:p w14:paraId="72FBD295" w14:textId="77777777" w:rsidR="002077E2" w:rsidRDefault="00000000">
            <w:r>
              <w:rPr>
                <w:noProof/>
              </w:rPr>
              <w:drawing>
                <wp:inline distT="0" distB="0" distL="0" distR="0" wp14:anchorId="3CC8A547" wp14:editId="7879724D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56264" w14:textId="77777777" w:rsidR="002077E2" w:rsidRDefault="002077E2"/>
    <w:p w14:paraId="47CC5C50" w14:textId="77777777" w:rsidR="002077E2" w:rsidRDefault="00000000">
      <w:pPr>
        <w:jc w:val="center"/>
      </w:pPr>
      <w:r>
        <w:t>2024-05-01 18:50:46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23EFEB6" w14:textId="77777777">
        <w:tc>
          <w:tcPr>
            <w:tcW w:w="720" w:type="dxa"/>
          </w:tcPr>
          <w:p w14:paraId="05FE3591" w14:textId="77777777" w:rsidR="002077E2" w:rsidRDefault="00000000">
            <w:r>
              <w:rPr>
                <w:noProof/>
              </w:rPr>
              <w:drawing>
                <wp:inline distT="0" distB="0" distL="0" distR="0" wp14:anchorId="6622E82F" wp14:editId="643248C9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59C09D" w14:textId="77777777" w:rsidR="002077E2" w:rsidRDefault="00000000">
            <w:r>
              <w:t>是不是看不进去</w:t>
            </w:r>
            <w:r>
              <w:t xml:space="preserve"> </w:t>
            </w:r>
          </w:p>
        </w:tc>
      </w:tr>
    </w:tbl>
    <w:p w14:paraId="45BE3E0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D0B1D9C" w14:textId="77777777">
        <w:trPr>
          <w:jc w:val="right"/>
        </w:trPr>
        <w:tc>
          <w:tcPr>
            <w:tcW w:w="4320" w:type="dxa"/>
            <w:vAlign w:val="center"/>
          </w:tcPr>
          <w:p w14:paraId="2E5E1E9C" w14:textId="77777777" w:rsidR="002077E2" w:rsidRDefault="00000000">
            <w:pPr>
              <w:jc w:val="right"/>
            </w:pPr>
            <w:r>
              <w:t>你怎么知道</w:t>
            </w:r>
            <w:r>
              <w:t>[</w:t>
            </w:r>
            <w:r>
              <w:t>皱眉</w:t>
            </w:r>
            <w:r>
              <w:t>]</w:t>
            </w:r>
          </w:p>
        </w:tc>
        <w:tc>
          <w:tcPr>
            <w:tcW w:w="720" w:type="dxa"/>
          </w:tcPr>
          <w:p w14:paraId="6BC91A84" w14:textId="77777777" w:rsidR="002077E2" w:rsidRDefault="00000000">
            <w:r>
              <w:rPr>
                <w:noProof/>
              </w:rPr>
              <w:drawing>
                <wp:inline distT="0" distB="0" distL="0" distR="0" wp14:anchorId="781F2E91" wp14:editId="5F4A71ED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BB3A0" w14:textId="77777777" w:rsidR="002077E2" w:rsidRDefault="002077E2"/>
    <w:p w14:paraId="7AA6E5AD" w14:textId="77777777" w:rsidR="002077E2" w:rsidRDefault="00000000">
      <w:pPr>
        <w:jc w:val="center"/>
      </w:pPr>
      <w:r>
        <w:t>2024-05-01 19:02:20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BB9275D" w14:textId="77777777">
        <w:tc>
          <w:tcPr>
            <w:tcW w:w="720" w:type="dxa"/>
          </w:tcPr>
          <w:p w14:paraId="6FC614E8" w14:textId="77777777" w:rsidR="002077E2" w:rsidRDefault="00000000">
            <w:r>
              <w:rPr>
                <w:noProof/>
              </w:rPr>
              <w:drawing>
                <wp:inline distT="0" distB="0" distL="0" distR="0" wp14:anchorId="460177AD" wp14:editId="4158F4E0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1CFA40" w14:textId="77777777" w:rsidR="002077E2" w:rsidRDefault="00000000">
            <w:r>
              <w:t>哈哈哈哈</w:t>
            </w:r>
          </w:p>
        </w:tc>
      </w:tr>
    </w:tbl>
    <w:p w14:paraId="09280AE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E7B0EF3" w14:textId="77777777">
        <w:tc>
          <w:tcPr>
            <w:tcW w:w="720" w:type="dxa"/>
          </w:tcPr>
          <w:p w14:paraId="60362963" w14:textId="77777777" w:rsidR="002077E2" w:rsidRDefault="00000000">
            <w:r>
              <w:rPr>
                <w:noProof/>
              </w:rPr>
              <w:drawing>
                <wp:inline distT="0" distB="0" distL="0" distR="0" wp14:anchorId="0CB704BA" wp14:editId="643D14C2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DE9807" w14:textId="77777777" w:rsidR="002077E2" w:rsidRDefault="00000000">
            <w:r>
              <w:t>我就知道</w:t>
            </w:r>
          </w:p>
        </w:tc>
      </w:tr>
    </w:tbl>
    <w:p w14:paraId="41F941EA" w14:textId="77777777" w:rsidR="002077E2" w:rsidRDefault="002077E2"/>
    <w:p w14:paraId="12628C58" w14:textId="77777777" w:rsidR="002077E2" w:rsidRDefault="00000000">
      <w:pPr>
        <w:jc w:val="center"/>
      </w:pPr>
      <w:r>
        <w:t>2024-05-01 19:16:07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5F93702" w14:textId="77777777">
        <w:trPr>
          <w:jc w:val="right"/>
        </w:trPr>
        <w:tc>
          <w:tcPr>
            <w:tcW w:w="4320" w:type="dxa"/>
            <w:vAlign w:val="center"/>
          </w:tcPr>
          <w:p w14:paraId="69AED9BE" w14:textId="77777777" w:rsidR="002077E2" w:rsidRDefault="00000000">
            <w:pPr>
              <w:jc w:val="right"/>
            </w:pP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73E43CB1" w14:textId="77777777" w:rsidR="002077E2" w:rsidRDefault="00000000">
            <w:r>
              <w:rPr>
                <w:noProof/>
              </w:rPr>
              <w:drawing>
                <wp:inline distT="0" distB="0" distL="0" distR="0" wp14:anchorId="1652315E" wp14:editId="6A3CA349">
                  <wp:extent cx="457200" cy="4572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0000" w14:textId="77777777" w:rsidR="002077E2" w:rsidRDefault="002077E2"/>
    <w:p w14:paraId="24CCC34A" w14:textId="77777777" w:rsidR="002077E2" w:rsidRDefault="00000000">
      <w:pPr>
        <w:jc w:val="center"/>
      </w:pPr>
      <w:r>
        <w:t>2024-05-01 19:44:36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7D827C4" w14:textId="77777777">
        <w:tc>
          <w:tcPr>
            <w:tcW w:w="720" w:type="dxa"/>
          </w:tcPr>
          <w:p w14:paraId="5E6CA5B4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335113F1" wp14:editId="4876D805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1DD099" w14:textId="77777777" w:rsidR="002077E2" w:rsidRDefault="00000000">
            <w:r>
              <w:rPr>
                <w:noProof/>
              </w:rPr>
              <w:drawing>
                <wp:inline distT="0" distB="0" distL="0" distR="0" wp14:anchorId="124A1EFF" wp14:editId="4093D4AF">
                  <wp:extent cx="1371600" cy="1828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236be28551644a217da0fce343bdf39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A6E2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F091331" w14:textId="77777777">
        <w:tc>
          <w:tcPr>
            <w:tcW w:w="720" w:type="dxa"/>
          </w:tcPr>
          <w:p w14:paraId="65E0DA35" w14:textId="77777777" w:rsidR="002077E2" w:rsidRDefault="00000000">
            <w:r>
              <w:rPr>
                <w:noProof/>
              </w:rPr>
              <w:drawing>
                <wp:inline distT="0" distB="0" distL="0" distR="0" wp14:anchorId="02531252" wp14:editId="47F297F9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200FBF" w14:textId="77777777" w:rsidR="002077E2" w:rsidRDefault="00000000">
            <w:r>
              <w:t>39</w:t>
            </w:r>
          </w:p>
        </w:tc>
      </w:tr>
    </w:tbl>
    <w:p w14:paraId="0A31FB9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BEA4822" w14:textId="77777777">
        <w:tc>
          <w:tcPr>
            <w:tcW w:w="720" w:type="dxa"/>
          </w:tcPr>
          <w:p w14:paraId="3A8CCF6E" w14:textId="77777777" w:rsidR="002077E2" w:rsidRDefault="00000000">
            <w:r>
              <w:rPr>
                <w:noProof/>
              </w:rPr>
              <w:drawing>
                <wp:inline distT="0" distB="0" distL="0" distR="0" wp14:anchorId="40BD108A" wp14:editId="303049E3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FE7C10" w14:textId="77777777" w:rsidR="002077E2" w:rsidRDefault="00000000">
            <w:r>
              <w:rPr>
                <w:noProof/>
              </w:rPr>
              <w:drawing>
                <wp:inline distT="0" distB="0" distL="0" distR="0" wp14:anchorId="478F5571" wp14:editId="60CDB0EE">
                  <wp:extent cx="1371600" cy="1828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482ab35b8f9928881369a5d16edb481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DFD6B" w14:textId="77777777" w:rsidR="002077E2" w:rsidRDefault="002077E2"/>
    <w:p w14:paraId="404FCD22" w14:textId="77777777" w:rsidR="002077E2" w:rsidRDefault="00000000">
      <w:pPr>
        <w:jc w:val="center"/>
      </w:pPr>
      <w:r>
        <w:t>2024-05-01 20:02:17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C8E5A03" w14:textId="77777777">
        <w:trPr>
          <w:jc w:val="right"/>
        </w:trPr>
        <w:tc>
          <w:tcPr>
            <w:tcW w:w="4320" w:type="dxa"/>
            <w:vAlign w:val="center"/>
          </w:tcPr>
          <w:p w14:paraId="507D7455" w14:textId="77777777" w:rsidR="002077E2" w:rsidRDefault="00000000">
            <w:pPr>
              <w:jc w:val="right"/>
            </w:pPr>
            <w:r>
              <w:t>这是什么动物？</w:t>
            </w:r>
          </w:p>
        </w:tc>
        <w:tc>
          <w:tcPr>
            <w:tcW w:w="720" w:type="dxa"/>
          </w:tcPr>
          <w:p w14:paraId="77E4B8B1" w14:textId="77777777" w:rsidR="002077E2" w:rsidRDefault="00000000">
            <w:r>
              <w:rPr>
                <w:noProof/>
              </w:rPr>
              <w:drawing>
                <wp:inline distT="0" distB="0" distL="0" distR="0" wp14:anchorId="4E099558" wp14:editId="60B3269C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FD45F" w14:textId="77777777" w:rsidR="002077E2" w:rsidRDefault="002077E2"/>
    <w:p w14:paraId="0C230B98" w14:textId="77777777" w:rsidR="002077E2" w:rsidRDefault="00000000">
      <w:pPr>
        <w:jc w:val="center"/>
      </w:pPr>
      <w:r>
        <w:t>2024-05-01 20:29:54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5E75769" w14:textId="77777777">
        <w:tc>
          <w:tcPr>
            <w:tcW w:w="720" w:type="dxa"/>
          </w:tcPr>
          <w:p w14:paraId="378079D8" w14:textId="77777777" w:rsidR="002077E2" w:rsidRDefault="00000000">
            <w:r>
              <w:rPr>
                <w:noProof/>
              </w:rPr>
              <w:drawing>
                <wp:inline distT="0" distB="0" distL="0" distR="0" wp14:anchorId="53DD201D" wp14:editId="6525D286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CF3314" w14:textId="77777777" w:rsidR="002077E2" w:rsidRDefault="00000000">
            <w:r>
              <w:t>草莓熊</w:t>
            </w:r>
          </w:p>
        </w:tc>
      </w:tr>
    </w:tbl>
    <w:p w14:paraId="77114C7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1E5EAE3" w14:textId="77777777">
        <w:trPr>
          <w:jc w:val="right"/>
        </w:trPr>
        <w:tc>
          <w:tcPr>
            <w:tcW w:w="4320" w:type="dxa"/>
            <w:vAlign w:val="center"/>
          </w:tcPr>
          <w:p w14:paraId="6DAFF5C1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以为是小鲨鱼</w:t>
            </w:r>
            <w:r>
              <w:rPr>
                <w:lang w:eastAsia="zh-CN"/>
              </w:rPr>
              <w:t xml:space="preserve"> shark🦈</w:t>
            </w:r>
          </w:p>
        </w:tc>
        <w:tc>
          <w:tcPr>
            <w:tcW w:w="720" w:type="dxa"/>
          </w:tcPr>
          <w:p w14:paraId="1273DCAF" w14:textId="77777777" w:rsidR="002077E2" w:rsidRDefault="00000000">
            <w:r>
              <w:rPr>
                <w:noProof/>
              </w:rPr>
              <w:drawing>
                <wp:inline distT="0" distB="0" distL="0" distR="0" wp14:anchorId="770A3E49" wp14:editId="5F046E07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0BA9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4696F6E" w14:textId="77777777">
        <w:trPr>
          <w:jc w:val="right"/>
        </w:trPr>
        <w:tc>
          <w:tcPr>
            <w:tcW w:w="4320" w:type="dxa"/>
            <w:vAlign w:val="center"/>
          </w:tcPr>
          <w:p w14:paraId="3BB40310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给你朋友准备的礼物吗？</w:t>
            </w:r>
          </w:p>
        </w:tc>
        <w:tc>
          <w:tcPr>
            <w:tcW w:w="720" w:type="dxa"/>
          </w:tcPr>
          <w:p w14:paraId="03E6481F" w14:textId="77777777" w:rsidR="002077E2" w:rsidRDefault="00000000">
            <w:r>
              <w:rPr>
                <w:noProof/>
              </w:rPr>
              <w:drawing>
                <wp:inline distT="0" distB="0" distL="0" distR="0" wp14:anchorId="47FDF7F5" wp14:editId="751E3DAE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4A23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0401DC4" w14:textId="77777777">
        <w:tc>
          <w:tcPr>
            <w:tcW w:w="720" w:type="dxa"/>
          </w:tcPr>
          <w:p w14:paraId="1D2F9D87" w14:textId="77777777" w:rsidR="002077E2" w:rsidRDefault="00000000">
            <w:r>
              <w:rPr>
                <w:noProof/>
              </w:rPr>
              <w:drawing>
                <wp:inline distT="0" distB="0" distL="0" distR="0" wp14:anchorId="24312796" wp14:editId="0CC86436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BB0874" w14:textId="77777777" w:rsidR="002077E2" w:rsidRDefault="00000000">
            <w:r>
              <w:t>别人买的</w:t>
            </w:r>
          </w:p>
        </w:tc>
      </w:tr>
    </w:tbl>
    <w:p w14:paraId="06C2909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1E5D811" w14:textId="77777777">
        <w:tc>
          <w:tcPr>
            <w:tcW w:w="720" w:type="dxa"/>
          </w:tcPr>
          <w:p w14:paraId="7131C705" w14:textId="77777777" w:rsidR="002077E2" w:rsidRDefault="00000000">
            <w:r>
              <w:rPr>
                <w:noProof/>
              </w:rPr>
              <w:drawing>
                <wp:inline distT="0" distB="0" distL="0" distR="0" wp14:anchorId="7EB9205D" wp14:editId="1F1B8B32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AD06AD" w14:textId="77777777" w:rsidR="002077E2" w:rsidRDefault="00000000">
            <w:r>
              <w:t>我买了一个包</w:t>
            </w:r>
          </w:p>
        </w:tc>
      </w:tr>
    </w:tbl>
    <w:p w14:paraId="399EC70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C82836E" w14:textId="77777777">
        <w:trPr>
          <w:jc w:val="right"/>
        </w:trPr>
        <w:tc>
          <w:tcPr>
            <w:tcW w:w="4320" w:type="dxa"/>
            <w:vAlign w:val="center"/>
          </w:tcPr>
          <w:p w14:paraId="1B4598D5" w14:textId="77777777" w:rsidR="002077E2" w:rsidRDefault="00000000">
            <w:pPr>
              <w:jc w:val="right"/>
            </w:pPr>
            <w:r>
              <w:t>可以的，实用</w:t>
            </w:r>
          </w:p>
        </w:tc>
        <w:tc>
          <w:tcPr>
            <w:tcW w:w="720" w:type="dxa"/>
          </w:tcPr>
          <w:p w14:paraId="5804D594" w14:textId="77777777" w:rsidR="002077E2" w:rsidRDefault="00000000">
            <w:r>
              <w:rPr>
                <w:noProof/>
              </w:rPr>
              <w:drawing>
                <wp:inline distT="0" distB="0" distL="0" distR="0" wp14:anchorId="7EB7B6EE" wp14:editId="68F1CA62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8E5AF" w14:textId="77777777" w:rsidR="002077E2" w:rsidRDefault="002077E2"/>
    <w:p w14:paraId="7890326D" w14:textId="77777777" w:rsidR="002077E2" w:rsidRDefault="00000000">
      <w:pPr>
        <w:jc w:val="center"/>
      </w:pPr>
      <w:r>
        <w:t>2024-05-01 20:35:18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A49F0C0" w14:textId="77777777">
        <w:tc>
          <w:tcPr>
            <w:tcW w:w="720" w:type="dxa"/>
          </w:tcPr>
          <w:p w14:paraId="4EEB8738" w14:textId="77777777" w:rsidR="002077E2" w:rsidRDefault="00000000">
            <w:r>
              <w:rPr>
                <w:noProof/>
              </w:rPr>
              <w:drawing>
                <wp:inline distT="0" distB="0" distL="0" distR="0" wp14:anchorId="1EEE109B" wp14:editId="2DFFDF94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AF407E" w14:textId="77777777" w:rsidR="002077E2" w:rsidRDefault="00000000">
            <w:r>
              <w:t>是的呢</w:t>
            </w:r>
          </w:p>
        </w:tc>
      </w:tr>
    </w:tbl>
    <w:p w14:paraId="71A5BA75" w14:textId="77777777" w:rsidR="002077E2" w:rsidRDefault="002077E2"/>
    <w:p w14:paraId="7DEF09FE" w14:textId="77777777" w:rsidR="002077E2" w:rsidRDefault="00000000">
      <w:pPr>
        <w:jc w:val="center"/>
      </w:pPr>
      <w:r>
        <w:t>2024-05-01 21:42:48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86E2BCA" w14:textId="77777777">
        <w:tc>
          <w:tcPr>
            <w:tcW w:w="720" w:type="dxa"/>
          </w:tcPr>
          <w:p w14:paraId="565F6044" w14:textId="77777777" w:rsidR="002077E2" w:rsidRDefault="00000000">
            <w:r>
              <w:rPr>
                <w:noProof/>
              </w:rPr>
              <w:drawing>
                <wp:inline distT="0" distB="0" distL="0" distR="0" wp14:anchorId="4C30FF5D" wp14:editId="0EC18162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FCE872" w14:textId="77777777" w:rsidR="002077E2" w:rsidRDefault="00000000">
            <w:r>
              <w:t>现在在干嘛</w:t>
            </w:r>
          </w:p>
        </w:tc>
      </w:tr>
    </w:tbl>
    <w:p w14:paraId="7592BE12" w14:textId="77777777" w:rsidR="002077E2" w:rsidRDefault="002077E2"/>
    <w:p w14:paraId="1992A2A4" w14:textId="77777777" w:rsidR="002077E2" w:rsidRDefault="00000000">
      <w:pPr>
        <w:jc w:val="center"/>
      </w:pPr>
      <w:r>
        <w:t>2024-05-01 22:10:43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608DB7E" w14:textId="77777777">
        <w:trPr>
          <w:jc w:val="right"/>
        </w:trPr>
        <w:tc>
          <w:tcPr>
            <w:tcW w:w="4320" w:type="dxa"/>
            <w:vAlign w:val="center"/>
          </w:tcPr>
          <w:p w14:paraId="297628D9" w14:textId="77777777" w:rsidR="002077E2" w:rsidRDefault="00000000">
            <w:pPr>
              <w:jc w:val="right"/>
            </w:pPr>
            <w:r>
              <w:t>睡觉了</w:t>
            </w:r>
          </w:p>
        </w:tc>
        <w:tc>
          <w:tcPr>
            <w:tcW w:w="720" w:type="dxa"/>
          </w:tcPr>
          <w:p w14:paraId="3509DA4F" w14:textId="77777777" w:rsidR="002077E2" w:rsidRDefault="00000000">
            <w:r>
              <w:rPr>
                <w:noProof/>
              </w:rPr>
              <w:drawing>
                <wp:inline distT="0" distB="0" distL="0" distR="0" wp14:anchorId="308D43FA" wp14:editId="36758A37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965F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7EBB2AE" w14:textId="77777777">
        <w:tc>
          <w:tcPr>
            <w:tcW w:w="720" w:type="dxa"/>
          </w:tcPr>
          <w:p w14:paraId="2B296B81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564422E4" wp14:editId="0EFB668A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0E053C" w14:textId="77777777" w:rsidR="002077E2" w:rsidRDefault="00000000">
            <w:r>
              <w:t>好的呢</w:t>
            </w:r>
          </w:p>
        </w:tc>
      </w:tr>
    </w:tbl>
    <w:p w14:paraId="783275A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1EF9C6C" w14:textId="77777777">
        <w:tc>
          <w:tcPr>
            <w:tcW w:w="720" w:type="dxa"/>
          </w:tcPr>
          <w:p w14:paraId="42D79913" w14:textId="77777777" w:rsidR="002077E2" w:rsidRDefault="00000000">
            <w:r>
              <w:rPr>
                <w:noProof/>
              </w:rPr>
              <w:drawing>
                <wp:inline distT="0" distB="0" distL="0" distR="0" wp14:anchorId="5D996A36" wp14:editId="618C8EA7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1843D8" w14:textId="77777777" w:rsidR="002077E2" w:rsidRDefault="00000000">
            <w:r>
              <w:t>吃东西了吗</w:t>
            </w:r>
          </w:p>
        </w:tc>
      </w:tr>
    </w:tbl>
    <w:p w14:paraId="3050A4B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8E450C5" w14:textId="77777777">
        <w:trPr>
          <w:jc w:val="right"/>
        </w:trPr>
        <w:tc>
          <w:tcPr>
            <w:tcW w:w="4320" w:type="dxa"/>
            <w:vAlign w:val="center"/>
          </w:tcPr>
          <w:p w14:paraId="20CCC7C5" w14:textId="77777777" w:rsidR="002077E2" w:rsidRDefault="00000000">
            <w:pPr>
              <w:jc w:val="right"/>
            </w:pPr>
            <w:r>
              <w:t>还没有</w:t>
            </w:r>
          </w:p>
        </w:tc>
        <w:tc>
          <w:tcPr>
            <w:tcW w:w="720" w:type="dxa"/>
          </w:tcPr>
          <w:p w14:paraId="6B1893A0" w14:textId="77777777" w:rsidR="002077E2" w:rsidRDefault="00000000">
            <w:r>
              <w:rPr>
                <w:noProof/>
              </w:rPr>
              <w:drawing>
                <wp:inline distT="0" distB="0" distL="0" distR="0" wp14:anchorId="6849923A" wp14:editId="697BBB0C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B61EB" w14:textId="77777777" w:rsidR="002077E2" w:rsidRDefault="002077E2"/>
    <w:p w14:paraId="1BE851BC" w14:textId="77777777" w:rsidR="002077E2" w:rsidRDefault="00000000">
      <w:pPr>
        <w:jc w:val="center"/>
      </w:pPr>
      <w:r>
        <w:t>2024-05-01 22:42:30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855AC2F" w14:textId="77777777">
        <w:tc>
          <w:tcPr>
            <w:tcW w:w="720" w:type="dxa"/>
          </w:tcPr>
          <w:p w14:paraId="3A945936" w14:textId="77777777" w:rsidR="002077E2" w:rsidRDefault="00000000">
            <w:r>
              <w:rPr>
                <w:noProof/>
              </w:rPr>
              <w:drawing>
                <wp:inline distT="0" distB="0" distL="0" distR="0" wp14:anchorId="4AC39E7D" wp14:editId="4DA4072A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2F4422" w14:textId="77777777" w:rsidR="002077E2" w:rsidRDefault="00000000">
            <w:r>
              <w:t>不吃东西吗？</w:t>
            </w:r>
          </w:p>
        </w:tc>
      </w:tr>
    </w:tbl>
    <w:p w14:paraId="09BB6D21" w14:textId="77777777" w:rsidR="002077E2" w:rsidRDefault="002077E2"/>
    <w:p w14:paraId="76564DBF" w14:textId="77777777" w:rsidR="002077E2" w:rsidRDefault="00000000">
      <w:pPr>
        <w:jc w:val="center"/>
      </w:pPr>
      <w:r>
        <w:t>2024-05-01 22:54:19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7941508" w14:textId="77777777">
        <w:trPr>
          <w:jc w:val="right"/>
        </w:trPr>
        <w:tc>
          <w:tcPr>
            <w:tcW w:w="4320" w:type="dxa"/>
            <w:vAlign w:val="center"/>
          </w:tcPr>
          <w:p w14:paraId="67F19285" w14:textId="77777777" w:rsidR="002077E2" w:rsidRDefault="00000000">
            <w:pPr>
              <w:jc w:val="right"/>
            </w:pPr>
            <w:r>
              <w:t>晚点再吃</w:t>
            </w:r>
          </w:p>
        </w:tc>
        <w:tc>
          <w:tcPr>
            <w:tcW w:w="720" w:type="dxa"/>
          </w:tcPr>
          <w:p w14:paraId="398ED527" w14:textId="77777777" w:rsidR="002077E2" w:rsidRDefault="00000000">
            <w:r>
              <w:rPr>
                <w:noProof/>
              </w:rPr>
              <w:drawing>
                <wp:inline distT="0" distB="0" distL="0" distR="0" wp14:anchorId="28B3A35C" wp14:editId="0E8ED6BE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7A1E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814584B" w14:textId="77777777">
        <w:tc>
          <w:tcPr>
            <w:tcW w:w="720" w:type="dxa"/>
          </w:tcPr>
          <w:p w14:paraId="250B1E7E" w14:textId="77777777" w:rsidR="002077E2" w:rsidRDefault="00000000">
            <w:r>
              <w:rPr>
                <w:noProof/>
              </w:rPr>
              <w:drawing>
                <wp:inline distT="0" distB="0" distL="0" distR="0" wp14:anchorId="18D0F418" wp14:editId="2330F19F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69DA01D" w14:textId="77777777" w:rsidR="002077E2" w:rsidRDefault="00000000">
            <w:r>
              <w:t>已经很晚了</w:t>
            </w:r>
          </w:p>
        </w:tc>
      </w:tr>
    </w:tbl>
    <w:p w14:paraId="1F8C145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DB2A539" w14:textId="77777777">
        <w:trPr>
          <w:jc w:val="right"/>
        </w:trPr>
        <w:tc>
          <w:tcPr>
            <w:tcW w:w="4320" w:type="dxa"/>
            <w:vAlign w:val="center"/>
          </w:tcPr>
          <w:p w14:paraId="5BF4C79C" w14:textId="77777777" w:rsidR="002077E2" w:rsidRDefault="00000000">
            <w:pPr>
              <w:jc w:val="right"/>
            </w:pPr>
            <w:r>
              <w:t>嗯吃的小零食呢</w:t>
            </w:r>
          </w:p>
        </w:tc>
        <w:tc>
          <w:tcPr>
            <w:tcW w:w="720" w:type="dxa"/>
          </w:tcPr>
          <w:p w14:paraId="589A977E" w14:textId="77777777" w:rsidR="002077E2" w:rsidRDefault="00000000">
            <w:r>
              <w:rPr>
                <w:noProof/>
              </w:rPr>
              <w:drawing>
                <wp:inline distT="0" distB="0" distL="0" distR="0" wp14:anchorId="27B21D61" wp14:editId="771DEA0D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95D7E" w14:textId="77777777" w:rsidR="002077E2" w:rsidRDefault="002077E2"/>
    <w:p w14:paraId="10045FD3" w14:textId="77777777" w:rsidR="002077E2" w:rsidRDefault="00000000">
      <w:pPr>
        <w:jc w:val="center"/>
      </w:pPr>
      <w:r>
        <w:t>2024-05-01 23:04:10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3E7A71D" w14:textId="77777777">
        <w:tc>
          <w:tcPr>
            <w:tcW w:w="720" w:type="dxa"/>
          </w:tcPr>
          <w:p w14:paraId="12DCEC36" w14:textId="77777777" w:rsidR="002077E2" w:rsidRDefault="00000000">
            <w:r>
              <w:rPr>
                <w:noProof/>
              </w:rPr>
              <w:drawing>
                <wp:inline distT="0" distB="0" distL="0" distR="0" wp14:anchorId="51A8F06E" wp14:editId="591C819A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5E7CD4" w14:textId="77777777" w:rsidR="002077E2" w:rsidRDefault="00000000">
            <w:r>
              <w:t>不饿吗</w:t>
            </w:r>
          </w:p>
        </w:tc>
      </w:tr>
    </w:tbl>
    <w:p w14:paraId="6902ABB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BAAD80B" w14:textId="77777777">
        <w:trPr>
          <w:jc w:val="right"/>
        </w:trPr>
        <w:tc>
          <w:tcPr>
            <w:tcW w:w="4320" w:type="dxa"/>
            <w:vAlign w:val="center"/>
          </w:tcPr>
          <w:p w14:paraId="2681B34B" w14:textId="77777777" w:rsidR="002077E2" w:rsidRDefault="00000000">
            <w:pPr>
              <w:jc w:val="right"/>
            </w:pPr>
            <w:r>
              <w:lastRenderedPageBreak/>
              <w:t>不饿呀</w:t>
            </w:r>
          </w:p>
        </w:tc>
        <w:tc>
          <w:tcPr>
            <w:tcW w:w="720" w:type="dxa"/>
          </w:tcPr>
          <w:p w14:paraId="58C7FFBD" w14:textId="77777777" w:rsidR="002077E2" w:rsidRDefault="00000000">
            <w:r>
              <w:rPr>
                <w:noProof/>
              </w:rPr>
              <w:drawing>
                <wp:inline distT="0" distB="0" distL="0" distR="0" wp14:anchorId="35A4E263" wp14:editId="118DC9F5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EE46E" w14:textId="77777777" w:rsidR="002077E2" w:rsidRDefault="002077E2"/>
    <w:p w14:paraId="05FE1FEA" w14:textId="77777777" w:rsidR="002077E2" w:rsidRDefault="00000000">
      <w:pPr>
        <w:jc w:val="center"/>
      </w:pPr>
      <w:r>
        <w:t>2024-05-01 23:17:33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169D9D7" w14:textId="77777777">
        <w:trPr>
          <w:jc w:val="right"/>
        </w:trPr>
        <w:tc>
          <w:tcPr>
            <w:tcW w:w="4320" w:type="dxa"/>
            <w:vAlign w:val="center"/>
          </w:tcPr>
          <w:p w14:paraId="011B0038" w14:textId="77777777" w:rsidR="002077E2" w:rsidRDefault="00000000">
            <w:pPr>
              <w:jc w:val="right"/>
            </w:pPr>
            <w:r>
              <w:t>空调吹着有点冷</w:t>
            </w:r>
          </w:p>
        </w:tc>
        <w:tc>
          <w:tcPr>
            <w:tcW w:w="720" w:type="dxa"/>
          </w:tcPr>
          <w:p w14:paraId="03E41E44" w14:textId="77777777" w:rsidR="002077E2" w:rsidRDefault="00000000">
            <w:r>
              <w:rPr>
                <w:noProof/>
              </w:rPr>
              <w:drawing>
                <wp:inline distT="0" distB="0" distL="0" distR="0" wp14:anchorId="07897541" wp14:editId="3F63E966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6E8D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29E0793" w14:textId="77777777">
        <w:tc>
          <w:tcPr>
            <w:tcW w:w="720" w:type="dxa"/>
          </w:tcPr>
          <w:p w14:paraId="33AFC252" w14:textId="77777777" w:rsidR="002077E2" w:rsidRDefault="00000000">
            <w:r>
              <w:rPr>
                <w:noProof/>
              </w:rPr>
              <w:drawing>
                <wp:inline distT="0" distB="0" distL="0" distR="0" wp14:anchorId="76FDBD07" wp14:editId="7F49A09D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BE966F" w14:textId="77777777" w:rsidR="002077E2" w:rsidRDefault="00000000">
            <w:r>
              <w:t>没有带外套吗？</w:t>
            </w:r>
          </w:p>
        </w:tc>
      </w:tr>
    </w:tbl>
    <w:p w14:paraId="439577E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643A872" w14:textId="77777777">
        <w:trPr>
          <w:jc w:val="right"/>
        </w:trPr>
        <w:tc>
          <w:tcPr>
            <w:tcW w:w="4320" w:type="dxa"/>
            <w:vAlign w:val="center"/>
          </w:tcPr>
          <w:p w14:paraId="5826C405" w14:textId="77777777" w:rsidR="002077E2" w:rsidRDefault="00000000">
            <w:pPr>
              <w:jc w:val="right"/>
            </w:pPr>
            <w:r>
              <w:t>带了呢</w:t>
            </w:r>
          </w:p>
        </w:tc>
        <w:tc>
          <w:tcPr>
            <w:tcW w:w="720" w:type="dxa"/>
          </w:tcPr>
          <w:p w14:paraId="623AD67F" w14:textId="77777777" w:rsidR="002077E2" w:rsidRDefault="00000000">
            <w:r>
              <w:rPr>
                <w:noProof/>
              </w:rPr>
              <w:drawing>
                <wp:inline distT="0" distB="0" distL="0" distR="0" wp14:anchorId="46A3969A" wp14:editId="0CD57D9F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1DCE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C2C503D" w14:textId="77777777">
        <w:trPr>
          <w:jc w:val="right"/>
        </w:trPr>
        <w:tc>
          <w:tcPr>
            <w:tcW w:w="4320" w:type="dxa"/>
            <w:vAlign w:val="center"/>
          </w:tcPr>
          <w:p w14:paraId="18A377D0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从头顶吹的，衣服漏风</w:t>
            </w:r>
          </w:p>
        </w:tc>
        <w:tc>
          <w:tcPr>
            <w:tcW w:w="720" w:type="dxa"/>
          </w:tcPr>
          <w:p w14:paraId="5238128B" w14:textId="77777777" w:rsidR="002077E2" w:rsidRDefault="00000000">
            <w:r>
              <w:rPr>
                <w:noProof/>
              </w:rPr>
              <w:drawing>
                <wp:inline distT="0" distB="0" distL="0" distR="0" wp14:anchorId="7540F0E9" wp14:editId="576704AB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F03A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45459F" w14:textId="77777777">
        <w:tc>
          <w:tcPr>
            <w:tcW w:w="720" w:type="dxa"/>
          </w:tcPr>
          <w:p w14:paraId="6A0C3984" w14:textId="77777777" w:rsidR="002077E2" w:rsidRDefault="00000000">
            <w:r>
              <w:rPr>
                <w:noProof/>
              </w:rPr>
              <w:drawing>
                <wp:inline distT="0" distB="0" distL="0" distR="0" wp14:anchorId="262AEEDC" wp14:editId="581A467C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20775F6" w14:textId="77777777" w:rsidR="002077E2" w:rsidRDefault="00000000">
            <w:r>
              <w:t>哈哈哈哈</w:t>
            </w:r>
          </w:p>
        </w:tc>
      </w:tr>
    </w:tbl>
    <w:p w14:paraId="338CA3E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7A3BC6D" w14:textId="77777777">
        <w:tc>
          <w:tcPr>
            <w:tcW w:w="720" w:type="dxa"/>
          </w:tcPr>
          <w:p w14:paraId="357999A8" w14:textId="77777777" w:rsidR="002077E2" w:rsidRDefault="00000000">
            <w:r>
              <w:rPr>
                <w:noProof/>
              </w:rPr>
              <w:drawing>
                <wp:inline distT="0" distB="0" distL="0" distR="0" wp14:anchorId="030EF7B7" wp14:editId="7041D3D6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08A4B7" w14:textId="77777777" w:rsidR="002077E2" w:rsidRDefault="00000000">
            <w:r>
              <w:t>盖住</w:t>
            </w:r>
          </w:p>
        </w:tc>
      </w:tr>
    </w:tbl>
    <w:p w14:paraId="2F80611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880DD7E" w14:textId="77777777">
        <w:trPr>
          <w:jc w:val="right"/>
        </w:trPr>
        <w:tc>
          <w:tcPr>
            <w:tcW w:w="4320" w:type="dxa"/>
            <w:vAlign w:val="center"/>
          </w:tcPr>
          <w:p w14:paraId="6B1876E1" w14:textId="77777777" w:rsidR="002077E2" w:rsidRDefault="00000000">
            <w:pPr>
              <w:jc w:val="right"/>
            </w:pPr>
            <w:r>
              <w:t>有点高</w:t>
            </w:r>
          </w:p>
        </w:tc>
        <w:tc>
          <w:tcPr>
            <w:tcW w:w="720" w:type="dxa"/>
          </w:tcPr>
          <w:p w14:paraId="24958E4D" w14:textId="77777777" w:rsidR="002077E2" w:rsidRDefault="00000000">
            <w:r>
              <w:rPr>
                <w:noProof/>
              </w:rPr>
              <w:drawing>
                <wp:inline distT="0" distB="0" distL="0" distR="0" wp14:anchorId="2868A6F7" wp14:editId="51DA23A0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BDE31F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EA4F007" w14:textId="77777777">
        <w:trPr>
          <w:jc w:val="right"/>
        </w:trPr>
        <w:tc>
          <w:tcPr>
            <w:tcW w:w="4320" w:type="dxa"/>
            <w:vAlign w:val="center"/>
          </w:tcPr>
          <w:p w14:paraId="69BEE683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人都下的差不多了，现在变成了卧铺垫</w:t>
            </w:r>
          </w:p>
        </w:tc>
        <w:tc>
          <w:tcPr>
            <w:tcW w:w="720" w:type="dxa"/>
          </w:tcPr>
          <w:p w14:paraId="5B9E3004" w14:textId="77777777" w:rsidR="002077E2" w:rsidRDefault="00000000">
            <w:r>
              <w:rPr>
                <w:noProof/>
              </w:rPr>
              <w:drawing>
                <wp:inline distT="0" distB="0" distL="0" distR="0" wp14:anchorId="38959F6C" wp14:editId="5F11B418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92FEE" w14:textId="77777777" w:rsidR="002077E2" w:rsidRDefault="002077E2"/>
    <w:p w14:paraId="27D0B32D" w14:textId="77777777" w:rsidR="002077E2" w:rsidRDefault="00000000">
      <w:pPr>
        <w:jc w:val="center"/>
      </w:pPr>
      <w:r>
        <w:t>2024-05-01 23:25:30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D164D6D" w14:textId="77777777">
        <w:tc>
          <w:tcPr>
            <w:tcW w:w="720" w:type="dxa"/>
          </w:tcPr>
          <w:p w14:paraId="0C76869D" w14:textId="77777777" w:rsidR="002077E2" w:rsidRDefault="00000000">
            <w:r>
              <w:rPr>
                <w:noProof/>
              </w:rPr>
              <w:drawing>
                <wp:inline distT="0" distB="0" distL="0" distR="0" wp14:anchorId="4536EFF5" wp14:editId="67A071C7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16F087" w14:textId="77777777" w:rsidR="002077E2" w:rsidRDefault="00000000">
            <w:r>
              <w:t>哈哈哈哈</w:t>
            </w:r>
          </w:p>
        </w:tc>
      </w:tr>
    </w:tbl>
    <w:p w14:paraId="7BA5150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61C4125" w14:textId="77777777">
        <w:tc>
          <w:tcPr>
            <w:tcW w:w="720" w:type="dxa"/>
          </w:tcPr>
          <w:p w14:paraId="0724A3DC" w14:textId="77777777" w:rsidR="002077E2" w:rsidRDefault="00000000">
            <w:r>
              <w:rPr>
                <w:noProof/>
              </w:rPr>
              <w:drawing>
                <wp:inline distT="0" distB="0" distL="0" distR="0" wp14:anchorId="1139CF17" wp14:editId="71CA5921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AEDB35" w14:textId="77777777" w:rsidR="002077E2" w:rsidRDefault="00000000">
            <w:r>
              <w:t>可以的</w:t>
            </w:r>
          </w:p>
        </w:tc>
      </w:tr>
    </w:tbl>
    <w:p w14:paraId="04FBE77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5815E6A" w14:textId="77777777">
        <w:tc>
          <w:tcPr>
            <w:tcW w:w="720" w:type="dxa"/>
          </w:tcPr>
          <w:p w14:paraId="4EEB4420" w14:textId="77777777" w:rsidR="002077E2" w:rsidRDefault="00000000">
            <w:r>
              <w:rPr>
                <w:noProof/>
              </w:rPr>
              <w:drawing>
                <wp:inline distT="0" distB="0" distL="0" distR="0" wp14:anchorId="7ACA3488" wp14:editId="3A4E34D3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A16A8C" w14:textId="77777777" w:rsidR="002077E2" w:rsidRDefault="00000000">
            <w:r>
              <w:t>被子盖住</w:t>
            </w:r>
          </w:p>
        </w:tc>
      </w:tr>
    </w:tbl>
    <w:p w14:paraId="7F0FF56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9AE0C9B" w14:textId="77777777">
        <w:trPr>
          <w:jc w:val="right"/>
        </w:trPr>
        <w:tc>
          <w:tcPr>
            <w:tcW w:w="4320" w:type="dxa"/>
            <w:vAlign w:val="center"/>
          </w:tcPr>
          <w:p w14:paraId="2245613B" w14:textId="77777777" w:rsidR="002077E2" w:rsidRDefault="00000000">
            <w:pPr>
              <w:jc w:val="right"/>
            </w:pPr>
            <w:r>
              <w:t>哪有被子</w:t>
            </w:r>
          </w:p>
        </w:tc>
        <w:tc>
          <w:tcPr>
            <w:tcW w:w="720" w:type="dxa"/>
          </w:tcPr>
          <w:p w14:paraId="5AAFE9ED" w14:textId="77777777" w:rsidR="002077E2" w:rsidRDefault="00000000">
            <w:r>
              <w:rPr>
                <w:noProof/>
              </w:rPr>
              <w:drawing>
                <wp:inline distT="0" distB="0" distL="0" distR="0" wp14:anchorId="654D6063" wp14:editId="647798B8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6522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79FCB4F" w14:textId="77777777">
        <w:trPr>
          <w:jc w:val="right"/>
        </w:trPr>
        <w:tc>
          <w:tcPr>
            <w:tcW w:w="4320" w:type="dxa"/>
            <w:vAlign w:val="center"/>
          </w:tcPr>
          <w:p w14:paraId="7A2B6734" w14:textId="77777777" w:rsidR="002077E2" w:rsidRDefault="00000000">
            <w:pPr>
              <w:jc w:val="right"/>
            </w:pPr>
            <w:r>
              <w:t>坐垫吗</w:t>
            </w:r>
          </w:p>
        </w:tc>
        <w:tc>
          <w:tcPr>
            <w:tcW w:w="720" w:type="dxa"/>
          </w:tcPr>
          <w:p w14:paraId="6E233471" w14:textId="77777777" w:rsidR="002077E2" w:rsidRDefault="00000000">
            <w:r>
              <w:rPr>
                <w:noProof/>
              </w:rPr>
              <w:drawing>
                <wp:inline distT="0" distB="0" distL="0" distR="0" wp14:anchorId="5B2AB41E" wp14:editId="104CC49C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78412" w14:textId="77777777" w:rsidR="002077E2" w:rsidRDefault="002077E2"/>
    <w:p w14:paraId="5AA26F5E" w14:textId="77777777" w:rsidR="002077E2" w:rsidRDefault="00000000">
      <w:pPr>
        <w:jc w:val="center"/>
      </w:pPr>
      <w:r>
        <w:t>2024-05-02 00:00:27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EED6777" w14:textId="77777777">
        <w:tc>
          <w:tcPr>
            <w:tcW w:w="720" w:type="dxa"/>
          </w:tcPr>
          <w:p w14:paraId="24975845" w14:textId="77777777" w:rsidR="002077E2" w:rsidRDefault="00000000">
            <w:r>
              <w:rPr>
                <w:noProof/>
              </w:rPr>
              <w:drawing>
                <wp:inline distT="0" distB="0" distL="0" distR="0" wp14:anchorId="6C1F42C0" wp14:editId="0650B4CB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D2210DA" w14:textId="77777777" w:rsidR="002077E2" w:rsidRDefault="00000000">
            <w:r>
              <w:t>你没有换卧铺吗？</w:t>
            </w:r>
          </w:p>
        </w:tc>
      </w:tr>
    </w:tbl>
    <w:p w14:paraId="74A72C20" w14:textId="77777777" w:rsidR="002077E2" w:rsidRDefault="002077E2"/>
    <w:p w14:paraId="4C54B70B" w14:textId="77777777" w:rsidR="002077E2" w:rsidRDefault="00000000">
      <w:pPr>
        <w:jc w:val="center"/>
      </w:pPr>
      <w:r>
        <w:t>2024-05-02 01:02:12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F2EFF36" w14:textId="77777777">
        <w:trPr>
          <w:jc w:val="right"/>
        </w:trPr>
        <w:tc>
          <w:tcPr>
            <w:tcW w:w="4320" w:type="dxa"/>
            <w:vAlign w:val="center"/>
          </w:tcPr>
          <w:p w14:paraId="68FEFEBB" w14:textId="77777777" w:rsidR="002077E2" w:rsidRDefault="00000000">
            <w:pPr>
              <w:jc w:val="right"/>
            </w:pPr>
            <w:r>
              <w:t>没有啊</w:t>
            </w:r>
          </w:p>
        </w:tc>
        <w:tc>
          <w:tcPr>
            <w:tcW w:w="720" w:type="dxa"/>
          </w:tcPr>
          <w:p w14:paraId="197F2EB1" w14:textId="77777777" w:rsidR="002077E2" w:rsidRDefault="00000000">
            <w:r>
              <w:rPr>
                <w:noProof/>
              </w:rPr>
              <w:drawing>
                <wp:inline distT="0" distB="0" distL="0" distR="0" wp14:anchorId="613478BB" wp14:editId="3508857C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9C54" w14:textId="77777777" w:rsidR="002077E2" w:rsidRDefault="002077E2"/>
    <w:p w14:paraId="1DD6F099" w14:textId="77777777" w:rsidR="002077E2" w:rsidRDefault="00000000">
      <w:pPr>
        <w:jc w:val="center"/>
      </w:pPr>
      <w:r>
        <w:lastRenderedPageBreak/>
        <w:t>2024-05-02 07:01:11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671EAF7" w14:textId="77777777">
        <w:tc>
          <w:tcPr>
            <w:tcW w:w="720" w:type="dxa"/>
          </w:tcPr>
          <w:p w14:paraId="59D8EC41" w14:textId="77777777" w:rsidR="002077E2" w:rsidRDefault="00000000">
            <w:r>
              <w:rPr>
                <w:noProof/>
              </w:rPr>
              <w:drawing>
                <wp:inline distT="0" distB="0" distL="0" distR="0" wp14:anchorId="22F5C0F0" wp14:editId="48F77753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EC6F2C" w14:textId="77777777" w:rsidR="002077E2" w:rsidRDefault="00000000">
            <w:r>
              <w:t>【表情包】</w:t>
            </w:r>
          </w:p>
        </w:tc>
      </w:tr>
    </w:tbl>
    <w:p w14:paraId="2B4FC28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3131AC8" w14:textId="77777777">
        <w:trPr>
          <w:jc w:val="right"/>
        </w:trPr>
        <w:tc>
          <w:tcPr>
            <w:tcW w:w="4320" w:type="dxa"/>
            <w:vAlign w:val="center"/>
          </w:tcPr>
          <w:p w14:paraId="2DE567E4" w14:textId="77777777" w:rsidR="002077E2" w:rsidRDefault="00000000">
            <w:pPr>
              <w:jc w:val="right"/>
            </w:pPr>
            <w:r>
              <w:t>这么早</w:t>
            </w:r>
          </w:p>
        </w:tc>
        <w:tc>
          <w:tcPr>
            <w:tcW w:w="720" w:type="dxa"/>
          </w:tcPr>
          <w:p w14:paraId="54CF62EE" w14:textId="77777777" w:rsidR="002077E2" w:rsidRDefault="00000000">
            <w:r>
              <w:rPr>
                <w:noProof/>
              </w:rPr>
              <w:drawing>
                <wp:inline distT="0" distB="0" distL="0" distR="0" wp14:anchorId="58A99793" wp14:editId="7D28B5DE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F727B8" w14:textId="77777777" w:rsidR="002077E2" w:rsidRDefault="002077E2"/>
    <w:p w14:paraId="6ABBBF78" w14:textId="77777777" w:rsidR="002077E2" w:rsidRDefault="00000000">
      <w:pPr>
        <w:jc w:val="center"/>
      </w:pPr>
      <w:r>
        <w:t>2024-05-02 07:07:44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76C1977" w14:textId="77777777">
        <w:trPr>
          <w:jc w:val="right"/>
        </w:trPr>
        <w:tc>
          <w:tcPr>
            <w:tcW w:w="4320" w:type="dxa"/>
            <w:vAlign w:val="center"/>
          </w:tcPr>
          <w:p w14:paraId="3FAD41B9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4BF3BF5" w14:textId="77777777" w:rsidR="002077E2" w:rsidRDefault="00000000">
            <w:r>
              <w:rPr>
                <w:noProof/>
              </w:rPr>
              <w:drawing>
                <wp:inline distT="0" distB="0" distL="0" distR="0" wp14:anchorId="1DD61331" wp14:editId="38AAF6EC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E6FD" w14:textId="77777777" w:rsidR="002077E2" w:rsidRDefault="002077E2"/>
    <w:p w14:paraId="31BF3BF2" w14:textId="77777777" w:rsidR="002077E2" w:rsidRDefault="00000000">
      <w:pPr>
        <w:jc w:val="center"/>
      </w:pPr>
      <w:r>
        <w:t>2024-05-02 07:13:35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848A958" w14:textId="77777777">
        <w:tc>
          <w:tcPr>
            <w:tcW w:w="720" w:type="dxa"/>
          </w:tcPr>
          <w:p w14:paraId="106B8A0F" w14:textId="77777777" w:rsidR="002077E2" w:rsidRDefault="00000000">
            <w:r>
              <w:rPr>
                <w:noProof/>
              </w:rPr>
              <w:drawing>
                <wp:inline distT="0" distB="0" distL="0" distR="0" wp14:anchorId="11CF9773" wp14:editId="63F1D6D7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9C1E72" w14:textId="77777777" w:rsidR="002077E2" w:rsidRDefault="00000000">
            <w:r>
              <w:t>你也是这么早</w:t>
            </w:r>
          </w:p>
        </w:tc>
      </w:tr>
    </w:tbl>
    <w:p w14:paraId="46957C1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60A91AF" w14:textId="77777777">
        <w:trPr>
          <w:jc w:val="right"/>
        </w:trPr>
        <w:tc>
          <w:tcPr>
            <w:tcW w:w="4320" w:type="dxa"/>
            <w:vAlign w:val="center"/>
          </w:tcPr>
          <w:p w14:paraId="6FC595FA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A17970D" w14:textId="77777777" w:rsidR="002077E2" w:rsidRDefault="00000000">
            <w:r>
              <w:rPr>
                <w:noProof/>
              </w:rPr>
              <w:drawing>
                <wp:inline distT="0" distB="0" distL="0" distR="0" wp14:anchorId="4FCBDB8F" wp14:editId="5AB2D48A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3B6C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2FC6384" w14:textId="77777777">
        <w:trPr>
          <w:jc w:val="right"/>
        </w:trPr>
        <w:tc>
          <w:tcPr>
            <w:tcW w:w="4320" w:type="dxa"/>
            <w:vAlign w:val="center"/>
          </w:tcPr>
          <w:p w14:paraId="3E06A4DD" w14:textId="77777777" w:rsidR="002077E2" w:rsidRDefault="00000000">
            <w:pPr>
              <w:jc w:val="right"/>
            </w:pPr>
            <w:r>
              <w:t>在车上就睡不那么长</w:t>
            </w:r>
          </w:p>
        </w:tc>
        <w:tc>
          <w:tcPr>
            <w:tcW w:w="720" w:type="dxa"/>
          </w:tcPr>
          <w:p w14:paraId="1FEF8635" w14:textId="77777777" w:rsidR="002077E2" w:rsidRDefault="00000000">
            <w:r>
              <w:rPr>
                <w:noProof/>
              </w:rPr>
              <w:drawing>
                <wp:inline distT="0" distB="0" distL="0" distR="0" wp14:anchorId="199098F0" wp14:editId="5B47EAC1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284A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F398905" w14:textId="77777777">
        <w:tc>
          <w:tcPr>
            <w:tcW w:w="720" w:type="dxa"/>
          </w:tcPr>
          <w:p w14:paraId="15273836" w14:textId="77777777" w:rsidR="002077E2" w:rsidRDefault="00000000">
            <w:r>
              <w:rPr>
                <w:noProof/>
              </w:rPr>
              <w:drawing>
                <wp:inline distT="0" distB="0" distL="0" distR="0" wp14:anchorId="7105D776" wp14:editId="0827B28C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A41EAD" w14:textId="77777777" w:rsidR="002077E2" w:rsidRDefault="00000000">
            <w:r>
              <w:t>肯定睡不着吧</w:t>
            </w:r>
          </w:p>
        </w:tc>
      </w:tr>
    </w:tbl>
    <w:p w14:paraId="3D4A6B2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DD4A6BF" w14:textId="77777777">
        <w:trPr>
          <w:jc w:val="right"/>
        </w:trPr>
        <w:tc>
          <w:tcPr>
            <w:tcW w:w="4320" w:type="dxa"/>
            <w:vAlign w:val="center"/>
          </w:tcPr>
          <w:p w14:paraId="6AFE2F1A" w14:textId="77777777" w:rsidR="002077E2" w:rsidRDefault="00000000">
            <w:pPr>
              <w:jc w:val="right"/>
            </w:pPr>
            <w:r>
              <w:t>是呀</w:t>
            </w:r>
          </w:p>
        </w:tc>
        <w:tc>
          <w:tcPr>
            <w:tcW w:w="720" w:type="dxa"/>
          </w:tcPr>
          <w:p w14:paraId="3461FA86" w14:textId="77777777" w:rsidR="002077E2" w:rsidRDefault="00000000">
            <w:r>
              <w:rPr>
                <w:noProof/>
              </w:rPr>
              <w:drawing>
                <wp:inline distT="0" distB="0" distL="0" distR="0" wp14:anchorId="75F94EE4" wp14:editId="78547D35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DAC7A" w14:textId="77777777" w:rsidR="002077E2" w:rsidRDefault="002077E2"/>
    <w:p w14:paraId="719E9BE9" w14:textId="77777777" w:rsidR="002077E2" w:rsidRDefault="00000000">
      <w:pPr>
        <w:jc w:val="center"/>
      </w:pPr>
      <w:r>
        <w:lastRenderedPageBreak/>
        <w:t>2024-05-02 07:44:12</w:t>
      </w:r>
    </w:p>
    <w:p w14:paraId="6CD02072" w14:textId="77777777" w:rsidR="002077E2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F3F8FF9" w14:textId="77777777">
        <w:tc>
          <w:tcPr>
            <w:tcW w:w="720" w:type="dxa"/>
          </w:tcPr>
          <w:p w14:paraId="07799759" w14:textId="77777777" w:rsidR="002077E2" w:rsidRDefault="00000000">
            <w:r>
              <w:rPr>
                <w:noProof/>
              </w:rPr>
              <w:drawing>
                <wp:inline distT="0" distB="0" distL="0" distR="0" wp14:anchorId="5C54482C" wp14:editId="2861ABCF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EAFF464" w14:textId="77777777" w:rsidR="002077E2" w:rsidRDefault="00000000">
            <w:r>
              <w:t>【表情包】</w:t>
            </w:r>
          </w:p>
        </w:tc>
      </w:tr>
    </w:tbl>
    <w:p w14:paraId="64830FA8" w14:textId="77777777" w:rsidR="002077E2" w:rsidRDefault="002077E2"/>
    <w:p w14:paraId="12FC95D2" w14:textId="77777777" w:rsidR="002077E2" w:rsidRDefault="00000000">
      <w:pPr>
        <w:jc w:val="center"/>
      </w:pPr>
      <w:r>
        <w:t>2024-05-02 07:58:02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94FB0BD" w14:textId="77777777">
        <w:tc>
          <w:tcPr>
            <w:tcW w:w="720" w:type="dxa"/>
          </w:tcPr>
          <w:p w14:paraId="7F0C6171" w14:textId="77777777" w:rsidR="002077E2" w:rsidRDefault="00000000">
            <w:r>
              <w:rPr>
                <w:noProof/>
              </w:rPr>
              <w:drawing>
                <wp:inline distT="0" distB="0" distL="0" distR="0" wp14:anchorId="4608E649" wp14:editId="5E77604D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03292F" w14:textId="77777777" w:rsidR="002077E2" w:rsidRDefault="00000000">
            <w:r>
              <w:t>天哪</w:t>
            </w:r>
          </w:p>
        </w:tc>
      </w:tr>
    </w:tbl>
    <w:p w14:paraId="713C132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3DD80A0" w14:textId="77777777">
        <w:tc>
          <w:tcPr>
            <w:tcW w:w="720" w:type="dxa"/>
          </w:tcPr>
          <w:p w14:paraId="28B6DC57" w14:textId="77777777" w:rsidR="002077E2" w:rsidRDefault="00000000">
            <w:r>
              <w:rPr>
                <w:noProof/>
              </w:rPr>
              <w:drawing>
                <wp:inline distT="0" distB="0" distL="0" distR="0" wp14:anchorId="24B64563" wp14:editId="7F90B184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2FB91F" w14:textId="77777777" w:rsidR="002077E2" w:rsidRDefault="00000000">
            <w:r>
              <w:t>成都这两天真的好冷</w:t>
            </w:r>
          </w:p>
        </w:tc>
      </w:tr>
    </w:tbl>
    <w:p w14:paraId="439C53F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268D76D" w14:textId="77777777">
        <w:trPr>
          <w:jc w:val="right"/>
        </w:trPr>
        <w:tc>
          <w:tcPr>
            <w:tcW w:w="4320" w:type="dxa"/>
            <w:vAlign w:val="center"/>
          </w:tcPr>
          <w:p w14:paraId="5F4DFC67" w14:textId="77777777" w:rsidR="002077E2" w:rsidRDefault="00000000">
            <w:pPr>
              <w:jc w:val="right"/>
            </w:pPr>
            <w:r>
              <w:t>那怎么办？</w:t>
            </w:r>
          </w:p>
        </w:tc>
        <w:tc>
          <w:tcPr>
            <w:tcW w:w="720" w:type="dxa"/>
          </w:tcPr>
          <w:p w14:paraId="4DD8D4CF" w14:textId="77777777" w:rsidR="002077E2" w:rsidRDefault="00000000">
            <w:r>
              <w:rPr>
                <w:noProof/>
              </w:rPr>
              <w:drawing>
                <wp:inline distT="0" distB="0" distL="0" distR="0" wp14:anchorId="6CF70AE3" wp14:editId="5C69A312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D3C5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E2C49AB" w14:textId="77777777">
        <w:tc>
          <w:tcPr>
            <w:tcW w:w="720" w:type="dxa"/>
          </w:tcPr>
          <w:p w14:paraId="0BA114AD" w14:textId="77777777" w:rsidR="002077E2" w:rsidRDefault="00000000">
            <w:r>
              <w:rPr>
                <w:noProof/>
              </w:rPr>
              <w:drawing>
                <wp:inline distT="0" distB="0" distL="0" distR="0" wp14:anchorId="5BA1C613" wp14:editId="6838AD41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DA2EB5E" w14:textId="77777777" w:rsidR="002077E2" w:rsidRDefault="00000000">
            <w:r>
              <w:t>多穿点呗</w:t>
            </w:r>
            <w:r>
              <w:t xml:space="preserve"> </w:t>
            </w:r>
          </w:p>
        </w:tc>
      </w:tr>
    </w:tbl>
    <w:p w14:paraId="7412FAC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5D29ACA" w14:textId="77777777">
        <w:trPr>
          <w:jc w:val="right"/>
        </w:trPr>
        <w:tc>
          <w:tcPr>
            <w:tcW w:w="4320" w:type="dxa"/>
            <w:vAlign w:val="center"/>
          </w:tcPr>
          <w:p w14:paraId="172AFC49" w14:textId="77777777" w:rsidR="002077E2" w:rsidRDefault="00000000">
            <w:pPr>
              <w:jc w:val="right"/>
            </w:pPr>
            <w:r>
              <w:t>可以啊</w:t>
            </w:r>
          </w:p>
        </w:tc>
        <w:tc>
          <w:tcPr>
            <w:tcW w:w="720" w:type="dxa"/>
          </w:tcPr>
          <w:p w14:paraId="671D304B" w14:textId="77777777" w:rsidR="002077E2" w:rsidRDefault="00000000">
            <w:r>
              <w:rPr>
                <w:noProof/>
              </w:rPr>
              <w:drawing>
                <wp:inline distT="0" distB="0" distL="0" distR="0" wp14:anchorId="615B7519" wp14:editId="0CA81BCC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926A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28BB3B4" w14:textId="77777777">
        <w:tc>
          <w:tcPr>
            <w:tcW w:w="720" w:type="dxa"/>
          </w:tcPr>
          <w:p w14:paraId="379CA464" w14:textId="77777777" w:rsidR="002077E2" w:rsidRDefault="00000000">
            <w:r>
              <w:rPr>
                <w:noProof/>
              </w:rPr>
              <w:drawing>
                <wp:inline distT="0" distB="0" distL="0" distR="0" wp14:anchorId="283F212D" wp14:editId="18E87A71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5B745C" w14:textId="77777777" w:rsidR="002077E2" w:rsidRDefault="00000000">
            <w:r>
              <w:t>【表情包】</w:t>
            </w:r>
          </w:p>
        </w:tc>
      </w:tr>
    </w:tbl>
    <w:p w14:paraId="0479E8C5" w14:textId="77777777" w:rsidR="002077E2" w:rsidRDefault="002077E2"/>
    <w:p w14:paraId="53E38204" w14:textId="77777777" w:rsidR="002077E2" w:rsidRDefault="00000000">
      <w:pPr>
        <w:jc w:val="center"/>
      </w:pPr>
      <w:r>
        <w:t>2024-05-02 08:28:24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1606B74" w14:textId="77777777">
        <w:trPr>
          <w:jc w:val="right"/>
        </w:trPr>
        <w:tc>
          <w:tcPr>
            <w:tcW w:w="4320" w:type="dxa"/>
            <w:vAlign w:val="center"/>
          </w:tcPr>
          <w:p w14:paraId="59FFB2FC" w14:textId="77777777" w:rsidR="002077E2" w:rsidRDefault="00000000">
            <w:pPr>
              <w:jc w:val="right"/>
            </w:pPr>
            <w:r>
              <w:lastRenderedPageBreak/>
              <w:t>噢</w:t>
            </w:r>
          </w:p>
        </w:tc>
        <w:tc>
          <w:tcPr>
            <w:tcW w:w="720" w:type="dxa"/>
          </w:tcPr>
          <w:p w14:paraId="41825E17" w14:textId="77777777" w:rsidR="002077E2" w:rsidRDefault="00000000">
            <w:r>
              <w:rPr>
                <w:noProof/>
              </w:rPr>
              <w:drawing>
                <wp:inline distT="0" distB="0" distL="0" distR="0" wp14:anchorId="29ADF248" wp14:editId="11347499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7057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8B7F050" w14:textId="77777777">
        <w:trPr>
          <w:jc w:val="right"/>
        </w:trPr>
        <w:tc>
          <w:tcPr>
            <w:tcW w:w="4320" w:type="dxa"/>
            <w:vAlign w:val="center"/>
          </w:tcPr>
          <w:p w14:paraId="4769E5F9" w14:textId="77777777" w:rsidR="002077E2" w:rsidRDefault="00000000">
            <w:pPr>
              <w:jc w:val="right"/>
            </w:pPr>
            <w:r>
              <w:t>穿洞洞，断网了</w:t>
            </w:r>
          </w:p>
        </w:tc>
        <w:tc>
          <w:tcPr>
            <w:tcW w:w="720" w:type="dxa"/>
          </w:tcPr>
          <w:p w14:paraId="44A85454" w14:textId="77777777" w:rsidR="002077E2" w:rsidRDefault="00000000">
            <w:r>
              <w:rPr>
                <w:noProof/>
              </w:rPr>
              <w:drawing>
                <wp:inline distT="0" distB="0" distL="0" distR="0" wp14:anchorId="2469CD27" wp14:editId="09F01428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ADFB8" w14:textId="77777777" w:rsidR="002077E2" w:rsidRDefault="002077E2"/>
    <w:p w14:paraId="51B5413A" w14:textId="77777777" w:rsidR="002077E2" w:rsidRDefault="00000000">
      <w:pPr>
        <w:jc w:val="center"/>
      </w:pPr>
      <w:r>
        <w:t>2024-05-02 08:54:10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263E44D" w14:textId="77777777">
        <w:tc>
          <w:tcPr>
            <w:tcW w:w="720" w:type="dxa"/>
          </w:tcPr>
          <w:p w14:paraId="31942E6E" w14:textId="77777777" w:rsidR="002077E2" w:rsidRDefault="00000000">
            <w:r>
              <w:rPr>
                <w:noProof/>
              </w:rPr>
              <w:drawing>
                <wp:inline distT="0" distB="0" distL="0" distR="0" wp14:anchorId="5A4204D7" wp14:editId="31C0A2CB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C5FC11" w14:textId="77777777" w:rsidR="002077E2" w:rsidRDefault="00000000">
            <w:r>
              <w:t>好的噢</w:t>
            </w:r>
          </w:p>
        </w:tc>
      </w:tr>
    </w:tbl>
    <w:p w14:paraId="7D3A4CCA" w14:textId="77777777" w:rsidR="002077E2" w:rsidRDefault="002077E2"/>
    <w:p w14:paraId="40A0D419" w14:textId="77777777" w:rsidR="002077E2" w:rsidRDefault="00000000">
      <w:pPr>
        <w:jc w:val="center"/>
      </w:pPr>
      <w:r>
        <w:t>2024-05-02 10:24:07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CCED912" w14:textId="77777777">
        <w:tc>
          <w:tcPr>
            <w:tcW w:w="720" w:type="dxa"/>
          </w:tcPr>
          <w:p w14:paraId="74F5A084" w14:textId="77777777" w:rsidR="002077E2" w:rsidRDefault="00000000">
            <w:r>
              <w:rPr>
                <w:noProof/>
              </w:rPr>
              <w:drawing>
                <wp:inline distT="0" distB="0" distL="0" distR="0" wp14:anchorId="463214CC" wp14:editId="0A54A1CA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1BD534" w14:textId="77777777" w:rsidR="002077E2" w:rsidRDefault="00000000">
            <w:r>
              <w:t>【表情包】</w:t>
            </w:r>
          </w:p>
        </w:tc>
      </w:tr>
    </w:tbl>
    <w:p w14:paraId="066A75B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F10D171" w14:textId="77777777">
        <w:trPr>
          <w:jc w:val="right"/>
        </w:trPr>
        <w:tc>
          <w:tcPr>
            <w:tcW w:w="4320" w:type="dxa"/>
            <w:vAlign w:val="center"/>
          </w:tcPr>
          <w:p w14:paraId="3D3194DD" w14:textId="77777777" w:rsidR="002077E2" w:rsidRDefault="00000000">
            <w:pPr>
              <w:jc w:val="right"/>
            </w:pPr>
            <w:r>
              <w:t>什么</w:t>
            </w:r>
          </w:p>
        </w:tc>
        <w:tc>
          <w:tcPr>
            <w:tcW w:w="720" w:type="dxa"/>
          </w:tcPr>
          <w:p w14:paraId="3228B768" w14:textId="77777777" w:rsidR="002077E2" w:rsidRDefault="00000000">
            <w:r>
              <w:rPr>
                <w:noProof/>
              </w:rPr>
              <w:drawing>
                <wp:inline distT="0" distB="0" distL="0" distR="0" wp14:anchorId="6BCF8764" wp14:editId="1389EC56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FD2E4" w14:textId="77777777" w:rsidR="002077E2" w:rsidRDefault="002077E2"/>
    <w:p w14:paraId="628A2B73" w14:textId="77777777" w:rsidR="002077E2" w:rsidRDefault="00000000">
      <w:pPr>
        <w:jc w:val="center"/>
      </w:pPr>
      <w:r>
        <w:t>2024-05-02 10:55:09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D2C1DA4" w14:textId="77777777">
        <w:tc>
          <w:tcPr>
            <w:tcW w:w="720" w:type="dxa"/>
          </w:tcPr>
          <w:p w14:paraId="69B1C493" w14:textId="77777777" w:rsidR="002077E2" w:rsidRDefault="00000000">
            <w:r>
              <w:rPr>
                <w:noProof/>
              </w:rPr>
              <w:drawing>
                <wp:inline distT="0" distB="0" distL="0" distR="0" wp14:anchorId="2D3C4D06" wp14:editId="7D63B857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CF2786" w14:textId="77777777" w:rsidR="002077E2" w:rsidRDefault="00000000">
            <w:r>
              <w:t>你是到西站哈</w:t>
            </w:r>
          </w:p>
        </w:tc>
      </w:tr>
    </w:tbl>
    <w:p w14:paraId="4079EDE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747EC94" w14:textId="77777777">
        <w:trPr>
          <w:jc w:val="right"/>
        </w:trPr>
        <w:tc>
          <w:tcPr>
            <w:tcW w:w="4320" w:type="dxa"/>
            <w:vAlign w:val="center"/>
          </w:tcPr>
          <w:p w14:paraId="20A7874A" w14:textId="77777777" w:rsidR="002077E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75A3E7A6" wp14:editId="2BFAC9DC">
                  <wp:extent cx="825500" cy="1828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27ecac8d6a6321d544dadd3ddd8ed9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FDDE59" w14:textId="77777777" w:rsidR="002077E2" w:rsidRDefault="00000000">
            <w:r>
              <w:rPr>
                <w:noProof/>
              </w:rPr>
              <w:drawing>
                <wp:inline distT="0" distB="0" distL="0" distR="0" wp14:anchorId="4F1ECED1" wp14:editId="6BF11638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BA0FC" w14:textId="77777777" w:rsidR="002077E2" w:rsidRDefault="002077E2"/>
    <w:p w14:paraId="096BDEBC" w14:textId="77777777" w:rsidR="002077E2" w:rsidRDefault="00000000">
      <w:pPr>
        <w:jc w:val="center"/>
      </w:pPr>
      <w:r>
        <w:t>2024-05-02 11:01:26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97DB0C4" w14:textId="77777777">
        <w:tc>
          <w:tcPr>
            <w:tcW w:w="720" w:type="dxa"/>
          </w:tcPr>
          <w:p w14:paraId="0A4C7717" w14:textId="77777777" w:rsidR="002077E2" w:rsidRDefault="00000000">
            <w:r>
              <w:rPr>
                <w:noProof/>
              </w:rPr>
              <w:drawing>
                <wp:inline distT="0" distB="0" distL="0" distR="0" wp14:anchorId="1AEE4A92" wp14:editId="42AF8FFE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8167F3" w14:textId="77777777" w:rsidR="002077E2" w:rsidRDefault="00000000">
            <w:r>
              <w:t>好的噢</w:t>
            </w:r>
          </w:p>
        </w:tc>
      </w:tr>
    </w:tbl>
    <w:p w14:paraId="55F320B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5F7DA75" w14:textId="77777777">
        <w:tc>
          <w:tcPr>
            <w:tcW w:w="720" w:type="dxa"/>
          </w:tcPr>
          <w:p w14:paraId="6B3B4B05" w14:textId="77777777" w:rsidR="002077E2" w:rsidRDefault="00000000">
            <w:r>
              <w:rPr>
                <w:noProof/>
              </w:rPr>
              <w:drawing>
                <wp:inline distT="0" distB="0" distL="0" distR="0" wp14:anchorId="6433CBA7" wp14:editId="3218B157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B9FBA5" w14:textId="77777777" w:rsidR="002077E2" w:rsidRDefault="00000000">
            <w:r>
              <w:t>我去那边接你</w:t>
            </w:r>
          </w:p>
        </w:tc>
      </w:tr>
    </w:tbl>
    <w:p w14:paraId="70849B7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A858474" w14:textId="77777777">
        <w:trPr>
          <w:jc w:val="right"/>
        </w:trPr>
        <w:tc>
          <w:tcPr>
            <w:tcW w:w="4320" w:type="dxa"/>
            <w:vAlign w:val="center"/>
          </w:tcPr>
          <w:p w14:paraId="2A4CD95B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13B49A7" w14:textId="77777777" w:rsidR="002077E2" w:rsidRDefault="00000000">
            <w:r>
              <w:rPr>
                <w:noProof/>
              </w:rPr>
              <w:drawing>
                <wp:inline distT="0" distB="0" distL="0" distR="0" wp14:anchorId="7858311E" wp14:editId="6A6135EB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7287D" w14:textId="77777777" w:rsidR="002077E2" w:rsidRDefault="002077E2"/>
    <w:p w14:paraId="72190EC9" w14:textId="77777777" w:rsidR="002077E2" w:rsidRDefault="00000000">
      <w:pPr>
        <w:jc w:val="center"/>
      </w:pPr>
      <w:r>
        <w:t>2024-05-02 11:16:03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EBF3696" w14:textId="77777777">
        <w:tc>
          <w:tcPr>
            <w:tcW w:w="720" w:type="dxa"/>
          </w:tcPr>
          <w:p w14:paraId="46592AE2" w14:textId="77777777" w:rsidR="002077E2" w:rsidRDefault="00000000">
            <w:r>
              <w:rPr>
                <w:noProof/>
              </w:rPr>
              <w:drawing>
                <wp:inline distT="0" distB="0" distL="0" distR="0" wp14:anchorId="2E5E7979" wp14:editId="7966EF85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CEEF4C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不过我觉得你可能得等我一会</w:t>
            </w:r>
          </w:p>
        </w:tc>
      </w:tr>
    </w:tbl>
    <w:p w14:paraId="189DFBA0" w14:textId="77777777" w:rsidR="002077E2" w:rsidRDefault="002077E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79B387B" w14:textId="77777777">
        <w:trPr>
          <w:jc w:val="right"/>
        </w:trPr>
        <w:tc>
          <w:tcPr>
            <w:tcW w:w="4320" w:type="dxa"/>
            <w:vAlign w:val="center"/>
          </w:tcPr>
          <w:p w14:paraId="7FCAE883" w14:textId="77777777" w:rsidR="002077E2" w:rsidRDefault="00000000">
            <w:pPr>
              <w:jc w:val="right"/>
            </w:pPr>
            <w:proofErr w:type="spellStart"/>
            <w:r>
              <w:t>为什么</w:t>
            </w:r>
            <w:proofErr w:type="spellEnd"/>
          </w:p>
        </w:tc>
        <w:tc>
          <w:tcPr>
            <w:tcW w:w="720" w:type="dxa"/>
          </w:tcPr>
          <w:p w14:paraId="2646DD0E" w14:textId="77777777" w:rsidR="002077E2" w:rsidRDefault="00000000">
            <w:r>
              <w:rPr>
                <w:noProof/>
              </w:rPr>
              <w:drawing>
                <wp:inline distT="0" distB="0" distL="0" distR="0" wp14:anchorId="7CFFB5FA" wp14:editId="78F530FA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28AB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665E35D" w14:textId="77777777">
        <w:tc>
          <w:tcPr>
            <w:tcW w:w="720" w:type="dxa"/>
          </w:tcPr>
          <w:p w14:paraId="70208BFC" w14:textId="77777777" w:rsidR="002077E2" w:rsidRDefault="00000000">
            <w:r>
              <w:rPr>
                <w:noProof/>
              </w:rPr>
              <w:drawing>
                <wp:inline distT="0" distB="0" distL="0" distR="0" wp14:anchorId="7164DC15" wp14:editId="455BF5CF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A725E7" w14:textId="77777777" w:rsidR="002077E2" w:rsidRDefault="00000000">
            <w:r>
              <w:t>我到的晚呗</w:t>
            </w:r>
          </w:p>
        </w:tc>
      </w:tr>
    </w:tbl>
    <w:p w14:paraId="4DD0357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630D083" w14:textId="77777777">
        <w:trPr>
          <w:jc w:val="right"/>
        </w:trPr>
        <w:tc>
          <w:tcPr>
            <w:tcW w:w="4320" w:type="dxa"/>
            <w:vAlign w:val="center"/>
          </w:tcPr>
          <w:p w14:paraId="479FBF11" w14:textId="77777777" w:rsidR="002077E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5671C8CA" w14:textId="77777777" w:rsidR="002077E2" w:rsidRDefault="00000000">
            <w:r>
              <w:rPr>
                <w:noProof/>
              </w:rPr>
              <w:drawing>
                <wp:inline distT="0" distB="0" distL="0" distR="0" wp14:anchorId="73F1DA7E" wp14:editId="2057FAE1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C175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FDA14DC" w14:textId="77777777">
        <w:tc>
          <w:tcPr>
            <w:tcW w:w="720" w:type="dxa"/>
          </w:tcPr>
          <w:p w14:paraId="3FD85812" w14:textId="77777777" w:rsidR="002077E2" w:rsidRDefault="00000000">
            <w:r>
              <w:rPr>
                <w:noProof/>
              </w:rPr>
              <w:drawing>
                <wp:inline distT="0" distB="0" distL="0" distR="0" wp14:anchorId="6A403AD0" wp14:editId="3D1D3CCB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B780EE" w14:textId="77777777" w:rsidR="002077E2" w:rsidRDefault="00000000">
            <w:r>
              <w:t>【表情包】</w:t>
            </w:r>
          </w:p>
        </w:tc>
      </w:tr>
    </w:tbl>
    <w:p w14:paraId="2C5F131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A06B91D" w14:textId="77777777">
        <w:trPr>
          <w:jc w:val="right"/>
        </w:trPr>
        <w:tc>
          <w:tcPr>
            <w:tcW w:w="4320" w:type="dxa"/>
            <w:vAlign w:val="center"/>
          </w:tcPr>
          <w:p w14:paraId="566B302B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923B5EA" w14:textId="77777777" w:rsidR="002077E2" w:rsidRDefault="00000000">
            <w:r>
              <w:rPr>
                <w:noProof/>
              </w:rPr>
              <w:drawing>
                <wp:inline distT="0" distB="0" distL="0" distR="0" wp14:anchorId="25B1FB8F" wp14:editId="380C5F30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83E9E" w14:textId="77777777" w:rsidR="002077E2" w:rsidRDefault="002077E2"/>
    <w:p w14:paraId="6486E5E6" w14:textId="77777777" w:rsidR="002077E2" w:rsidRDefault="00000000">
      <w:pPr>
        <w:jc w:val="center"/>
      </w:pPr>
      <w:r>
        <w:t>2024-05-02 11:25:47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0EEAB57" w14:textId="77777777">
        <w:tc>
          <w:tcPr>
            <w:tcW w:w="720" w:type="dxa"/>
          </w:tcPr>
          <w:p w14:paraId="262E92BB" w14:textId="77777777" w:rsidR="002077E2" w:rsidRDefault="00000000">
            <w:r>
              <w:rPr>
                <w:noProof/>
              </w:rPr>
              <w:drawing>
                <wp:inline distT="0" distB="0" distL="0" distR="0" wp14:anchorId="4DAC7DCB" wp14:editId="6D62A7EA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BFD22B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不然一会你就做地铁到春熙路那边吧</w:t>
            </w:r>
          </w:p>
        </w:tc>
      </w:tr>
    </w:tbl>
    <w:p w14:paraId="6F2FFBC6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A7755A7" w14:textId="77777777">
        <w:tc>
          <w:tcPr>
            <w:tcW w:w="720" w:type="dxa"/>
          </w:tcPr>
          <w:p w14:paraId="1EDACC99" w14:textId="77777777" w:rsidR="002077E2" w:rsidRDefault="00000000">
            <w:r>
              <w:rPr>
                <w:noProof/>
              </w:rPr>
              <w:drawing>
                <wp:inline distT="0" distB="0" distL="0" distR="0" wp14:anchorId="7CD0ADAC" wp14:editId="6CA38E73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E7D230" w14:textId="77777777" w:rsidR="002077E2" w:rsidRDefault="00000000">
            <w:r>
              <w:t>我怕你等太久咯</w:t>
            </w:r>
          </w:p>
        </w:tc>
      </w:tr>
    </w:tbl>
    <w:p w14:paraId="0F1DB5D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494B382" w14:textId="77777777">
        <w:trPr>
          <w:jc w:val="right"/>
        </w:trPr>
        <w:tc>
          <w:tcPr>
            <w:tcW w:w="4320" w:type="dxa"/>
            <w:vAlign w:val="center"/>
          </w:tcPr>
          <w:p w14:paraId="01D4FE14" w14:textId="77777777" w:rsidR="002077E2" w:rsidRDefault="00000000">
            <w:pPr>
              <w:jc w:val="right"/>
            </w:pPr>
            <w:r>
              <w:t>不熟悉</w:t>
            </w:r>
          </w:p>
        </w:tc>
        <w:tc>
          <w:tcPr>
            <w:tcW w:w="720" w:type="dxa"/>
          </w:tcPr>
          <w:p w14:paraId="6323EF00" w14:textId="77777777" w:rsidR="002077E2" w:rsidRDefault="00000000">
            <w:r>
              <w:rPr>
                <w:noProof/>
              </w:rPr>
              <w:drawing>
                <wp:inline distT="0" distB="0" distL="0" distR="0" wp14:anchorId="599CD26E" wp14:editId="70419B27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7714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C9BCD18" w14:textId="77777777">
        <w:trPr>
          <w:jc w:val="right"/>
        </w:trPr>
        <w:tc>
          <w:tcPr>
            <w:tcW w:w="4320" w:type="dxa"/>
            <w:vAlign w:val="center"/>
          </w:tcPr>
          <w:p w14:paraId="23814566" w14:textId="77777777" w:rsidR="002077E2" w:rsidRDefault="00000000">
            <w:pPr>
              <w:jc w:val="right"/>
            </w:pPr>
            <w:r>
              <w:t>没关系，我就这等你</w:t>
            </w:r>
          </w:p>
        </w:tc>
        <w:tc>
          <w:tcPr>
            <w:tcW w:w="720" w:type="dxa"/>
          </w:tcPr>
          <w:p w14:paraId="31503206" w14:textId="77777777" w:rsidR="002077E2" w:rsidRDefault="00000000">
            <w:r>
              <w:rPr>
                <w:noProof/>
              </w:rPr>
              <w:drawing>
                <wp:inline distT="0" distB="0" distL="0" distR="0" wp14:anchorId="1FEA152A" wp14:editId="723AB89B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80569" w14:textId="77777777" w:rsidR="002077E2" w:rsidRDefault="002077E2"/>
    <w:p w14:paraId="24945201" w14:textId="77777777" w:rsidR="002077E2" w:rsidRDefault="00000000">
      <w:pPr>
        <w:jc w:val="center"/>
      </w:pPr>
      <w:r>
        <w:t>2024-05-02 11:33:15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3C465C0" w14:textId="77777777">
        <w:tc>
          <w:tcPr>
            <w:tcW w:w="720" w:type="dxa"/>
          </w:tcPr>
          <w:p w14:paraId="691AC76E" w14:textId="77777777" w:rsidR="002077E2" w:rsidRDefault="00000000">
            <w:r>
              <w:rPr>
                <w:noProof/>
              </w:rPr>
              <w:drawing>
                <wp:inline distT="0" distB="0" distL="0" distR="0" wp14:anchorId="51C91608" wp14:editId="2A5F1756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61A359" w14:textId="77777777" w:rsidR="002077E2" w:rsidRDefault="00000000">
            <w:r>
              <w:t>【表情包】</w:t>
            </w:r>
          </w:p>
        </w:tc>
      </w:tr>
    </w:tbl>
    <w:p w14:paraId="7080371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6C5015A" w14:textId="77777777">
        <w:tc>
          <w:tcPr>
            <w:tcW w:w="720" w:type="dxa"/>
          </w:tcPr>
          <w:p w14:paraId="01CF2E81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1D0EFD56" wp14:editId="63197D78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37ABC3" w14:textId="77777777" w:rsidR="002077E2" w:rsidRDefault="00000000">
            <w:r>
              <w:t>你还有多久呀</w:t>
            </w:r>
          </w:p>
        </w:tc>
      </w:tr>
    </w:tbl>
    <w:p w14:paraId="2ED1BC4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2907B45" w14:textId="77777777">
        <w:trPr>
          <w:jc w:val="right"/>
        </w:trPr>
        <w:tc>
          <w:tcPr>
            <w:tcW w:w="4320" w:type="dxa"/>
            <w:vAlign w:val="center"/>
          </w:tcPr>
          <w:p w14:paraId="3F31554C" w14:textId="77777777" w:rsidR="002077E2" w:rsidRDefault="00000000">
            <w:pPr>
              <w:jc w:val="right"/>
            </w:pPr>
            <w:r>
              <w:t>四五十分钟</w:t>
            </w:r>
          </w:p>
        </w:tc>
        <w:tc>
          <w:tcPr>
            <w:tcW w:w="720" w:type="dxa"/>
          </w:tcPr>
          <w:p w14:paraId="62A22C75" w14:textId="77777777" w:rsidR="002077E2" w:rsidRDefault="00000000">
            <w:r>
              <w:rPr>
                <w:noProof/>
              </w:rPr>
              <w:drawing>
                <wp:inline distT="0" distB="0" distL="0" distR="0" wp14:anchorId="63EF4B65" wp14:editId="6E2C439F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5B5B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71DF146" w14:textId="77777777">
        <w:tc>
          <w:tcPr>
            <w:tcW w:w="720" w:type="dxa"/>
          </w:tcPr>
          <w:p w14:paraId="50A941C4" w14:textId="77777777" w:rsidR="002077E2" w:rsidRDefault="00000000">
            <w:r>
              <w:rPr>
                <w:noProof/>
              </w:rPr>
              <w:drawing>
                <wp:inline distT="0" distB="0" distL="0" distR="0" wp14:anchorId="332B141D" wp14:editId="16AF5F00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84CD898" w14:textId="77777777" w:rsidR="002077E2" w:rsidRDefault="00000000">
            <w:r>
              <w:t>好的</w:t>
            </w:r>
          </w:p>
        </w:tc>
      </w:tr>
    </w:tbl>
    <w:p w14:paraId="22BDCAC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DBD1401" w14:textId="77777777">
        <w:tc>
          <w:tcPr>
            <w:tcW w:w="720" w:type="dxa"/>
          </w:tcPr>
          <w:p w14:paraId="6619A8B5" w14:textId="77777777" w:rsidR="002077E2" w:rsidRDefault="00000000">
            <w:r>
              <w:rPr>
                <w:noProof/>
              </w:rPr>
              <w:drawing>
                <wp:inline distT="0" distB="0" distL="0" distR="0" wp14:anchorId="60DC3AE5" wp14:editId="7BCC505C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6A153A" w14:textId="77777777" w:rsidR="002077E2" w:rsidRDefault="00000000">
            <w:r>
              <w:t>下雨了</w:t>
            </w:r>
          </w:p>
        </w:tc>
      </w:tr>
    </w:tbl>
    <w:p w14:paraId="39B5649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3B8D1A2" w14:textId="77777777">
        <w:tc>
          <w:tcPr>
            <w:tcW w:w="720" w:type="dxa"/>
          </w:tcPr>
          <w:p w14:paraId="7EE02427" w14:textId="77777777" w:rsidR="002077E2" w:rsidRDefault="00000000">
            <w:r>
              <w:rPr>
                <w:noProof/>
              </w:rPr>
              <w:drawing>
                <wp:inline distT="0" distB="0" distL="0" distR="0" wp14:anchorId="6833CC36" wp14:editId="262E17F3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D7FAAE" w14:textId="77777777" w:rsidR="002077E2" w:rsidRDefault="00000000">
            <w:r>
              <w:t>忘记带伞，又回去拿</w:t>
            </w:r>
          </w:p>
        </w:tc>
      </w:tr>
    </w:tbl>
    <w:p w14:paraId="544F076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E43771A" w14:textId="77777777">
        <w:trPr>
          <w:jc w:val="right"/>
        </w:trPr>
        <w:tc>
          <w:tcPr>
            <w:tcW w:w="4320" w:type="dxa"/>
            <w:vAlign w:val="center"/>
          </w:tcPr>
          <w:p w14:paraId="76DB9BD5" w14:textId="77777777" w:rsidR="002077E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61F63B07" w14:textId="77777777" w:rsidR="002077E2" w:rsidRDefault="00000000">
            <w:r>
              <w:rPr>
                <w:noProof/>
              </w:rPr>
              <w:drawing>
                <wp:inline distT="0" distB="0" distL="0" distR="0" wp14:anchorId="51598112" wp14:editId="71B9676D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CE81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0A205C1" w14:textId="77777777">
        <w:tc>
          <w:tcPr>
            <w:tcW w:w="720" w:type="dxa"/>
          </w:tcPr>
          <w:p w14:paraId="64A0139E" w14:textId="77777777" w:rsidR="002077E2" w:rsidRDefault="00000000">
            <w:r>
              <w:rPr>
                <w:noProof/>
              </w:rPr>
              <w:drawing>
                <wp:inline distT="0" distB="0" distL="0" distR="0" wp14:anchorId="70C1C345" wp14:editId="546D25E0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1D71C2" w14:textId="77777777" w:rsidR="002077E2" w:rsidRDefault="00000000">
            <w:r>
              <w:t>【表情包】</w:t>
            </w:r>
          </w:p>
        </w:tc>
      </w:tr>
    </w:tbl>
    <w:p w14:paraId="22C394B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A186848" w14:textId="77777777">
        <w:trPr>
          <w:jc w:val="right"/>
        </w:trPr>
        <w:tc>
          <w:tcPr>
            <w:tcW w:w="4320" w:type="dxa"/>
            <w:vAlign w:val="center"/>
          </w:tcPr>
          <w:p w14:paraId="442CA431" w14:textId="77777777" w:rsidR="002077E2" w:rsidRDefault="00000000">
            <w:pPr>
              <w:jc w:val="right"/>
            </w:pPr>
            <w:r>
              <w:t>远吗</w:t>
            </w:r>
          </w:p>
        </w:tc>
        <w:tc>
          <w:tcPr>
            <w:tcW w:w="720" w:type="dxa"/>
          </w:tcPr>
          <w:p w14:paraId="7FA3CDBA" w14:textId="77777777" w:rsidR="002077E2" w:rsidRDefault="00000000">
            <w:r>
              <w:rPr>
                <w:noProof/>
              </w:rPr>
              <w:drawing>
                <wp:inline distT="0" distB="0" distL="0" distR="0" wp14:anchorId="7A52ED4B" wp14:editId="5A665E2A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57AFC" w14:textId="77777777" w:rsidR="002077E2" w:rsidRDefault="002077E2"/>
    <w:p w14:paraId="412BCD72" w14:textId="77777777" w:rsidR="002077E2" w:rsidRDefault="00000000">
      <w:pPr>
        <w:jc w:val="center"/>
      </w:pPr>
      <w:r>
        <w:t>2024-05-02 11:38:45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B9D54AF" w14:textId="77777777">
        <w:tc>
          <w:tcPr>
            <w:tcW w:w="720" w:type="dxa"/>
          </w:tcPr>
          <w:p w14:paraId="48755539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24375E48" wp14:editId="7B28AEA5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533822" w14:textId="77777777" w:rsidR="002077E2" w:rsidRDefault="00000000">
            <w:r>
              <w:t>一点点吧</w:t>
            </w:r>
          </w:p>
        </w:tc>
      </w:tr>
    </w:tbl>
    <w:p w14:paraId="2DC6795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B2D5F5C" w14:textId="77777777">
        <w:tc>
          <w:tcPr>
            <w:tcW w:w="720" w:type="dxa"/>
          </w:tcPr>
          <w:p w14:paraId="322AE30A" w14:textId="77777777" w:rsidR="002077E2" w:rsidRDefault="00000000">
            <w:r>
              <w:rPr>
                <w:noProof/>
              </w:rPr>
              <w:drawing>
                <wp:inline distT="0" distB="0" distL="0" distR="0" wp14:anchorId="62C0DC83" wp14:editId="1BD86F13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54D2F2" w14:textId="77777777" w:rsidR="002077E2" w:rsidRDefault="00000000">
            <w:r>
              <w:t>哈哈哈哈</w:t>
            </w:r>
          </w:p>
        </w:tc>
      </w:tr>
    </w:tbl>
    <w:p w14:paraId="16B0374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F344B8" w14:textId="77777777">
        <w:tc>
          <w:tcPr>
            <w:tcW w:w="720" w:type="dxa"/>
          </w:tcPr>
          <w:p w14:paraId="01452CCF" w14:textId="77777777" w:rsidR="002077E2" w:rsidRDefault="00000000">
            <w:r>
              <w:rPr>
                <w:noProof/>
              </w:rPr>
              <w:drawing>
                <wp:inline distT="0" distB="0" distL="0" distR="0" wp14:anchorId="5929EB71" wp14:editId="383A2917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D4B366" w14:textId="77777777" w:rsidR="002077E2" w:rsidRDefault="00000000">
            <w:r>
              <w:t>我也是第一次去西站</w:t>
            </w:r>
          </w:p>
        </w:tc>
      </w:tr>
    </w:tbl>
    <w:p w14:paraId="1EA02508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C5DC2C7" w14:textId="77777777">
        <w:trPr>
          <w:jc w:val="right"/>
        </w:trPr>
        <w:tc>
          <w:tcPr>
            <w:tcW w:w="4320" w:type="dxa"/>
            <w:vAlign w:val="center"/>
          </w:tcPr>
          <w:p w14:paraId="00B963C0" w14:textId="77777777" w:rsidR="002077E2" w:rsidRDefault="00000000">
            <w:pPr>
              <w:jc w:val="right"/>
            </w:pPr>
            <w:r>
              <w:t>都是第一次</w:t>
            </w:r>
          </w:p>
        </w:tc>
        <w:tc>
          <w:tcPr>
            <w:tcW w:w="720" w:type="dxa"/>
          </w:tcPr>
          <w:p w14:paraId="633466EF" w14:textId="77777777" w:rsidR="002077E2" w:rsidRDefault="00000000">
            <w:r>
              <w:rPr>
                <w:noProof/>
              </w:rPr>
              <w:drawing>
                <wp:inline distT="0" distB="0" distL="0" distR="0" wp14:anchorId="2A47256F" wp14:editId="0673D125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63D6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C5ECD1A" w14:textId="77777777">
        <w:tc>
          <w:tcPr>
            <w:tcW w:w="720" w:type="dxa"/>
          </w:tcPr>
          <w:p w14:paraId="5E6FAFF4" w14:textId="77777777" w:rsidR="002077E2" w:rsidRDefault="00000000">
            <w:r>
              <w:rPr>
                <w:noProof/>
              </w:rPr>
              <w:drawing>
                <wp:inline distT="0" distB="0" distL="0" distR="0" wp14:anchorId="242B264D" wp14:editId="266911BF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BDFB4E" w14:textId="77777777" w:rsidR="002077E2" w:rsidRDefault="00000000">
            <w:r>
              <w:t>【表情包】</w:t>
            </w:r>
          </w:p>
        </w:tc>
      </w:tr>
    </w:tbl>
    <w:p w14:paraId="5BEF62B1" w14:textId="77777777" w:rsidR="002077E2" w:rsidRDefault="002077E2"/>
    <w:p w14:paraId="09AA1112" w14:textId="77777777" w:rsidR="002077E2" w:rsidRDefault="00000000">
      <w:pPr>
        <w:jc w:val="center"/>
      </w:pPr>
      <w:r>
        <w:t>2024-05-02 11:46:33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ECF1C5A" w14:textId="77777777">
        <w:trPr>
          <w:jc w:val="right"/>
        </w:trPr>
        <w:tc>
          <w:tcPr>
            <w:tcW w:w="4320" w:type="dxa"/>
            <w:vAlign w:val="center"/>
          </w:tcPr>
          <w:p w14:paraId="5C5DA12D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EFD19B0" w14:textId="77777777" w:rsidR="002077E2" w:rsidRDefault="00000000">
            <w:r>
              <w:rPr>
                <w:noProof/>
              </w:rPr>
              <w:drawing>
                <wp:inline distT="0" distB="0" distL="0" distR="0" wp14:anchorId="27DA8196" wp14:editId="04AA2FFD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F710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7CF80D5" w14:textId="77777777">
        <w:tc>
          <w:tcPr>
            <w:tcW w:w="720" w:type="dxa"/>
          </w:tcPr>
          <w:p w14:paraId="561EF1B4" w14:textId="77777777" w:rsidR="002077E2" w:rsidRDefault="00000000">
            <w:r>
              <w:rPr>
                <w:noProof/>
              </w:rPr>
              <w:drawing>
                <wp:inline distT="0" distB="0" distL="0" distR="0" wp14:anchorId="0FFF9DE2" wp14:editId="5C589794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C2B6506" w14:textId="77777777" w:rsidR="002077E2" w:rsidRDefault="00000000">
            <w:r>
              <w:t>你是不是快到咯</w:t>
            </w:r>
          </w:p>
        </w:tc>
      </w:tr>
    </w:tbl>
    <w:p w14:paraId="5E8E235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F72BA0B" w14:textId="77777777">
        <w:trPr>
          <w:jc w:val="right"/>
        </w:trPr>
        <w:tc>
          <w:tcPr>
            <w:tcW w:w="4320" w:type="dxa"/>
            <w:vAlign w:val="center"/>
          </w:tcPr>
          <w:p w14:paraId="0DEF0179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不知道上站好像延误了些时间</w:t>
            </w:r>
          </w:p>
        </w:tc>
        <w:tc>
          <w:tcPr>
            <w:tcW w:w="720" w:type="dxa"/>
          </w:tcPr>
          <w:p w14:paraId="25184744" w14:textId="77777777" w:rsidR="002077E2" w:rsidRDefault="00000000">
            <w:r>
              <w:rPr>
                <w:noProof/>
              </w:rPr>
              <w:drawing>
                <wp:inline distT="0" distB="0" distL="0" distR="0" wp14:anchorId="4DBBF69C" wp14:editId="3EF0A373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816A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F4AD1C3" w14:textId="77777777">
        <w:tc>
          <w:tcPr>
            <w:tcW w:w="720" w:type="dxa"/>
          </w:tcPr>
          <w:p w14:paraId="51690823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30BB5862" wp14:editId="1E3A66C5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6A04E6" w14:textId="77777777" w:rsidR="002077E2" w:rsidRDefault="00000000">
            <w:r>
              <w:t>哦豁</w:t>
            </w:r>
          </w:p>
        </w:tc>
      </w:tr>
    </w:tbl>
    <w:p w14:paraId="445DD006" w14:textId="77777777" w:rsidR="002077E2" w:rsidRDefault="002077E2"/>
    <w:p w14:paraId="5E025A22" w14:textId="77777777" w:rsidR="002077E2" w:rsidRDefault="00000000">
      <w:pPr>
        <w:jc w:val="center"/>
      </w:pPr>
      <w:r>
        <w:t>2024-05-02 12:31:20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819FF12" w14:textId="77777777">
        <w:trPr>
          <w:jc w:val="right"/>
        </w:trPr>
        <w:tc>
          <w:tcPr>
            <w:tcW w:w="4320" w:type="dxa"/>
            <w:vAlign w:val="center"/>
          </w:tcPr>
          <w:p w14:paraId="1B48B008" w14:textId="77777777" w:rsidR="002077E2" w:rsidRDefault="00000000">
            <w:pPr>
              <w:jc w:val="right"/>
            </w:pPr>
            <w:r>
              <w:t>到哪了</w:t>
            </w:r>
            <w:r>
              <w:t>?</w:t>
            </w:r>
          </w:p>
        </w:tc>
        <w:tc>
          <w:tcPr>
            <w:tcW w:w="720" w:type="dxa"/>
          </w:tcPr>
          <w:p w14:paraId="4E95E90A" w14:textId="77777777" w:rsidR="002077E2" w:rsidRDefault="00000000">
            <w:r>
              <w:rPr>
                <w:noProof/>
              </w:rPr>
              <w:drawing>
                <wp:inline distT="0" distB="0" distL="0" distR="0" wp14:anchorId="41854BC3" wp14:editId="31B85A86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B389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B967970" w14:textId="77777777">
        <w:tc>
          <w:tcPr>
            <w:tcW w:w="720" w:type="dxa"/>
          </w:tcPr>
          <w:p w14:paraId="6E96FE00" w14:textId="77777777" w:rsidR="002077E2" w:rsidRDefault="00000000">
            <w:r>
              <w:rPr>
                <w:noProof/>
              </w:rPr>
              <w:drawing>
                <wp:inline distT="0" distB="0" distL="0" distR="0" wp14:anchorId="087582A0" wp14:editId="1F20F397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9B3D96" w14:textId="77777777" w:rsidR="002077E2" w:rsidRDefault="00000000">
            <w:r>
              <w:t>你在哪</w:t>
            </w:r>
          </w:p>
        </w:tc>
      </w:tr>
    </w:tbl>
    <w:p w14:paraId="46BD7E4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71214E8" w14:textId="77777777">
        <w:trPr>
          <w:jc w:val="right"/>
        </w:trPr>
        <w:tc>
          <w:tcPr>
            <w:tcW w:w="4320" w:type="dxa"/>
            <w:vAlign w:val="center"/>
          </w:tcPr>
          <w:p w14:paraId="6EA2334C" w14:textId="77777777" w:rsidR="002077E2" w:rsidRDefault="00000000">
            <w:pPr>
              <w:jc w:val="right"/>
            </w:pPr>
            <w:r>
              <w:t>出站口</w:t>
            </w:r>
          </w:p>
        </w:tc>
        <w:tc>
          <w:tcPr>
            <w:tcW w:w="720" w:type="dxa"/>
          </w:tcPr>
          <w:p w14:paraId="5F96CBB7" w14:textId="77777777" w:rsidR="002077E2" w:rsidRDefault="00000000">
            <w:r>
              <w:rPr>
                <w:noProof/>
              </w:rPr>
              <w:drawing>
                <wp:inline distT="0" distB="0" distL="0" distR="0" wp14:anchorId="4E2DBBED" wp14:editId="4B8F454B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8D19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C1DA165" w14:textId="77777777">
        <w:trPr>
          <w:jc w:val="right"/>
        </w:trPr>
        <w:tc>
          <w:tcPr>
            <w:tcW w:w="4320" w:type="dxa"/>
            <w:vAlign w:val="center"/>
          </w:tcPr>
          <w:p w14:paraId="0C4C4D85" w14:textId="77777777" w:rsidR="002077E2" w:rsidRDefault="00000000">
            <w:pPr>
              <w:jc w:val="right"/>
            </w:pPr>
            <w:r>
              <w:t>b2</w:t>
            </w:r>
          </w:p>
        </w:tc>
        <w:tc>
          <w:tcPr>
            <w:tcW w:w="720" w:type="dxa"/>
          </w:tcPr>
          <w:p w14:paraId="66469060" w14:textId="77777777" w:rsidR="002077E2" w:rsidRDefault="00000000">
            <w:r>
              <w:rPr>
                <w:noProof/>
              </w:rPr>
              <w:drawing>
                <wp:inline distT="0" distB="0" distL="0" distR="0" wp14:anchorId="5262320D" wp14:editId="1C26F477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5767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7DA02F1" w14:textId="77777777">
        <w:tc>
          <w:tcPr>
            <w:tcW w:w="720" w:type="dxa"/>
          </w:tcPr>
          <w:p w14:paraId="4D5E4D61" w14:textId="77777777" w:rsidR="002077E2" w:rsidRDefault="00000000">
            <w:r>
              <w:rPr>
                <w:noProof/>
              </w:rPr>
              <w:drawing>
                <wp:inline distT="0" distB="0" distL="0" distR="0" wp14:anchorId="1D7D479C" wp14:editId="6A30DEFF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CB6B24" w14:textId="77777777" w:rsidR="002077E2" w:rsidRDefault="00000000">
            <w:r>
              <w:t>找得到地铁站吗</w:t>
            </w:r>
          </w:p>
        </w:tc>
      </w:tr>
    </w:tbl>
    <w:p w14:paraId="61AFC099" w14:textId="77777777" w:rsidR="002077E2" w:rsidRDefault="002077E2"/>
    <w:p w14:paraId="2E7CA0C0" w14:textId="77777777" w:rsidR="002077E2" w:rsidRDefault="00000000">
      <w:pPr>
        <w:jc w:val="center"/>
      </w:pPr>
      <w:r>
        <w:t>2024-05-02 12:36:25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12E2553" w14:textId="77777777">
        <w:trPr>
          <w:jc w:val="right"/>
        </w:trPr>
        <w:tc>
          <w:tcPr>
            <w:tcW w:w="4320" w:type="dxa"/>
            <w:vAlign w:val="center"/>
          </w:tcPr>
          <w:p w14:paraId="7E2FA031" w14:textId="77777777" w:rsidR="002077E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04216BB8" w14:textId="77777777" w:rsidR="002077E2" w:rsidRDefault="00000000">
            <w:r>
              <w:rPr>
                <w:noProof/>
              </w:rPr>
              <w:drawing>
                <wp:inline distT="0" distB="0" distL="0" distR="0" wp14:anchorId="6FE7C6BC" wp14:editId="29BFFBEE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5A8C76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B44C4A5" w14:textId="77777777">
        <w:tc>
          <w:tcPr>
            <w:tcW w:w="720" w:type="dxa"/>
          </w:tcPr>
          <w:p w14:paraId="56CB6441" w14:textId="77777777" w:rsidR="002077E2" w:rsidRDefault="00000000">
            <w:r>
              <w:rPr>
                <w:noProof/>
              </w:rPr>
              <w:drawing>
                <wp:inline distT="0" distB="0" distL="0" distR="0" wp14:anchorId="4530A703" wp14:editId="7683F7DA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D20633" w14:textId="77777777" w:rsidR="002077E2" w:rsidRDefault="00000000">
            <w:r>
              <w:t>你是在里面还是外面</w:t>
            </w:r>
          </w:p>
        </w:tc>
      </w:tr>
    </w:tbl>
    <w:p w14:paraId="5838B9EB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30F6CFF" w14:textId="77777777">
        <w:trPr>
          <w:jc w:val="right"/>
        </w:trPr>
        <w:tc>
          <w:tcPr>
            <w:tcW w:w="4320" w:type="dxa"/>
            <w:vAlign w:val="center"/>
          </w:tcPr>
          <w:p w14:paraId="13414D42" w14:textId="77777777" w:rsidR="002077E2" w:rsidRDefault="00000000">
            <w:pPr>
              <w:jc w:val="right"/>
            </w:pPr>
            <w:r>
              <w:lastRenderedPageBreak/>
              <w:t>里面</w:t>
            </w:r>
          </w:p>
        </w:tc>
        <w:tc>
          <w:tcPr>
            <w:tcW w:w="720" w:type="dxa"/>
          </w:tcPr>
          <w:p w14:paraId="4B3D8B22" w14:textId="77777777" w:rsidR="002077E2" w:rsidRDefault="00000000">
            <w:r>
              <w:rPr>
                <w:noProof/>
              </w:rPr>
              <w:drawing>
                <wp:inline distT="0" distB="0" distL="0" distR="0" wp14:anchorId="3FC85743" wp14:editId="03C882EE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53DB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9EB520A" w14:textId="77777777">
        <w:tc>
          <w:tcPr>
            <w:tcW w:w="720" w:type="dxa"/>
          </w:tcPr>
          <w:p w14:paraId="7CAD6F77" w14:textId="77777777" w:rsidR="002077E2" w:rsidRDefault="00000000">
            <w:r>
              <w:rPr>
                <w:noProof/>
              </w:rPr>
              <w:drawing>
                <wp:inline distT="0" distB="0" distL="0" distR="0" wp14:anchorId="3E5392EB" wp14:editId="27380C87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9A2E34" w14:textId="77777777" w:rsidR="002077E2" w:rsidRDefault="00000000">
            <w:r>
              <w:t>好</w:t>
            </w:r>
          </w:p>
        </w:tc>
      </w:tr>
    </w:tbl>
    <w:p w14:paraId="63B7189B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6F90790" w14:textId="77777777">
        <w:tc>
          <w:tcPr>
            <w:tcW w:w="720" w:type="dxa"/>
          </w:tcPr>
          <w:p w14:paraId="0237DD63" w14:textId="77777777" w:rsidR="002077E2" w:rsidRDefault="00000000">
            <w:r>
              <w:rPr>
                <w:noProof/>
              </w:rPr>
              <w:drawing>
                <wp:inline distT="0" distB="0" distL="0" distR="0" wp14:anchorId="2C4551A3" wp14:editId="7A59B5B3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434C1BC" w14:textId="77777777" w:rsidR="002077E2" w:rsidRDefault="00000000">
            <w:r>
              <w:t>我快到了</w:t>
            </w:r>
          </w:p>
        </w:tc>
      </w:tr>
    </w:tbl>
    <w:p w14:paraId="7AA40DF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A0BA9BC" w14:textId="77777777">
        <w:trPr>
          <w:jc w:val="right"/>
        </w:trPr>
        <w:tc>
          <w:tcPr>
            <w:tcW w:w="4320" w:type="dxa"/>
            <w:vAlign w:val="center"/>
          </w:tcPr>
          <w:p w14:paraId="02B93AE4" w14:textId="77777777" w:rsidR="002077E2" w:rsidRDefault="00000000">
            <w:pPr>
              <w:jc w:val="right"/>
            </w:pPr>
            <w:r>
              <w:t>好的等你</w:t>
            </w:r>
          </w:p>
        </w:tc>
        <w:tc>
          <w:tcPr>
            <w:tcW w:w="720" w:type="dxa"/>
          </w:tcPr>
          <w:p w14:paraId="1714F51A" w14:textId="77777777" w:rsidR="002077E2" w:rsidRDefault="00000000">
            <w:r>
              <w:rPr>
                <w:noProof/>
              </w:rPr>
              <w:drawing>
                <wp:inline distT="0" distB="0" distL="0" distR="0" wp14:anchorId="5E9C8BE9" wp14:editId="36B05B76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B601F" w14:textId="77777777" w:rsidR="002077E2" w:rsidRDefault="002077E2"/>
    <w:p w14:paraId="34236266" w14:textId="77777777" w:rsidR="002077E2" w:rsidRDefault="00000000">
      <w:pPr>
        <w:jc w:val="center"/>
      </w:pPr>
      <w:r>
        <w:t>2024-05-02 12:45:01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8B63008" w14:textId="77777777">
        <w:tc>
          <w:tcPr>
            <w:tcW w:w="720" w:type="dxa"/>
          </w:tcPr>
          <w:p w14:paraId="4C82B46D" w14:textId="77777777" w:rsidR="002077E2" w:rsidRDefault="00000000">
            <w:r>
              <w:rPr>
                <w:noProof/>
              </w:rPr>
              <w:drawing>
                <wp:inline distT="0" distB="0" distL="0" distR="0" wp14:anchorId="26B19456" wp14:editId="05947240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509D7A" w14:textId="77777777" w:rsidR="002077E2" w:rsidRDefault="00000000">
            <w:r>
              <w:t>我看看你是在哪</w:t>
            </w:r>
          </w:p>
        </w:tc>
      </w:tr>
    </w:tbl>
    <w:p w14:paraId="705D6D28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8E778E6" w14:textId="77777777">
        <w:trPr>
          <w:jc w:val="right"/>
        </w:trPr>
        <w:tc>
          <w:tcPr>
            <w:tcW w:w="4320" w:type="dxa"/>
            <w:vAlign w:val="center"/>
          </w:tcPr>
          <w:p w14:paraId="4B3197F5" w14:textId="77777777" w:rsidR="002077E2" w:rsidRDefault="00000000">
            <w:pPr>
              <w:jc w:val="right"/>
            </w:pPr>
            <w:r>
              <w:t>到了吗</w:t>
            </w:r>
          </w:p>
        </w:tc>
        <w:tc>
          <w:tcPr>
            <w:tcW w:w="720" w:type="dxa"/>
          </w:tcPr>
          <w:p w14:paraId="489F78BB" w14:textId="77777777" w:rsidR="002077E2" w:rsidRDefault="00000000">
            <w:r>
              <w:rPr>
                <w:noProof/>
              </w:rPr>
              <w:drawing>
                <wp:inline distT="0" distB="0" distL="0" distR="0" wp14:anchorId="2AEFADE9" wp14:editId="47EF8103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5D6A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5AA5FE1" w14:textId="77777777">
        <w:trPr>
          <w:jc w:val="right"/>
        </w:trPr>
        <w:tc>
          <w:tcPr>
            <w:tcW w:w="4320" w:type="dxa"/>
            <w:vAlign w:val="center"/>
          </w:tcPr>
          <w:p w14:paraId="07D8F9B3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A3520DD" wp14:editId="733A90C7">
                  <wp:extent cx="2438400" cy="1828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a2a21cb30eecebe15a935a92aad11d1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9EFF583" w14:textId="77777777" w:rsidR="002077E2" w:rsidRDefault="00000000">
            <w:r>
              <w:rPr>
                <w:noProof/>
              </w:rPr>
              <w:drawing>
                <wp:inline distT="0" distB="0" distL="0" distR="0" wp14:anchorId="28D121F9" wp14:editId="7A1114B6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D2AE8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E3A08CE" w14:textId="77777777">
        <w:tc>
          <w:tcPr>
            <w:tcW w:w="720" w:type="dxa"/>
          </w:tcPr>
          <w:p w14:paraId="73D3DCF8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7C54805A" wp14:editId="50CCEECF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D11C5E" w14:textId="77777777" w:rsidR="002077E2" w:rsidRDefault="00000000">
            <w:r>
              <w:t>4</w:t>
            </w:r>
            <w:r>
              <w:t>号线</w:t>
            </w:r>
          </w:p>
        </w:tc>
      </w:tr>
    </w:tbl>
    <w:p w14:paraId="4370ABB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0DD6890" w14:textId="77777777">
        <w:tc>
          <w:tcPr>
            <w:tcW w:w="720" w:type="dxa"/>
          </w:tcPr>
          <w:p w14:paraId="54776BA8" w14:textId="77777777" w:rsidR="002077E2" w:rsidRDefault="00000000">
            <w:r>
              <w:rPr>
                <w:noProof/>
              </w:rPr>
              <w:drawing>
                <wp:inline distT="0" distB="0" distL="0" distR="0" wp14:anchorId="60F26D9D" wp14:editId="4F6407E3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69FB61" w14:textId="77777777" w:rsidR="002077E2" w:rsidRDefault="00000000">
            <w:r>
              <w:t>下一站就到了</w:t>
            </w:r>
          </w:p>
        </w:tc>
      </w:tr>
    </w:tbl>
    <w:p w14:paraId="7901629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F6F6A79" w14:textId="77777777">
        <w:trPr>
          <w:jc w:val="right"/>
        </w:trPr>
        <w:tc>
          <w:tcPr>
            <w:tcW w:w="4320" w:type="dxa"/>
            <w:vAlign w:val="center"/>
          </w:tcPr>
          <w:p w14:paraId="452FDB26" w14:textId="77777777" w:rsidR="002077E2" w:rsidRDefault="00000000">
            <w:pPr>
              <w:jc w:val="right"/>
            </w:pPr>
            <w:r>
              <w:t>好呀</w:t>
            </w:r>
            <w:r>
              <w:t>[</w:t>
            </w:r>
            <w:r>
              <w:t>嘿哈</w:t>
            </w:r>
            <w:r>
              <w:t>]</w:t>
            </w:r>
          </w:p>
        </w:tc>
        <w:tc>
          <w:tcPr>
            <w:tcW w:w="720" w:type="dxa"/>
          </w:tcPr>
          <w:p w14:paraId="57F725BB" w14:textId="77777777" w:rsidR="002077E2" w:rsidRDefault="00000000">
            <w:r>
              <w:rPr>
                <w:noProof/>
              </w:rPr>
              <w:drawing>
                <wp:inline distT="0" distB="0" distL="0" distR="0" wp14:anchorId="4B8F5FDD" wp14:editId="565D774D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4813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0F579EA" w14:textId="77777777">
        <w:tc>
          <w:tcPr>
            <w:tcW w:w="720" w:type="dxa"/>
          </w:tcPr>
          <w:p w14:paraId="34EF06D5" w14:textId="77777777" w:rsidR="002077E2" w:rsidRDefault="00000000">
            <w:r>
              <w:rPr>
                <w:noProof/>
              </w:rPr>
              <w:drawing>
                <wp:inline distT="0" distB="0" distL="0" distR="0" wp14:anchorId="5AB6B2E4" wp14:editId="2DF9C094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E5F504" w14:textId="77777777" w:rsidR="002077E2" w:rsidRDefault="00000000">
            <w:r>
              <w:t>你往四号线走</w:t>
            </w:r>
          </w:p>
        </w:tc>
      </w:tr>
    </w:tbl>
    <w:p w14:paraId="0452C93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28185AD" w14:textId="77777777">
        <w:trPr>
          <w:jc w:val="right"/>
        </w:trPr>
        <w:tc>
          <w:tcPr>
            <w:tcW w:w="4320" w:type="dxa"/>
            <w:vAlign w:val="center"/>
          </w:tcPr>
          <w:p w14:paraId="76FE408F" w14:textId="77777777" w:rsidR="002077E2" w:rsidRDefault="00000000">
            <w:pPr>
              <w:jc w:val="right"/>
            </w:pPr>
            <w:r>
              <w:t>进去过安检吗</w:t>
            </w:r>
          </w:p>
        </w:tc>
        <w:tc>
          <w:tcPr>
            <w:tcW w:w="720" w:type="dxa"/>
          </w:tcPr>
          <w:p w14:paraId="12FF9847" w14:textId="77777777" w:rsidR="002077E2" w:rsidRDefault="00000000">
            <w:r>
              <w:rPr>
                <w:noProof/>
              </w:rPr>
              <w:drawing>
                <wp:inline distT="0" distB="0" distL="0" distR="0" wp14:anchorId="615DA8E2" wp14:editId="6124CC01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22C4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C030D86" w14:textId="77777777">
        <w:tc>
          <w:tcPr>
            <w:tcW w:w="720" w:type="dxa"/>
          </w:tcPr>
          <w:p w14:paraId="7E9A0931" w14:textId="77777777" w:rsidR="002077E2" w:rsidRDefault="00000000">
            <w:r>
              <w:rPr>
                <w:noProof/>
              </w:rPr>
              <w:drawing>
                <wp:inline distT="0" distB="0" distL="0" distR="0" wp14:anchorId="5BB31D66" wp14:editId="017BC67F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5F95CF" w14:textId="77777777" w:rsidR="002077E2" w:rsidRDefault="00000000">
            <w:r>
              <w:t>嗯</w:t>
            </w:r>
          </w:p>
        </w:tc>
      </w:tr>
    </w:tbl>
    <w:p w14:paraId="2C2ABA1A" w14:textId="77777777" w:rsidR="002077E2" w:rsidRDefault="002077E2"/>
    <w:p w14:paraId="7E324AE9" w14:textId="77777777" w:rsidR="002077E2" w:rsidRDefault="00000000">
      <w:pPr>
        <w:jc w:val="center"/>
      </w:pPr>
      <w:r>
        <w:t>2024-05-02 12:50:02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F8118A9" w14:textId="77777777">
        <w:tc>
          <w:tcPr>
            <w:tcW w:w="720" w:type="dxa"/>
          </w:tcPr>
          <w:p w14:paraId="6A70DA2F" w14:textId="77777777" w:rsidR="002077E2" w:rsidRDefault="00000000">
            <w:r>
              <w:rPr>
                <w:noProof/>
              </w:rPr>
              <w:drawing>
                <wp:inline distT="0" distB="0" distL="0" distR="0" wp14:anchorId="047AB3F5" wp14:editId="72566BDC">
                  <wp:extent cx="457200" cy="4572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6F1B90" w14:textId="77777777" w:rsidR="002077E2" w:rsidRDefault="00000000">
            <w:r>
              <w:t>坐地铁</w:t>
            </w:r>
          </w:p>
        </w:tc>
      </w:tr>
    </w:tbl>
    <w:p w14:paraId="469BF1D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1EA1BA" w14:textId="77777777">
        <w:tc>
          <w:tcPr>
            <w:tcW w:w="720" w:type="dxa"/>
          </w:tcPr>
          <w:p w14:paraId="6798EAD1" w14:textId="77777777" w:rsidR="002077E2" w:rsidRDefault="00000000">
            <w:r>
              <w:rPr>
                <w:noProof/>
              </w:rPr>
              <w:drawing>
                <wp:inline distT="0" distB="0" distL="0" distR="0" wp14:anchorId="7874C28C" wp14:editId="32587DE8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75327C" w14:textId="77777777" w:rsidR="002077E2" w:rsidRDefault="00000000">
            <w:r>
              <w:t>你是在哪里</w:t>
            </w:r>
          </w:p>
        </w:tc>
      </w:tr>
    </w:tbl>
    <w:p w14:paraId="412F3EF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B220AC4" w14:textId="77777777">
        <w:tc>
          <w:tcPr>
            <w:tcW w:w="720" w:type="dxa"/>
          </w:tcPr>
          <w:p w14:paraId="4C8EDD13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7E2E94D" wp14:editId="271CF568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C3F1DA" w14:textId="77777777" w:rsidR="002077E2" w:rsidRDefault="00000000">
            <w:r>
              <w:t>【表情包】</w:t>
            </w:r>
          </w:p>
        </w:tc>
      </w:tr>
    </w:tbl>
    <w:p w14:paraId="2403E17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7150C41" w14:textId="77777777">
        <w:trPr>
          <w:jc w:val="right"/>
        </w:trPr>
        <w:tc>
          <w:tcPr>
            <w:tcW w:w="4320" w:type="dxa"/>
            <w:vAlign w:val="center"/>
          </w:tcPr>
          <w:p w14:paraId="43EE3B8C" w14:textId="77777777" w:rsidR="002077E2" w:rsidRDefault="00000000">
            <w:pPr>
              <w:jc w:val="right"/>
            </w:pPr>
            <w:r>
              <w:t>来了</w:t>
            </w:r>
          </w:p>
        </w:tc>
        <w:tc>
          <w:tcPr>
            <w:tcW w:w="720" w:type="dxa"/>
          </w:tcPr>
          <w:p w14:paraId="256F3A1C" w14:textId="77777777" w:rsidR="002077E2" w:rsidRDefault="00000000">
            <w:r>
              <w:rPr>
                <w:noProof/>
              </w:rPr>
              <w:drawing>
                <wp:inline distT="0" distB="0" distL="0" distR="0" wp14:anchorId="1CFF66BB" wp14:editId="0D14E682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3E96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E9DA1B1" w14:textId="77777777">
        <w:trPr>
          <w:jc w:val="right"/>
        </w:trPr>
        <w:tc>
          <w:tcPr>
            <w:tcW w:w="4320" w:type="dxa"/>
            <w:vAlign w:val="center"/>
          </w:tcPr>
          <w:p w14:paraId="089E4C25" w14:textId="77777777" w:rsidR="002077E2" w:rsidRDefault="00000000">
            <w:pPr>
              <w:jc w:val="right"/>
            </w:pPr>
            <w:r>
              <w:t>刷票进去吗</w:t>
            </w:r>
          </w:p>
        </w:tc>
        <w:tc>
          <w:tcPr>
            <w:tcW w:w="720" w:type="dxa"/>
          </w:tcPr>
          <w:p w14:paraId="3BDBE99B" w14:textId="77777777" w:rsidR="002077E2" w:rsidRDefault="00000000">
            <w:r>
              <w:rPr>
                <w:noProof/>
              </w:rPr>
              <w:drawing>
                <wp:inline distT="0" distB="0" distL="0" distR="0" wp14:anchorId="75DBC325" wp14:editId="0ADA4BF2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100F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FF5E681" w14:textId="77777777">
        <w:trPr>
          <w:jc w:val="right"/>
        </w:trPr>
        <w:tc>
          <w:tcPr>
            <w:tcW w:w="4320" w:type="dxa"/>
            <w:vAlign w:val="center"/>
          </w:tcPr>
          <w:p w14:paraId="3E9E8202" w14:textId="77777777" w:rsidR="002077E2" w:rsidRDefault="00000000">
            <w:pPr>
              <w:jc w:val="right"/>
            </w:pPr>
            <w:r>
              <w:t>你在哪</w:t>
            </w:r>
          </w:p>
        </w:tc>
        <w:tc>
          <w:tcPr>
            <w:tcW w:w="720" w:type="dxa"/>
          </w:tcPr>
          <w:p w14:paraId="61EE59BF" w14:textId="77777777" w:rsidR="002077E2" w:rsidRDefault="00000000">
            <w:r>
              <w:rPr>
                <w:noProof/>
              </w:rPr>
              <w:drawing>
                <wp:inline distT="0" distB="0" distL="0" distR="0" wp14:anchorId="73A02CCC" wp14:editId="62E37C8D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98AED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5CB959B" w14:textId="77777777">
        <w:tc>
          <w:tcPr>
            <w:tcW w:w="720" w:type="dxa"/>
          </w:tcPr>
          <w:p w14:paraId="67784EFC" w14:textId="77777777" w:rsidR="002077E2" w:rsidRDefault="00000000">
            <w:r>
              <w:rPr>
                <w:noProof/>
              </w:rPr>
              <w:drawing>
                <wp:inline distT="0" distB="0" distL="0" distR="0" wp14:anchorId="4C2E2389" wp14:editId="21161158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7B146F" w14:textId="77777777" w:rsidR="002077E2" w:rsidRDefault="00000000">
            <w:r>
              <w:t>你现在是在哪</w:t>
            </w:r>
          </w:p>
        </w:tc>
      </w:tr>
    </w:tbl>
    <w:p w14:paraId="2E37266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B5F3D65" w14:textId="77777777">
        <w:tc>
          <w:tcPr>
            <w:tcW w:w="720" w:type="dxa"/>
          </w:tcPr>
          <w:p w14:paraId="14C87DF5" w14:textId="77777777" w:rsidR="002077E2" w:rsidRDefault="00000000">
            <w:r>
              <w:rPr>
                <w:noProof/>
              </w:rPr>
              <w:drawing>
                <wp:inline distT="0" distB="0" distL="0" distR="0" wp14:anchorId="66A416E3" wp14:editId="400EEBF7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94D93F" w14:textId="77777777" w:rsidR="002077E2" w:rsidRDefault="00000000">
            <w:r>
              <w:t>啊哈</w:t>
            </w:r>
          </w:p>
        </w:tc>
      </w:tr>
    </w:tbl>
    <w:p w14:paraId="3FC34108" w14:textId="77777777" w:rsidR="002077E2" w:rsidRDefault="002077E2"/>
    <w:p w14:paraId="40A294C4" w14:textId="77777777" w:rsidR="002077E2" w:rsidRDefault="00000000">
      <w:pPr>
        <w:jc w:val="center"/>
      </w:pPr>
      <w:r>
        <w:t>2024-05-02 12:55:50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EED0B8E" w14:textId="77777777">
        <w:trPr>
          <w:jc w:val="right"/>
        </w:trPr>
        <w:tc>
          <w:tcPr>
            <w:tcW w:w="4320" w:type="dxa"/>
            <w:vAlign w:val="center"/>
          </w:tcPr>
          <w:p w14:paraId="3831FA45" w14:textId="77777777" w:rsidR="002077E2" w:rsidRDefault="00000000">
            <w:pPr>
              <w:jc w:val="right"/>
            </w:pPr>
            <w:r>
              <w:t>你没出地铁嘛</w:t>
            </w:r>
          </w:p>
        </w:tc>
        <w:tc>
          <w:tcPr>
            <w:tcW w:w="720" w:type="dxa"/>
          </w:tcPr>
          <w:p w14:paraId="705B0573" w14:textId="77777777" w:rsidR="002077E2" w:rsidRDefault="00000000">
            <w:r>
              <w:rPr>
                <w:noProof/>
              </w:rPr>
              <w:drawing>
                <wp:inline distT="0" distB="0" distL="0" distR="0" wp14:anchorId="177F32FB" wp14:editId="05D38F45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12D5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54B527F" w14:textId="77777777">
        <w:tc>
          <w:tcPr>
            <w:tcW w:w="720" w:type="dxa"/>
          </w:tcPr>
          <w:p w14:paraId="57943119" w14:textId="77777777" w:rsidR="002077E2" w:rsidRDefault="00000000">
            <w:r>
              <w:rPr>
                <w:noProof/>
              </w:rPr>
              <w:drawing>
                <wp:inline distT="0" distB="0" distL="0" distR="0" wp14:anchorId="202BF381" wp14:editId="5129607F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2C8085" w14:textId="77777777" w:rsidR="002077E2" w:rsidRDefault="00000000">
            <w:r>
              <w:t>没有</w:t>
            </w:r>
          </w:p>
        </w:tc>
      </w:tr>
    </w:tbl>
    <w:p w14:paraId="55A8A66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BD2B87A" w14:textId="77777777">
        <w:tc>
          <w:tcPr>
            <w:tcW w:w="720" w:type="dxa"/>
          </w:tcPr>
          <w:p w14:paraId="4205B110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3B67D0AA" wp14:editId="18BCCC26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668A40" w14:textId="77777777" w:rsidR="002077E2" w:rsidRDefault="00000000">
            <w:r>
              <w:t>我在你对面</w:t>
            </w:r>
          </w:p>
        </w:tc>
      </w:tr>
    </w:tbl>
    <w:p w14:paraId="6DFC0AA4" w14:textId="77777777" w:rsidR="002077E2" w:rsidRDefault="002077E2"/>
    <w:p w14:paraId="79312C1D" w14:textId="77777777" w:rsidR="002077E2" w:rsidRDefault="00000000">
      <w:pPr>
        <w:jc w:val="center"/>
      </w:pPr>
      <w:r>
        <w:t>2024-05-02 13:07:19</w:t>
      </w:r>
    </w:p>
    <w:p w14:paraId="6E763C29" w14:textId="77777777" w:rsidR="002077E2" w:rsidRDefault="00000000">
      <w:pPr>
        <w:jc w:val="center"/>
      </w:pPr>
      <w:r>
        <w:t>位置共享已经结束</w:t>
      </w:r>
    </w:p>
    <w:p w14:paraId="48EED2D3" w14:textId="77777777" w:rsidR="002077E2" w:rsidRDefault="00000000">
      <w:pPr>
        <w:jc w:val="center"/>
      </w:pPr>
      <w:r>
        <w:t>2024-05-02 13:16:58</w:t>
      </w:r>
    </w:p>
    <w:p w14:paraId="0D1AD214" w14:textId="77777777" w:rsidR="002077E2" w:rsidRDefault="00000000">
      <w:pPr>
        <w:jc w:val="center"/>
      </w:pPr>
      <w:r>
        <w:t>位置共享已经结束</w:t>
      </w:r>
    </w:p>
    <w:p w14:paraId="58FA128B" w14:textId="77777777" w:rsidR="002077E2" w:rsidRDefault="00000000">
      <w:pPr>
        <w:jc w:val="center"/>
      </w:pPr>
      <w:r>
        <w:t>2024-05-05 17:03:16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6596"/>
        <w:gridCol w:w="936"/>
      </w:tblGrid>
      <w:tr w:rsidR="002077E2" w14:paraId="58DCC651" w14:textId="77777777">
        <w:trPr>
          <w:jc w:val="right"/>
        </w:trPr>
        <w:tc>
          <w:tcPr>
            <w:tcW w:w="4320" w:type="dxa"/>
            <w:vAlign w:val="center"/>
          </w:tcPr>
          <w:p w14:paraId="0CA65111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F07EBC" wp14:editId="2E3ABD3A">
                  <wp:extent cx="4051495" cy="1828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0db3411a9aae52c47fe5bf523ee58e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80A23C" w14:textId="77777777" w:rsidR="002077E2" w:rsidRDefault="00000000">
            <w:r>
              <w:rPr>
                <w:noProof/>
              </w:rPr>
              <w:drawing>
                <wp:inline distT="0" distB="0" distL="0" distR="0" wp14:anchorId="1E7A2620" wp14:editId="4F155B1D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0E832" w14:textId="77777777" w:rsidR="002077E2" w:rsidRDefault="002077E2"/>
    <w:p w14:paraId="25C886AE" w14:textId="77777777" w:rsidR="002077E2" w:rsidRDefault="00000000">
      <w:pPr>
        <w:jc w:val="center"/>
      </w:pPr>
      <w:r>
        <w:t>2024-05-05 19:26:40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22A3F15" w14:textId="77777777">
        <w:trPr>
          <w:jc w:val="right"/>
        </w:trPr>
        <w:tc>
          <w:tcPr>
            <w:tcW w:w="4320" w:type="dxa"/>
            <w:vAlign w:val="center"/>
          </w:tcPr>
          <w:p w14:paraId="18E383C0" w14:textId="77777777" w:rsidR="002077E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5537F0" wp14:editId="3D4FA1D8">
                  <wp:extent cx="1371600" cy="1828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e474da34b74e9a1525791cec36d8da6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421B9D" w14:textId="77777777" w:rsidR="002077E2" w:rsidRDefault="00000000">
            <w:r>
              <w:rPr>
                <w:noProof/>
              </w:rPr>
              <w:drawing>
                <wp:inline distT="0" distB="0" distL="0" distR="0" wp14:anchorId="3300A307" wp14:editId="3A7B1464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2FBF2" w14:textId="77777777" w:rsidR="002077E2" w:rsidRDefault="002077E2"/>
    <w:p w14:paraId="18483B4C" w14:textId="77777777" w:rsidR="002077E2" w:rsidRDefault="00000000">
      <w:pPr>
        <w:jc w:val="center"/>
      </w:pPr>
      <w:r>
        <w:t>2024-05-06 18:02:19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6596"/>
        <w:gridCol w:w="936"/>
      </w:tblGrid>
      <w:tr w:rsidR="002077E2" w14:paraId="1A2B8421" w14:textId="77777777">
        <w:trPr>
          <w:jc w:val="right"/>
        </w:trPr>
        <w:tc>
          <w:tcPr>
            <w:tcW w:w="4320" w:type="dxa"/>
            <w:vAlign w:val="center"/>
          </w:tcPr>
          <w:p w14:paraId="261797EC" w14:textId="77777777" w:rsidR="002077E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1ECA19CB" wp14:editId="4A4C55F0">
                  <wp:extent cx="4051495" cy="1828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eb9d138fe8b79a92af9521f60d65aa3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2BECE2" w14:textId="77777777" w:rsidR="002077E2" w:rsidRDefault="00000000">
            <w:r>
              <w:rPr>
                <w:noProof/>
              </w:rPr>
              <w:drawing>
                <wp:inline distT="0" distB="0" distL="0" distR="0" wp14:anchorId="6D89C62E" wp14:editId="5984C56D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89A5E" w14:textId="77777777" w:rsidR="002077E2" w:rsidRDefault="002077E2"/>
    <w:p w14:paraId="37C6BA5A" w14:textId="77777777" w:rsidR="002077E2" w:rsidRDefault="00000000">
      <w:pPr>
        <w:jc w:val="center"/>
      </w:pPr>
      <w:r>
        <w:t>2024-05-11 18:12:26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C729248" w14:textId="77777777">
        <w:trPr>
          <w:jc w:val="right"/>
        </w:trPr>
        <w:tc>
          <w:tcPr>
            <w:tcW w:w="4320" w:type="dxa"/>
            <w:vAlign w:val="center"/>
          </w:tcPr>
          <w:p w14:paraId="5DE7DCFE" w14:textId="5B10F13F" w:rsidR="002077E2" w:rsidRDefault="002077E2">
            <w:pPr>
              <w:jc w:val="right"/>
            </w:pPr>
          </w:p>
        </w:tc>
        <w:tc>
          <w:tcPr>
            <w:tcW w:w="720" w:type="dxa"/>
          </w:tcPr>
          <w:p w14:paraId="2315F55C" w14:textId="77777777" w:rsidR="002077E2" w:rsidRDefault="00000000">
            <w:r>
              <w:rPr>
                <w:noProof/>
              </w:rPr>
              <w:drawing>
                <wp:inline distT="0" distB="0" distL="0" distR="0" wp14:anchorId="46082F90" wp14:editId="43158785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28F0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51C55B6" w14:textId="77777777">
        <w:tc>
          <w:tcPr>
            <w:tcW w:w="720" w:type="dxa"/>
          </w:tcPr>
          <w:p w14:paraId="4A16B6B8" w14:textId="77777777" w:rsidR="002077E2" w:rsidRDefault="00000000">
            <w:r>
              <w:rPr>
                <w:noProof/>
              </w:rPr>
              <w:drawing>
                <wp:inline distT="0" distB="0" distL="0" distR="0" wp14:anchorId="2BFCDBD9" wp14:editId="1E8AE834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46C9851" w14:textId="3403F22D" w:rsidR="002077E2" w:rsidRDefault="002077E2"/>
        </w:tc>
      </w:tr>
    </w:tbl>
    <w:p w14:paraId="1B10EB61" w14:textId="77777777" w:rsidR="002077E2" w:rsidRDefault="002077E2"/>
    <w:p w14:paraId="7322ADEB" w14:textId="77777777" w:rsidR="002077E2" w:rsidRDefault="00000000">
      <w:pPr>
        <w:jc w:val="center"/>
      </w:pPr>
      <w:r>
        <w:t>2024-05-13 11:21:29</w:t>
      </w:r>
    </w:p>
    <w:p w14:paraId="14770DBB" w14:textId="77777777" w:rsidR="002077E2" w:rsidRDefault="00000000">
      <w:pPr>
        <w:jc w:val="center"/>
      </w:pPr>
      <w:r>
        <w:t>2024-05-13 13:39:43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F8EE8A8" w14:textId="77777777">
        <w:tc>
          <w:tcPr>
            <w:tcW w:w="720" w:type="dxa"/>
          </w:tcPr>
          <w:p w14:paraId="36566E10" w14:textId="77777777" w:rsidR="002077E2" w:rsidRDefault="00000000">
            <w:r>
              <w:rPr>
                <w:noProof/>
              </w:rPr>
              <w:drawing>
                <wp:inline distT="0" distB="0" distL="0" distR="0" wp14:anchorId="7C936127" wp14:editId="3D03222F">
                  <wp:extent cx="457200" cy="457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C93F52" w14:textId="77777777" w:rsidR="002077E2" w:rsidRDefault="00000000">
            <w:r>
              <w:t>过来坐</w:t>
            </w:r>
          </w:p>
        </w:tc>
      </w:tr>
    </w:tbl>
    <w:p w14:paraId="688053E3" w14:textId="77777777" w:rsidR="002077E2" w:rsidRDefault="002077E2"/>
    <w:p w14:paraId="1E1F2A05" w14:textId="77777777" w:rsidR="002077E2" w:rsidRDefault="00000000">
      <w:pPr>
        <w:jc w:val="center"/>
      </w:pPr>
      <w:r>
        <w:t>2024-05-13 18:03:00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048C97C" w14:textId="77777777">
        <w:tc>
          <w:tcPr>
            <w:tcW w:w="720" w:type="dxa"/>
          </w:tcPr>
          <w:p w14:paraId="2C9BD3A4" w14:textId="77777777" w:rsidR="002077E2" w:rsidRDefault="00000000">
            <w:r>
              <w:rPr>
                <w:noProof/>
              </w:rPr>
              <w:drawing>
                <wp:inline distT="0" distB="0" distL="0" distR="0" wp14:anchorId="3C433938" wp14:editId="79F6F281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12FB8A" w14:textId="77777777" w:rsidR="002077E2" w:rsidRDefault="00000000">
            <w:r>
              <w:t>我晚上有事情</w:t>
            </w:r>
            <w:r>
              <w:t xml:space="preserve"> </w:t>
            </w:r>
            <w:r>
              <w:t>你跟向明在家哈</w:t>
            </w:r>
          </w:p>
        </w:tc>
      </w:tr>
    </w:tbl>
    <w:p w14:paraId="03664057" w14:textId="77777777" w:rsidR="002077E2" w:rsidRDefault="002077E2"/>
    <w:p w14:paraId="04BEF61E" w14:textId="77777777" w:rsidR="002077E2" w:rsidRDefault="00000000">
      <w:pPr>
        <w:jc w:val="center"/>
      </w:pPr>
      <w:r>
        <w:t>2024-05-13 18:14:57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558A952" w14:textId="77777777">
        <w:trPr>
          <w:jc w:val="right"/>
        </w:trPr>
        <w:tc>
          <w:tcPr>
            <w:tcW w:w="4320" w:type="dxa"/>
            <w:vAlign w:val="center"/>
          </w:tcPr>
          <w:p w14:paraId="2CF49AB4" w14:textId="77777777" w:rsidR="002077E2" w:rsidRDefault="00000000">
            <w:pPr>
              <w:jc w:val="right"/>
            </w:pPr>
            <w:r>
              <w:t>收到咯</w:t>
            </w:r>
          </w:p>
        </w:tc>
        <w:tc>
          <w:tcPr>
            <w:tcW w:w="720" w:type="dxa"/>
          </w:tcPr>
          <w:p w14:paraId="3EDFA8B9" w14:textId="77777777" w:rsidR="002077E2" w:rsidRDefault="00000000">
            <w:r>
              <w:rPr>
                <w:noProof/>
              </w:rPr>
              <w:drawing>
                <wp:inline distT="0" distB="0" distL="0" distR="0" wp14:anchorId="11C244EA" wp14:editId="64DA76D5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4845B" w14:textId="77777777" w:rsidR="002077E2" w:rsidRDefault="002077E2"/>
    <w:p w14:paraId="0C368189" w14:textId="77777777" w:rsidR="002077E2" w:rsidRDefault="00000000">
      <w:pPr>
        <w:jc w:val="center"/>
      </w:pPr>
      <w:r>
        <w:t>2024-05-14 14:32:35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D30AD1B" w14:textId="77777777">
        <w:tc>
          <w:tcPr>
            <w:tcW w:w="720" w:type="dxa"/>
          </w:tcPr>
          <w:p w14:paraId="22141C85" w14:textId="77777777" w:rsidR="002077E2" w:rsidRDefault="00000000">
            <w:r>
              <w:rPr>
                <w:noProof/>
              </w:rPr>
              <w:drawing>
                <wp:inline distT="0" distB="0" distL="0" distR="0" wp14:anchorId="2C0DC191" wp14:editId="26C798A4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96D32F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问你拿号码你就说没有</w:t>
            </w:r>
          </w:p>
        </w:tc>
      </w:tr>
    </w:tbl>
    <w:p w14:paraId="5F6DC889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E6EFF9C" w14:textId="77777777">
        <w:tc>
          <w:tcPr>
            <w:tcW w:w="720" w:type="dxa"/>
          </w:tcPr>
          <w:p w14:paraId="11B326E9" w14:textId="77777777" w:rsidR="002077E2" w:rsidRDefault="00000000">
            <w:r>
              <w:rPr>
                <w:noProof/>
              </w:rPr>
              <w:drawing>
                <wp:inline distT="0" distB="0" distL="0" distR="0" wp14:anchorId="5237918F" wp14:editId="38D80DD1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E864C8" w14:textId="77777777" w:rsidR="002077E2" w:rsidRDefault="00000000">
            <w:r>
              <w:t>平常都是微信联系</w:t>
            </w:r>
          </w:p>
        </w:tc>
      </w:tr>
    </w:tbl>
    <w:p w14:paraId="5350CAEE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8DB34E0" w14:textId="77777777">
        <w:tc>
          <w:tcPr>
            <w:tcW w:w="720" w:type="dxa"/>
          </w:tcPr>
          <w:p w14:paraId="5D85DC55" w14:textId="77777777" w:rsidR="002077E2" w:rsidRDefault="00000000">
            <w:r>
              <w:rPr>
                <w:noProof/>
              </w:rPr>
              <w:drawing>
                <wp:inline distT="0" distB="0" distL="0" distR="0" wp14:anchorId="5396CFDC" wp14:editId="5BB108F5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629AD8" w14:textId="77777777" w:rsidR="002077E2" w:rsidRDefault="00000000">
            <w:r>
              <w:t>问太多问题就不打了</w:t>
            </w:r>
          </w:p>
        </w:tc>
      </w:tr>
    </w:tbl>
    <w:p w14:paraId="7C88382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94400F7" w14:textId="77777777">
        <w:trPr>
          <w:jc w:val="right"/>
        </w:trPr>
        <w:tc>
          <w:tcPr>
            <w:tcW w:w="4320" w:type="dxa"/>
            <w:vAlign w:val="center"/>
          </w:tcPr>
          <w:p w14:paraId="10DE6A7D" w14:textId="77777777" w:rsidR="002077E2" w:rsidRDefault="00000000">
            <w:pPr>
              <w:jc w:val="right"/>
            </w:pPr>
            <w:r>
              <w:t>出来</w:t>
            </w:r>
          </w:p>
        </w:tc>
        <w:tc>
          <w:tcPr>
            <w:tcW w:w="720" w:type="dxa"/>
          </w:tcPr>
          <w:p w14:paraId="3FA7F3E2" w14:textId="77777777" w:rsidR="002077E2" w:rsidRDefault="00000000">
            <w:r>
              <w:rPr>
                <w:noProof/>
              </w:rPr>
              <w:drawing>
                <wp:inline distT="0" distB="0" distL="0" distR="0" wp14:anchorId="31B17745" wp14:editId="00396ADC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5D1BB" w14:textId="77777777" w:rsidR="002077E2" w:rsidRDefault="002077E2"/>
    <w:p w14:paraId="7BABD024" w14:textId="77777777" w:rsidR="002077E2" w:rsidRDefault="00000000">
      <w:pPr>
        <w:jc w:val="center"/>
      </w:pPr>
      <w:r>
        <w:t>2024-05-15 14:12:02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C21E477" w14:textId="77777777">
        <w:tc>
          <w:tcPr>
            <w:tcW w:w="720" w:type="dxa"/>
          </w:tcPr>
          <w:p w14:paraId="095CF3C9" w14:textId="77777777" w:rsidR="002077E2" w:rsidRDefault="00000000">
            <w:r>
              <w:rPr>
                <w:noProof/>
              </w:rPr>
              <w:drawing>
                <wp:inline distT="0" distB="0" distL="0" distR="0" wp14:anchorId="35C536C4" wp14:editId="69D2C38F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011F7D" w14:textId="77777777" w:rsidR="002077E2" w:rsidRDefault="00000000">
            <w:r>
              <w:t>还没有拿到吗</w:t>
            </w:r>
          </w:p>
        </w:tc>
      </w:tr>
    </w:tbl>
    <w:p w14:paraId="5B466BD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660BC19" w14:textId="77777777">
        <w:trPr>
          <w:jc w:val="right"/>
        </w:trPr>
        <w:tc>
          <w:tcPr>
            <w:tcW w:w="4320" w:type="dxa"/>
            <w:vAlign w:val="center"/>
          </w:tcPr>
          <w:p w14:paraId="37A4034E" w14:textId="77777777" w:rsidR="002077E2" w:rsidRDefault="00000000">
            <w:pPr>
              <w:jc w:val="right"/>
            </w:pPr>
            <w:r>
              <w:t>等柜台验证</w:t>
            </w:r>
          </w:p>
        </w:tc>
        <w:tc>
          <w:tcPr>
            <w:tcW w:w="720" w:type="dxa"/>
          </w:tcPr>
          <w:p w14:paraId="2A1F85E7" w14:textId="77777777" w:rsidR="002077E2" w:rsidRDefault="00000000">
            <w:r>
              <w:rPr>
                <w:noProof/>
              </w:rPr>
              <w:drawing>
                <wp:inline distT="0" distB="0" distL="0" distR="0" wp14:anchorId="55A542AE" wp14:editId="3FFBDF1C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CC202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F3015B9" w14:textId="77777777">
        <w:trPr>
          <w:jc w:val="right"/>
        </w:trPr>
        <w:tc>
          <w:tcPr>
            <w:tcW w:w="4320" w:type="dxa"/>
            <w:vAlign w:val="center"/>
          </w:tcPr>
          <w:p w14:paraId="224B7FAD" w14:textId="77777777" w:rsidR="002077E2" w:rsidRDefault="00000000">
            <w:pPr>
              <w:jc w:val="right"/>
            </w:pPr>
            <w:r>
              <w:t>没直接给我</w:t>
            </w:r>
          </w:p>
        </w:tc>
        <w:tc>
          <w:tcPr>
            <w:tcW w:w="720" w:type="dxa"/>
          </w:tcPr>
          <w:p w14:paraId="456DC51F" w14:textId="77777777" w:rsidR="002077E2" w:rsidRDefault="00000000">
            <w:r>
              <w:rPr>
                <w:noProof/>
              </w:rPr>
              <w:drawing>
                <wp:inline distT="0" distB="0" distL="0" distR="0" wp14:anchorId="3CAAFD1B" wp14:editId="06BCB6AD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E1D6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E6B0299" w14:textId="77777777">
        <w:tc>
          <w:tcPr>
            <w:tcW w:w="720" w:type="dxa"/>
          </w:tcPr>
          <w:p w14:paraId="227B6917" w14:textId="77777777" w:rsidR="002077E2" w:rsidRDefault="00000000">
            <w:r>
              <w:rPr>
                <w:noProof/>
              </w:rPr>
              <w:drawing>
                <wp:inline distT="0" distB="0" distL="0" distR="0" wp14:anchorId="10B8B15D" wp14:editId="1878FE33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7B5B50" w14:textId="77777777" w:rsidR="002077E2" w:rsidRDefault="00000000">
            <w:r>
              <w:t>还要等多久</w:t>
            </w:r>
          </w:p>
        </w:tc>
      </w:tr>
    </w:tbl>
    <w:p w14:paraId="4A4F8F3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1B4C806" w14:textId="77777777">
        <w:trPr>
          <w:jc w:val="right"/>
        </w:trPr>
        <w:tc>
          <w:tcPr>
            <w:tcW w:w="4320" w:type="dxa"/>
            <w:vAlign w:val="center"/>
          </w:tcPr>
          <w:p w14:paraId="6935C61C" w14:textId="77777777" w:rsidR="002077E2" w:rsidRDefault="00000000">
            <w:pPr>
              <w:jc w:val="right"/>
            </w:pPr>
            <w:r>
              <w:lastRenderedPageBreak/>
              <w:t>马上</w:t>
            </w:r>
          </w:p>
        </w:tc>
        <w:tc>
          <w:tcPr>
            <w:tcW w:w="720" w:type="dxa"/>
          </w:tcPr>
          <w:p w14:paraId="4EFE028D" w14:textId="77777777" w:rsidR="002077E2" w:rsidRDefault="00000000">
            <w:r>
              <w:rPr>
                <w:noProof/>
              </w:rPr>
              <w:drawing>
                <wp:inline distT="0" distB="0" distL="0" distR="0" wp14:anchorId="74BCB3F4" wp14:editId="06509826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A37C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41CE169" w14:textId="77777777">
        <w:trPr>
          <w:jc w:val="right"/>
        </w:trPr>
        <w:tc>
          <w:tcPr>
            <w:tcW w:w="4320" w:type="dxa"/>
            <w:vAlign w:val="center"/>
          </w:tcPr>
          <w:p w14:paraId="78EA2CC6" w14:textId="77777777" w:rsidR="002077E2" w:rsidRDefault="00000000">
            <w:pPr>
              <w:jc w:val="right"/>
            </w:pPr>
            <w:r>
              <w:t>几分钟</w:t>
            </w:r>
          </w:p>
        </w:tc>
        <w:tc>
          <w:tcPr>
            <w:tcW w:w="720" w:type="dxa"/>
          </w:tcPr>
          <w:p w14:paraId="4AC49F37" w14:textId="77777777" w:rsidR="002077E2" w:rsidRDefault="00000000">
            <w:r>
              <w:rPr>
                <w:noProof/>
              </w:rPr>
              <w:drawing>
                <wp:inline distT="0" distB="0" distL="0" distR="0" wp14:anchorId="5CE98AB2" wp14:editId="067AC4E8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0709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F044E66" w14:textId="77777777">
        <w:tc>
          <w:tcPr>
            <w:tcW w:w="720" w:type="dxa"/>
          </w:tcPr>
          <w:p w14:paraId="12EBCC4A" w14:textId="77777777" w:rsidR="002077E2" w:rsidRDefault="00000000">
            <w:r>
              <w:rPr>
                <w:noProof/>
              </w:rPr>
              <w:drawing>
                <wp:inline distT="0" distB="0" distL="0" distR="0" wp14:anchorId="2EE09D86" wp14:editId="7A07DBB8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08E349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那你一会拿到了，跑快点</w:t>
            </w:r>
          </w:p>
        </w:tc>
      </w:tr>
    </w:tbl>
    <w:p w14:paraId="034061AC" w14:textId="77777777" w:rsidR="002077E2" w:rsidRDefault="002077E2">
      <w:pPr>
        <w:rPr>
          <w:lang w:eastAsia="zh-CN"/>
        </w:rPr>
      </w:pPr>
    </w:p>
    <w:p w14:paraId="57EFA2F4" w14:textId="77777777" w:rsidR="002077E2" w:rsidRDefault="00000000">
      <w:pPr>
        <w:jc w:val="center"/>
      </w:pPr>
      <w:r>
        <w:t>2024-05-15 14:17:52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C68D090" w14:textId="77777777">
        <w:tc>
          <w:tcPr>
            <w:tcW w:w="720" w:type="dxa"/>
          </w:tcPr>
          <w:p w14:paraId="1F4B4F93" w14:textId="77777777" w:rsidR="002077E2" w:rsidRDefault="00000000">
            <w:r>
              <w:rPr>
                <w:noProof/>
              </w:rPr>
              <w:drawing>
                <wp:inline distT="0" distB="0" distL="0" distR="0" wp14:anchorId="1A850AF9" wp14:editId="7D029FEF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387838" w14:textId="77777777" w:rsidR="002077E2" w:rsidRDefault="00000000">
            <w:r>
              <w:t>好了没</w:t>
            </w:r>
          </w:p>
        </w:tc>
      </w:tr>
    </w:tbl>
    <w:p w14:paraId="1C16047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458FB64" w14:textId="77777777">
        <w:trPr>
          <w:jc w:val="right"/>
        </w:trPr>
        <w:tc>
          <w:tcPr>
            <w:tcW w:w="4320" w:type="dxa"/>
            <w:vAlign w:val="center"/>
          </w:tcPr>
          <w:p w14:paraId="13B564FB" w14:textId="77777777" w:rsidR="002077E2" w:rsidRDefault="00000000">
            <w:pPr>
              <w:jc w:val="right"/>
            </w:pPr>
            <w:r>
              <w:t>好了</w:t>
            </w:r>
          </w:p>
        </w:tc>
        <w:tc>
          <w:tcPr>
            <w:tcW w:w="720" w:type="dxa"/>
          </w:tcPr>
          <w:p w14:paraId="30EFA350" w14:textId="77777777" w:rsidR="002077E2" w:rsidRDefault="00000000">
            <w:r>
              <w:rPr>
                <w:noProof/>
              </w:rPr>
              <w:drawing>
                <wp:inline distT="0" distB="0" distL="0" distR="0" wp14:anchorId="68BE9DD7" wp14:editId="73BA316C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1288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317372F" w14:textId="77777777">
        <w:tc>
          <w:tcPr>
            <w:tcW w:w="720" w:type="dxa"/>
          </w:tcPr>
          <w:p w14:paraId="6B6CD753" w14:textId="77777777" w:rsidR="002077E2" w:rsidRDefault="00000000">
            <w:r>
              <w:rPr>
                <w:noProof/>
              </w:rPr>
              <w:drawing>
                <wp:inline distT="0" distB="0" distL="0" distR="0" wp14:anchorId="4906E0CA" wp14:editId="27EA763B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8D76E6" w14:textId="77777777" w:rsidR="002077E2" w:rsidRDefault="00000000">
            <w:r>
              <w:t>跑快一点点</w:t>
            </w:r>
          </w:p>
        </w:tc>
      </w:tr>
    </w:tbl>
    <w:p w14:paraId="3CACF9EA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2CB2189" w14:textId="77777777">
        <w:tc>
          <w:tcPr>
            <w:tcW w:w="720" w:type="dxa"/>
          </w:tcPr>
          <w:p w14:paraId="52FC58CE" w14:textId="77777777" w:rsidR="002077E2" w:rsidRDefault="00000000">
            <w:r>
              <w:rPr>
                <w:noProof/>
              </w:rPr>
              <w:drawing>
                <wp:inline distT="0" distB="0" distL="0" distR="0" wp14:anchorId="68C68EE5" wp14:editId="2464E2C0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E7A5A9" w14:textId="77777777" w:rsidR="002077E2" w:rsidRDefault="00000000">
            <w:r>
              <w:t>【表情包】</w:t>
            </w:r>
          </w:p>
        </w:tc>
      </w:tr>
    </w:tbl>
    <w:p w14:paraId="15D22FC8" w14:textId="77777777" w:rsidR="002077E2" w:rsidRDefault="002077E2"/>
    <w:p w14:paraId="3B7FC92C" w14:textId="77777777" w:rsidR="002077E2" w:rsidRDefault="00000000">
      <w:pPr>
        <w:jc w:val="center"/>
      </w:pPr>
      <w:r>
        <w:t>2024-05-16 18:48:37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7F68270" w14:textId="77777777">
        <w:tc>
          <w:tcPr>
            <w:tcW w:w="720" w:type="dxa"/>
          </w:tcPr>
          <w:p w14:paraId="30557BB2" w14:textId="77777777" w:rsidR="002077E2" w:rsidRDefault="00000000">
            <w:r>
              <w:rPr>
                <w:noProof/>
              </w:rPr>
              <w:drawing>
                <wp:inline distT="0" distB="0" distL="0" distR="0" wp14:anchorId="4D5BA762" wp14:editId="503126F4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7725EB" w14:textId="77777777" w:rsidR="002077E2" w:rsidRDefault="00000000">
            <w:r>
              <w:t>【表情包】</w:t>
            </w:r>
          </w:p>
        </w:tc>
      </w:tr>
    </w:tbl>
    <w:p w14:paraId="36F6C2E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49ADCE3" w14:textId="77777777">
        <w:tc>
          <w:tcPr>
            <w:tcW w:w="720" w:type="dxa"/>
          </w:tcPr>
          <w:p w14:paraId="339FE4F2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08B03C01" wp14:editId="6BFAB246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1EE744" w14:textId="77777777" w:rsidR="002077E2" w:rsidRDefault="00000000">
            <w:r>
              <w:t>你在干嘛呀</w:t>
            </w:r>
          </w:p>
        </w:tc>
      </w:tr>
    </w:tbl>
    <w:p w14:paraId="7418F1B7" w14:textId="77777777" w:rsidR="002077E2" w:rsidRDefault="002077E2"/>
    <w:p w14:paraId="7BFDE00E" w14:textId="77777777" w:rsidR="002077E2" w:rsidRDefault="00000000">
      <w:pPr>
        <w:jc w:val="center"/>
      </w:pPr>
      <w:r>
        <w:t>2024-05-16 19:00:17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2C6F86F" w14:textId="77777777">
        <w:trPr>
          <w:jc w:val="right"/>
        </w:trPr>
        <w:tc>
          <w:tcPr>
            <w:tcW w:w="4320" w:type="dxa"/>
            <w:vAlign w:val="center"/>
          </w:tcPr>
          <w:p w14:paraId="55896C8D" w14:textId="77777777" w:rsidR="002077E2" w:rsidRDefault="00000000">
            <w:pPr>
              <w:jc w:val="right"/>
            </w:pPr>
            <w:r>
              <w:t>刚睡醒</w:t>
            </w:r>
          </w:p>
        </w:tc>
        <w:tc>
          <w:tcPr>
            <w:tcW w:w="720" w:type="dxa"/>
          </w:tcPr>
          <w:p w14:paraId="1416339E" w14:textId="77777777" w:rsidR="002077E2" w:rsidRDefault="00000000">
            <w:r>
              <w:rPr>
                <w:noProof/>
              </w:rPr>
              <w:drawing>
                <wp:inline distT="0" distB="0" distL="0" distR="0" wp14:anchorId="0B962550" wp14:editId="1A222789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59178" w14:textId="77777777" w:rsidR="002077E2" w:rsidRDefault="002077E2"/>
    <w:p w14:paraId="201A6596" w14:textId="77777777" w:rsidR="002077E2" w:rsidRDefault="00000000">
      <w:pPr>
        <w:jc w:val="center"/>
      </w:pPr>
      <w:r>
        <w:t>2024-05-16 19:06:42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C50E1B3" w14:textId="77777777">
        <w:tc>
          <w:tcPr>
            <w:tcW w:w="720" w:type="dxa"/>
          </w:tcPr>
          <w:p w14:paraId="2FB7FFCA" w14:textId="77777777" w:rsidR="002077E2" w:rsidRDefault="00000000">
            <w:r>
              <w:rPr>
                <w:noProof/>
              </w:rPr>
              <w:drawing>
                <wp:inline distT="0" distB="0" distL="0" distR="0" wp14:anchorId="2B537276" wp14:editId="3B5ADB7B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DCA91F" w14:textId="77777777" w:rsidR="002077E2" w:rsidRDefault="00000000">
            <w:r>
              <w:t>天噢</w:t>
            </w:r>
          </w:p>
        </w:tc>
      </w:tr>
    </w:tbl>
    <w:p w14:paraId="75EF8F41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2D9C5C6" w14:textId="77777777">
        <w:trPr>
          <w:jc w:val="right"/>
        </w:trPr>
        <w:tc>
          <w:tcPr>
            <w:tcW w:w="4320" w:type="dxa"/>
            <w:vAlign w:val="center"/>
          </w:tcPr>
          <w:p w14:paraId="02579AF1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5DFB96F" w14:textId="77777777" w:rsidR="002077E2" w:rsidRDefault="00000000">
            <w:r>
              <w:rPr>
                <w:noProof/>
              </w:rPr>
              <w:drawing>
                <wp:inline distT="0" distB="0" distL="0" distR="0" wp14:anchorId="27A2C385" wp14:editId="2A3383E2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4FD7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B2DB0E9" w14:textId="77777777">
        <w:tc>
          <w:tcPr>
            <w:tcW w:w="720" w:type="dxa"/>
          </w:tcPr>
          <w:p w14:paraId="63FBC0F3" w14:textId="77777777" w:rsidR="002077E2" w:rsidRDefault="00000000">
            <w:r>
              <w:rPr>
                <w:noProof/>
              </w:rPr>
              <w:drawing>
                <wp:inline distT="0" distB="0" distL="0" distR="0" wp14:anchorId="15574248" wp14:editId="4F967B14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260F81" w14:textId="77777777" w:rsidR="002077E2" w:rsidRDefault="00000000">
            <w:r>
              <w:t>一整天都在睡觉了呀</w:t>
            </w:r>
          </w:p>
        </w:tc>
      </w:tr>
    </w:tbl>
    <w:p w14:paraId="52E8CDCF" w14:textId="77777777" w:rsidR="002077E2" w:rsidRDefault="002077E2"/>
    <w:p w14:paraId="482C5F15" w14:textId="77777777" w:rsidR="002077E2" w:rsidRDefault="00000000">
      <w:pPr>
        <w:jc w:val="center"/>
      </w:pPr>
      <w:r>
        <w:t>2024-05-16 19:14:31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21636DC" w14:textId="77777777">
        <w:trPr>
          <w:jc w:val="right"/>
        </w:trPr>
        <w:tc>
          <w:tcPr>
            <w:tcW w:w="4320" w:type="dxa"/>
            <w:vAlign w:val="center"/>
          </w:tcPr>
          <w:p w14:paraId="69487D25" w14:textId="77777777" w:rsidR="002077E2" w:rsidRDefault="00000000">
            <w:pPr>
              <w:jc w:val="right"/>
            </w:pPr>
            <w:r>
              <w:t>嗯有点累</w:t>
            </w:r>
          </w:p>
        </w:tc>
        <w:tc>
          <w:tcPr>
            <w:tcW w:w="720" w:type="dxa"/>
          </w:tcPr>
          <w:p w14:paraId="1CF5F073" w14:textId="77777777" w:rsidR="002077E2" w:rsidRDefault="00000000">
            <w:r>
              <w:rPr>
                <w:noProof/>
              </w:rPr>
              <w:drawing>
                <wp:inline distT="0" distB="0" distL="0" distR="0" wp14:anchorId="5AFC8D93" wp14:editId="25D01C0B">
                  <wp:extent cx="457200" cy="4572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3498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37FFB00" w14:textId="77777777">
        <w:trPr>
          <w:jc w:val="right"/>
        </w:trPr>
        <w:tc>
          <w:tcPr>
            <w:tcW w:w="4320" w:type="dxa"/>
            <w:vAlign w:val="center"/>
          </w:tcPr>
          <w:p w14:paraId="35695F78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没事干，你又不拉我出去走走？</w:t>
            </w:r>
          </w:p>
        </w:tc>
        <w:tc>
          <w:tcPr>
            <w:tcW w:w="720" w:type="dxa"/>
          </w:tcPr>
          <w:p w14:paraId="26804FBE" w14:textId="77777777" w:rsidR="002077E2" w:rsidRDefault="00000000">
            <w:r>
              <w:rPr>
                <w:noProof/>
              </w:rPr>
              <w:drawing>
                <wp:inline distT="0" distB="0" distL="0" distR="0" wp14:anchorId="3BD08B18" wp14:editId="4A74DAEE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CF3B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F3B06B2" w14:textId="77777777">
        <w:tc>
          <w:tcPr>
            <w:tcW w:w="720" w:type="dxa"/>
          </w:tcPr>
          <w:p w14:paraId="74AE563F" w14:textId="77777777" w:rsidR="002077E2" w:rsidRDefault="00000000">
            <w:r>
              <w:rPr>
                <w:noProof/>
              </w:rPr>
              <w:drawing>
                <wp:inline distT="0" distB="0" distL="0" distR="0" wp14:anchorId="7FFFB3AD" wp14:editId="0F9CDE2D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2F9384" w14:textId="77777777" w:rsidR="002077E2" w:rsidRDefault="00000000">
            <w:r>
              <w:t>让他们带你去走走</w:t>
            </w:r>
          </w:p>
        </w:tc>
      </w:tr>
    </w:tbl>
    <w:p w14:paraId="567CA90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D589B19" w14:textId="77777777">
        <w:trPr>
          <w:jc w:val="right"/>
        </w:trPr>
        <w:tc>
          <w:tcPr>
            <w:tcW w:w="4320" w:type="dxa"/>
            <w:vAlign w:val="center"/>
          </w:tcPr>
          <w:p w14:paraId="076DBE53" w14:textId="77777777" w:rsidR="002077E2" w:rsidRDefault="00000000">
            <w:pPr>
              <w:jc w:val="right"/>
            </w:pPr>
            <w:r>
              <w:lastRenderedPageBreak/>
              <w:t>好</w:t>
            </w:r>
          </w:p>
        </w:tc>
        <w:tc>
          <w:tcPr>
            <w:tcW w:w="720" w:type="dxa"/>
          </w:tcPr>
          <w:p w14:paraId="182B39E4" w14:textId="77777777" w:rsidR="002077E2" w:rsidRDefault="00000000">
            <w:r>
              <w:rPr>
                <w:noProof/>
              </w:rPr>
              <w:drawing>
                <wp:inline distT="0" distB="0" distL="0" distR="0" wp14:anchorId="10040E3C" wp14:editId="06A2DBE2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2DB8E" w14:textId="77777777" w:rsidR="002077E2" w:rsidRDefault="002077E2"/>
    <w:p w14:paraId="2EEDCFBF" w14:textId="77777777" w:rsidR="002077E2" w:rsidRDefault="00000000">
      <w:pPr>
        <w:jc w:val="center"/>
      </w:pPr>
      <w:r>
        <w:t>2024-05-16 20:37:29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B18CA8F" w14:textId="77777777">
        <w:tc>
          <w:tcPr>
            <w:tcW w:w="720" w:type="dxa"/>
          </w:tcPr>
          <w:p w14:paraId="7447A135" w14:textId="77777777" w:rsidR="002077E2" w:rsidRDefault="00000000">
            <w:r>
              <w:rPr>
                <w:noProof/>
              </w:rPr>
              <w:drawing>
                <wp:inline distT="0" distB="0" distL="0" distR="0" wp14:anchorId="30DA168A" wp14:editId="399F70C5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0071C0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你可以多跟他们聊聊天</w:t>
            </w:r>
          </w:p>
        </w:tc>
      </w:tr>
    </w:tbl>
    <w:p w14:paraId="611FBADF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1E6CAC7" w14:textId="77777777">
        <w:tc>
          <w:tcPr>
            <w:tcW w:w="720" w:type="dxa"/>
          </w:tcPr>
          <w:p w14:paraId="1950DE92" w14:textId="77777777" w:rsidR="002077E2" w:rsidRDefault="00000000">
            <w:r>
              <w:rPr>
                <w:noProof/>
              </w:rPr>
              <w:drawing>
                <wp:inline distT="0" distB="0" distL="0" distR="0" wp14:anchorId="34B5F7BB" wp14:editId="43ED8352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774D8C" w14:textId="77777777" w:rsidR="002077E2" w:rsidRDefault="00000000">
            <w:r>
              <w:t>说说话</w:t>
            </w:r>
          </w:p>
        </w:tc>
      </w:tr>
    </w:tbl>
    <w:p w14:paraId="1DFE02B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FE47372" w14:textId="77777777">
        <w:tc>
          <w:tcPr>
            <w:tcW w:w="720" w:type="dxa"/>
          </w:tcPr>
          <w:p w14:paraId="34BC13AF" w14:textId="77777777" w:rsidR="002077E2" w:rsidRDefault="00000000">
            <w:r>
              <w:rPr>
                <w:noProof/>
              </w:rPr>
              <w:drawing>
                <wp:inline distT="0" distB="0" distL="0" distR="0" wp14:anchorId="09D3B816" wp14:editId="1A49C88F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E4BE031" w14:textId="77777777" w:rsidR="002077E2" w:rsidRDefault="00000000">
            <w:r>
              <w:t>他们都挺好相处的</w:t>
            </w:r>
          </w:p>
        </w:tc>
      </w:tr>
    </w:tbl>
    <w:p w14:paraId="6A2DA65E" w14:textId="77777777" w:rsidR="002077E2" w:rsidRDefault="002077E2"/>
    <w:p w14:paraId="745448B3" w14:textId="77777777" w:rsidR="002077E2" w:rsidRDefault="00000000">
      <w:pPr>
        <w:jc w:val="center"/>
      </w:pPr>
      <w:r>
        <w:t>2024-05-16 21:02:34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76AC669" w14:textId="77777777">
        <w:trPr>
          <w:jc w:val="right"/>
        </w:trPr>
        <w:tc>
          <w:tcPr>
            <w:tcW w:w="4320" w:type="dxa"/>
            <w:vAlign w:val="center"/>
          </w:tcPr>
          <w:p w14:paraId="6075F216" w14:textId="77777777" w:rsidR="002077E2" w:rsidRDefault="00000000">
            <w:pPr>
              <w:jc w:val="right"/>
            </w:pPr>
            <w:r>
              <w:t>可以的</w:t>
            </w:r>
          </w:p>
        </w:tc>
        <w:tc>
          <w:tcPr>
            <w:tcW w:w="720" w:type="dxa"/>
          </w:tcPr>
          <w:p w14:paraId="27D527F6" w14:textId="77777777" w:rsidR="002077E2" w:rsidRDefault="00000000">
            <w:r>
              <w:rPr>
                <w:noProof/>
              </w:rPr>
              <w:drawing>
                <wp:inline distT="0" distB="0" distL="0" distR="0" wp14:anchorId="1B9FE201" wp14:editId="5FAE01D9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A6CE9" w14:textId="77777777" w:rsidR="002077E2" w:rsidRDefault="002077E2"/>
    <w:p w14:paraId="4040D40D" w14:textId="77777777" w:rsidR="002077E2" w:rsidRDefault="00000000">
      <w:pPr>
        <w:jc w:val="center"/>
      </w:pPr>
      <w:r>
        <w:t>2024-05-16 21:16:07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24155C7" w14:textId="77777777">
        <w:tc>
          <w:tcPr>
            <w:tcW w:w="720" w:type="dxa"/>
          </w:tcPr>
          <w:p w14:paraId="1213D369" w14:textId="77777777" w:rsidR="002077E2" w:rsidRDefault="00000000">
            <w:r>
              <w:rPr>
                <w:noProof/>
              </w:rPr>
              <w:drawing>
                <wp:inline distT="0" distB="0" distL="0" distR="0" wp14:anchorId="3189D898" wp14:editId="1047153D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A23113" w14:textId="77777777" w:rsidR="002077E2" w:rsidRDefault="00000000">
            <w:r>
              <w:t>你们现在在干嘛呀</w:t>
            </w:r>
          </w:p>
        </w:tc>
      </w:tr>
    </w:tbl>
    <w:p w14:paraId="4F84B61E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5A8BFF5" w14:textId="77777777">
        <w:trPr>
          <w:jc w:val="right"/>
        </w:trPr>
        <w:tc>
          <w:tcPr>
            <w:tcW w:w="4320" w:type="dxa"/>
            <w:vAlign w:val="center"/>
          </w:tcPr>
          <w:p w14:paraId="314B7C6F" w14:textId="77777777" w:rsidR="002077E2" w:rsidRDefault="00000000">
            <w:pPr>
              <w:jc w:val="right"/>
            </w:pPr>
            <w:r>
              <w:t>不知道</w:t>
            </w:r>
          </w:p>
        </w:tc>
        <w:tc>
          <w:tcPr>
            <w:tcW w:w="720" w:type="dxa"/>
          </w:tcPr>
          <w:p w14:paraId="37F17881" w14:textId="77777777" w:rsidR="002077E2" w:rsidRDefault="00000000">
            <w:r>
              <w:rPr>
                <w:noProof/>
              </w:rPr>
              <w:drawing>
                <wp:inline distT="0" distB="0" distL="0" distR="0" wp14:anchorId="12068CB8" wp14:editId="2051343B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904B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081C50" w14:textId="77777777">
        <w:tc>
          <w:tcPr>
            <w:tcW w:w="720" w:type="dxa"/>
          </w:tcPr>
          <w:p w14:paraId="21963A0B" w14:textId="77777777" w:rsidR="002077E2" w:rsidRDefault="00000000">
            <w:r>
              <w:rPr>
                <w:noProof/>
              </w:rPr>
              <w:drawing>
                <wp:inline distT="0" distB="0" distL="0" distR="0" wp14:anchorId="664D768D" wp14:editId="44C9E520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3D8AF2" w14:textId="77777777" w:rsidR="002077E2" w:rsidRDefault="00000000">
            <w:r>
              <w:t>你在干嘛你不知道</w:t>
            </w:r>
            <w:r>
              <w:t>?</w:t>
            </w:r>
          </w:p>
        </w:tc>
      </w:tr>
    </w:tbl>
    <w:p w14:paraId="0932FDF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D2914BB" w14:textId="77777777">
        <w:trPr>
          <w:jc w:val="right"/>
        </w:trPr>
        <w:tc>
          <w:tcPr>
            <w:tcW w:w="4320" w:type="dxa"/>
            <w:vAlign w:val="center"/>
          </w:tcPr>
          <w:p w14:paraId="04457221" w14:textId="77777777" w:rsidR="002077E2" w:rsidRDefault="00000000">
            <w:pPr>
              <w:jc w:val="right"/>
            </w:pPr>
            <w:r>
              <w:lastRenderedPageBreak/>
              <w:t>我在小区树林坐着</w:t>
            </w:r>
          </w:p>
        </w:tc>
        <w:tc>
          <w:tcPr>
            <w:tcW w:w="720" w:type="dxa"/>
          </w:tcPr>
          <w:p w14:paraId="77381275" w14:textId="77777777" w:rsidR="002077E2" w:rsidRDefault="00000000">
            <w:r>
              <w:rPr>
                <w:noProof/>
              </w:rPr>
              <w:drawing>
                <wp:inline distT="0" distB="0" distL="0" distR="0" wp14:anchorId="1067D7AB" wp14:editId="7AC962D4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D181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8187E93" w14:textId="77777777">
        <w:tc>
          <w:tcPr>
            <w:tcW w:w="720" w:type="dxa"/>
          </w:tcPr>
          <w:p w14:paraId="4D61C8C7" w14:textId="77777777" w:rsidR="002077E2" w:rsidRDefault="00000000">
            <w:r>
              <w:rPr>
                <w:noProof/>
              </w:rPr>
              <w:drawing>
                <wp:inline distT="0" distB="0" distL="0" distR="0" wp14:anchorId="1AE16990" wp14:editId="549B673E">
                  <wp:extent cx="457200" cy="4572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B604A8B" w14:textId="77777777" w:rsidR="002077E2" w:rsidRDefault="00000000">
            <w:r>
              <w:t>你一个人</w:t>
            </w:r>
            <w:r>
              <w:t>?</w:t>
            </w:r>
          </w:p>
        </w:tc>
      </w:tr>
    </w:tbl>
    <w:p w14:paraId="5EBCC390" w14:textId="77777777" w:rsidR="002077E2" w:rsidRDefault="002077E2"/>
    <w:p w14:paraId="0AA75663" w14:textId="77777777" w:rsidR="002077E2" w:rsidRDefault="00000000">
      <w:pPr>
        <w:jc w:val="center"/>
      </w:pPr>
      <w:r>
        <w:t>你撤回了一条消息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32D1C01" w14:textId="77777777">
        <w:tc>
          <w:tcPr>
            <w:tcW w:w="720" w:type="dxa"/>
          </w:tcPr>
          <w:p w14:paraId="50A9DD18" w14:textId="77777777" w:rsidR="002077E2" w:rsidRDefault="00000000">
            <w:r>
              <w:rPr>
                <w:noProof/>
              </w:rPr>
              <w:drawing>
                <wp:inline distT="0" distB="0" distL="0" distR="0" wp14:anchorId="68D49C9F" wp14:editId="3F897D91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93C65A" w14:textId="77777777" w:rsidR="002077E2" w:rsidRDefault="00000000">
            <w:r>
              <w:t>?</w:t>
            </w:r>
          </w:p>
        </w:tc>
      </w:tr>
    </w:tbl>
    <w:p w14:paraId="7497F367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E0A9717" w14:textId="77777777">
        <w:trPr>
          <w:jc w:val="right"/>
        </w:trPr>
        <w:tc>
          <w:tcPr>
            <w:tcW w:w="4320" w:type="dxa"/>
            <w:vAlign w:val="center"/>
          </w:tcPr>
          <w:p w14:paraId="0461BA99" w14:textId="77777777" w:rsidR="002077E2" w:rsidRDefault="00000000">
            <w:pPr>
              <w:jc w:val="right"/>
            </w:pPr>
            <w:r>
              <w:t>差不多，他们有事</w:t>
            </w:r>
          </w:p>
        </w:tc>
        <w:tc>
          <w:tcPr>
            <w:tcW w:w="720" w:type="dxa"/>
          </w:tcPr>
          <w:p w14:paraId="344033A9" w14:textId="77777777" w:rsidR="002077E2" w:rsidRDefault="00000000">
            <w:r>
              <w:rPr>
                <w:noProof/>
              </w:rPr>
              <w:drawing>
                <wp:inline distT="0" distB="0" distL="0" distR="0" wp14:anchorId="18A2FC8B" wp14:editId="3FBF244E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305C7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8AE5525" w14:textId="77777777">
        <w:tc>
          <w:tcPr>
            <w:tcW w:w="720" w:type="dxa"/>
          </w:tcPr>
          <w:p w14:paraId="67117483" w14:textId="77777777" w:rsidR="002077E2" w:rsidRDefault="00000000">
            <w:r>
              <w:rPr>
                <w:noProof/>
              </w:rPr>
              <w:drawing>
                <wp:inline distT="0" distB="0" distL="0" distR="0" wp14:anchorId="22E0ACF0" wp14:editId="20573C8B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AFC1E6" w14:textId="77777777" w:rsidR="002077E2" w:rsidRDefault="00000000">
            <w:r>
              <w:t>【表情包】</w:t>
            </w:r>
          </w:p>
        </w:tc>
      </w:tr>
    </w:tbl>
    <w:p w14:paraId="430535F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28B8ECE" w14:textId="77777777">
        <w:tc>
          <w:tcPr>
            <w:tcW w:w="720" w:type="dxa"/>
          </w:tcPr>
          <w:p w14:paraId="39F36606" w14:textId="77777777" w:rsidR="002077E2" w:rsidRDefault="00000000">
            <w:r>
              <w:rPr>
                <w:noProof/>
              </w:rPr>
              <w:drawing>
                <wp:inline distT="0" distB="0" distL="0" distR="0" wp14:anchorId="4DBA73AA" wp14:editId="04F4326E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9DB73E" w14:textId="77777777" w:rsidR="002077E2" w:rsidRDefault="00000000">
            <w:r>
              <w:t>你在那多久咯</w:t>
            </w:r>
          </w:p>
        </w:tc>
      </w:tr>
    </w:tbl>
    <w:p w14:paraId="7EF2410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AB5E814" w14:textId="77777777">
        <w:trPr>
          <w:jc w:val="right"/>
        </w:trPr>
        <w:tc>
          <w:tcPr>
            <w:tcW w:w="4320" w:type="dxa"/>
            <w:vAlign w:val="center"/>
          </w:tcPr>
          <w:p w14:paraId="2EB5EC0F" w14:textId="77777777" w:rsidR="002077E2" w:rsidRDefault="00000000">
            <w:pPr>
              <w:jc w:val="right"/>
            </w:pPr>
            <w:r>
              <w:t>两个小时了吧</w:t>
            </w:r>
          </w:p>
        </w:tc>
        <w:tc>
          <w:tcPr>
            <w:tcW w:w="720" w:type="dxa"/>
          </w:tcPr>
          <w:p w14:paraId="142DC39C" w14:textId="77777777" w:rsidR="002077E2" w:rsidRDefault="00000000">
            <w:r>
              <w:rPr>
                <w:noProof/>
              </w:rPr>
              <w:drawing>
                <wp:inline distT="0" distB="0" distL="0" distR="0" wp14:anchorId="273F4821" wp14:editId="41BEED3C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507C7" w14:textId="77777777" w:rsidR="002077E2" w:rsidRDefault="002077E2"/>
    <w:p w14:paraId="43584631" w14:textId="77777777" w:rsidR="002077E2" w:rsidRDefault="00000000">
      <w:pPr>
        <w:jc w:val="center"/>
      </w:pPr>
      <w:r>
        <w:t>2024-05-16 21:21:19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1E9D805" w14:textId="77777777">
        <w:tc>
          <w:tcPr>
            <w:tcW w:w="720" w:type="dxa"/>
          </w:tcPr>
          <w:p w14:paraId="2C89AB08" w14:textId="77777777" w:rsidR="002077E2" w:rsidRDefault="00000000">
            <w:r>
              <w:rPr>
                <w:noProof/>
              </w:rPr>
              <w:drawing>
                <wp:inline distT="0" distB="0" distL="0" distR="0" wp14:anchorId="549FE911" wp14:editId="15BD1BF4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731498" w14:textId="77777777" w:rsidR="002077E2" w:rsidRDefault="00000000">
            <w:r>
              <w:t>那么久</w:t>
            </w:r>
          </w:p>
        </w:tc>
      </w:tr>
    </w:tbl>
    <w:p w14:paraId="7311189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B81D6B0" w14:textId="77777777">
        <w:tc>
          <w:tcPr>
            <w:tcW w:w="720" w:type="dxa"/>
          </w:tcPr>
          <w:p w14:paraId="71EA7FAC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12E60CE7" wp14:editId="1E89A24F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C30E9B0" w14:textId="77777777" w:rsidR="002077E2" w:rsidRDefault="00000000">
            <w:r>
              <w:t>就干坐着吗？</w:t>
            </w:r>
          </w:p>
        </w:tc>
      </w:tr>
    </w:tbl>
    <w:p w14:paraId="0F15D7EF" w14:textId="77777777" w:rsidR="002077E2" w:rsidRDefault="002077E2"/>
    <w:p w14:paraId="5409B5ED" w14:textId="77777777" w:rsidR="002077E2" w:rsidRDefault="00000000">
      <w:pPr>
        <w:jc w:val="center"/>
      </w:pPr>
      <w:r>
        <w:t>2024-05-16 21:51:02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B4F1D57" w14:textId="77777777">
        <w:trPr>
          <w:jc w:val="right"/>
        </w:trPr>
        <w:tc>
          <w:tcPr>
            <w:tcW w:w="4320" w:type="dxa"/>
            <w:vAlign w:val="center"/>
          </w:tcPr>
          <w:p w14:paraId="13953797" w14:textId="77777777" w:rsidR="002077E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5E82644F" w14:textId="77777777" w:rsidR="002077E2" w:rsidRDefault="00000000">
            <w:r>
              <w:rPr>
                <w:noProof/>
              </w:rPr>
              <w:drawing>
                <wp:inline distT="0" distB="0" distL="0" distR="0" wp14:anchorId="21246081" wp14:editId="0B970A5C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5690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EE10093" w14:textId="77777777">
        <w:tc>
          <w:tcPr>
            <w:tcW w:w="720" w:type="dxa"/>
          </w:tcPr>
          <w:p w14:paraId="7739E908" w14:textId="77777777" w:rsidR="002077E2" w:rsidRDefault="00000000">
            <w:r>
              <w:rPr>
                <w:noProof/>
              </w:rPr>
              <w:drawing>
                <wp:inline distT="0" distB="0" distL="0" distR="0" wp14:anchorId="3C752890" wp14:editId="75A1FE8A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ADD56A" w14:textId="77777777" w:rsidR="002077E2" w:rsidRDefault="00000000">
            <w:r>
              <w:t>那你现在在干嘛</w:t>
            </w:r>
          </w:p>
        </w:tc>
      </w:tr>
    </w:tbl>
    <w:p w14:paraId="58DFE2AA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74905AA" w14:textId="77777777">
        <w:trPr>
          <w:jc w:val="right"/>
        </w:trPr>
        <w:tc>
          <w:tcPr>
            <w:tcW w:w="4320" w:type="dxa"/>
            <w:vAlign w:val="center"/>
          </w:tcPr>
          <w:p w14:paraId="200776BE" w14:textId="77777777" w:rsidR="002077E2" w:rsidRDefault="00000000">
            <w:pPr>
              <w:jc w:val="right"/>
            </w:pPr>
            <w:r>
              <w:t>坐着</w:t>
            </w:r>
          </w:p>
        </w:tc>
        <w:tc>
          <w:tcPr>
            <w:tcW w:w="720" w:type="dxa"/>
          </w:tcPr>
          <w:p w14:paraId="5963087A" w14:textId="77777777" w:rsidR="002077E2" w:rsidRDefault="00000000">
            <w:r>
              <w:rPr>
                <w:noProof/>
              </w:rPr>
              <w:drawing>
                <wp:inline distT="0" distB="0" distL="0" distR="0" wp14:anchorId="62AEF95B" wp14:editId="6DA0F066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B205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9F99F08" w14:textId="77777777">
        <w:tc>
          <w:tcPr>
            <w:tcW w:w="720" w:type="dxa"/>
          </w:tcPr>
          <w:p w14:paraId="43C3FAA0" w14:textId="77777777" w:rsidR="002077E2" w:rsidRDefault="00000000">
            <w:r>
              <w:rPr>
                <w:noProof/>
              </w:rPr>
              <w:drawing>
                <wp:inline distT="0" distB="0" distL="0" distR="0" wp14:anchorId="523358D0" wp14:editId="16E302CD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072AA3C" w14:textId="77777777" w:rsidR="002077E2" w:rsidRDefault="00000000">
            <w:r>
              <w:t>还在楼下吗？</w:t>
            </w:r>
          </w:p>
        </w:tc>
      </w:tr>
    </w:tbl>
    <w:p w14:paraId="5856CA93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D07E457" w14:textId="77777777">
        <w:trPr>
          <w:jc w:val="right"/>
        </w:trPr>
        <w:tc>
          <w:tcPr>
            <w:tcW w:w="4320" w:type="dxa"/>
            <w:vAlign w:val="center"/>
          </w:tcPr>
          <w:p w14:paraId="14A64CFC" w14:textId="77777777" w:rsidR="002077E2" w:rsidRDefault="00000000">
            <w:pPr>
              <w:jc w:val="right"/>
            </w:pPr>
            <w:r>
              <w:t>是的</w:t>
            </w:r>
          </w:p>
        </w:tc>
        <w:tc>
          <w:tcPr>
            <w:tcW w:w="720" w:type="dxa"/>
          </w:tcPr>
          <w:p w14:paraId="4AE42262" w14:textId="77777777" w:rsidR="002077E2" w:rsidRDefault="00000000">
            <w:r>
              <w:rPr>
                <w:noProof/>
              </w:rPr>
              <w:drawing>
                <wp:inline distT="0" distB="0" distL="0" distR="0" wp14:anchorId="1DEF20C8" wp14:editId="79C955DF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FB62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E718D62" w14:textId="77777777">
        <w:tc>
          <w:tcPr>
            <w:tcW w:w="720" w:type="dxa"/>
          </w:tcPr>
          <w:p w14:paraId="158C844A" w14:textId="77777777" w:rsidR="002077E2" w:rsidRDefault="00000000">
            <w:r>
              <w:rPr>
                <w:noProof/>
              </w:rPr>
              <w:drawing>
                <wp:inline distT="0" distB="0" distL="0" distR="0" wp14:anchorId="3BF03536" wp14:editId="0936335C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BBB73D" w14:textId="77777777" w:rsidR="002077E2" w:rsidRDefault="00000000">
            <w:r>
              <w:t>你跟谁在一起</w:t>
            </w:r>
          </w:p>
        </w:tc>
      </w:tr>
    </w:tbl>
    <w:p w14:paraId="0549A380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D8BEC10" w14:textId="77777777">
        <w:trPr>
          <w:jc w:val="right"/>
        </w:trPr>
        <w:tc>
          <w:tcPr>
            <w:tcW w:w="4320" w:type="dxa"/>
            <w:vAlign w:val="center"/>
          </w:tcPr>
          <w:p w14:paraId="75121022" w14:textId="77777777" w:rsidR="002077E2" w:rsidRDefault="00000000">
            <w:pPr>
              <w:jc w:val="right"/>
            </w:pPr>
            <w:r>
              <w:t>不认识</w:t>
            </w:r>
          </w:p>
        </w:tc>
        <w:tc>
          <w:tcPr>
            <w:tcW w:w="720" w:type="dxa"/>
          </w:tcPr>
          <w:p w14:paraId="5101CFC0" w14:textId="77777777" w:rsidR="002077E2" w:rsidRDefault="00000000">
            <w:r>
              <w:rPr>
                <w:noProof/>
              </w:rPr>
              <w:drawing>
                <wp:inline distT="0" distB="0" distL="0" distR="0" wp14:anchorId="7F5D029F" wp14:editId="2E3A826D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108F" w14:textId="77777777" w:rsidR="002077E2" w:rsidRDefault="002077E2"/>
    <w:p w14:paraId="7A440341" w14:textId="77777777" w:rsidR="002077E2" w:rsidRDefault="00000000">
      <w:pPr>
        <w:jc w:val="center"/>
      </w:pPr>
      <w:r>
        <w:t>2024-05-16 21:56:13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77E7AAFC" w14:textId="77777777">
        <w:tc>
          <w:tcPr>
            <w:tcW w:w="720" w:type="dxa"/>
          </w:tcPr>
          <w:p w14:paraId="1E3DD57E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15AA6265" wp14:editId="448D8B84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34066F" w14:textId="77777777" w:rsidR="002077E2" w:rsidRDefault="00000000">
            <w:r>
              <w:t>【表情包】</w:t>
            </w:r>
          </w:p>
        </w:tc>
      </w:tr>
    </w:tbl>
    <w:p w14:paraId="0D977D83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B5CCBF0" w14:textId="77777777">
        <w:tc>
          <w:tcPr>
            <w:tcW w:w="720" w:type="dxa"/>
          </w:tcPr>
          <w:p w14:paraId="07B6B6BA" w14:textId="77777777" w:rsidR="002077E2" w:rsidRDefault="00000000">
            <w:r>
              <w:rPr>
                <w:noProof/>
              </w:rPr>
              <w:drawing>
                <wp:inline distT="0" distB="0" distL="0" distR="0" wp14:anchorId="052E2418" wp14:editId="562B57BA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8CB086" w14:textId="77777777" w:rsidR="002077E2" w:rsidRDefault="00000000">
            <w:r>
              <w:t>【表情包】</w:t>
            </w:r>
          </w:p>
        </w:tc>
      </w:tr>
    </w:tbl>
    <w:p w14:paraId="7208860F" w14:textId="77777777" w:rsidR="002077E2" w:rsidRDefault="002077E2"/>
    <w:p w14:paraId="4C0BDF6A" w14:textId="77777777" w:rsidR="002077E2" w:rsidRDefault="00000000">
      <w:pPr>
        <w:jc w:val="center"/>
      </w:pPr>
      <w:r>
        <w:t>2024-05-16 22:02:51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45B3B3A" w14:textId="77777777">
        <w:trPr>
          <w:jc w:val="right"/>
        </w:trPr>
        <w:tc>
          <w:tcPr>
            <w:tcW w:w="4320" w:type="dxa"/>
            <w:vAlign w:val="center"/>
          </w:tcPr>
          <w:p w14:paraId="7E86C9FC" w14:textId="77777777" w:rsidR="002077E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3FFB8A5" w14:textId="77777777" w:rsidR="002077E2" w:rsidRDefault="00000000">
            <w:r>
              <w:rPr>
                <w:noProof/>
              </w:rPr>
              <w:drawing>
                <wp:inline distT="0" distB="0" distL="0" distR="0" wp14:anchorId="57D15E73" wp14:editId="1621407D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BFD22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D339DDF" w14:textId="77777777">
        <w:tc>
          <w:tcPr>
            <w:tcW w:w="720" w:type="dxa"/>
          </w:tcPr>
          <w:p w14:paraId="402ACBC1" w14:textId="77777777" w:rsidR="002077E2" w:rsidRDefault="00000000">
            <w:r>
              <w:rPr>
                <w:noProof/>
              </w:rPr>
              <w:drawing>
                <wp:inline distT="0" distB="0" distL="0" distR="0" wp14:anchorId="14B3C5AB" wp14:editId="4FB2E4D2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D7931D" w14:textId="77777777" w:rsidR="002077E2" w:rsidRDefault="00000000">
            <w:r>
              <w:t>过来这边</w:t>
            </w:r>
          </w:p>
        </w:tc>
      </w:tr>
    </w:tbl>
    <w:p w14:paraId="603C41C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23DCA038" w14:textId="77777777">
        <w:tc>
          <w:tcPr>
            <w:tcW w:w="720" w:type="dxa"/>
          </w:tcPr>
          <w:p w14:paraId="02B4AAB1" w14:textId="77777777" w:rsidR="002077E2" w:rsidRDefault="00000000">
            <w:r>
              <w:rPr>
                <w:noProof/>
              </w:rPr>
              <w:drawing>
                <wp:inline distT="0" distB="0" distL="0" distR="0" wp14:anchorId="1D0132DE" wp14:editId="52093BAD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0506A4" w14:textId="77777777" w:rsidR="002077E2" w:rsidRDefault="00000000">
            <w:r>
              <w:t>门口</w:t>
            </w:r>
          </w:p>
        </w:tc>
      </w:tr>
    </w:tbl>
    <w:p w14:paraId="61FB3844" w14:textId="77777777" w:rsidR="002077E2" w:rsidRDefault="002077E2"/>
    <w:p w14:paraId="7DAA842E" w14:textId="77777777" w:rsidR="002077E2" w:rsidRDefault="00000000">
      <w:pPr>
        <w:jc w:val="center"/>
      </w:pPr>
      <w:r>
        <w:t>2024-05-17 00:35:37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CEA4B3A" w14:textId="77777777">
        <w:trPr>
          <w:jc w:val="right"/>
        </w:trPr>
        <w:tc>
          <w:tcPr>
            <w:tcW w:w="4320" w:type="dxa"/>
            <w:vAlign w:val="center"/>
          </w:tcPr>
          <w:p w14:paraId="119DE61B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衣服洗好了，有过来？</w:t>
            </w:r>
          </w:p>
        </w:tc>
        <w:tc>
          <w:tcPr>
            <w:tcW w:w="720" w:type="dxa"/>
          </w:tcPr>
          <w:p w14:paraId="719143FE" w14:textId="77777777" w:rsidR="002077E2" w:rsidRDefault="00000000">
            <w:r>
              <w:rPr>
                <w:noProof/>
              </w:rPr>
              <w:drawing>
                <wp:inline distT="0" distB="0" distL="0" distR="0" wp14:anchorId="47432B32" wp14:editId="76DD04B6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4D5E5" w14:textId="77777777" w:rsidR="002077E2" w:rsidRDefault="002077E2"/>
    <w:p w14:paraId="189EACB4" w14:textId="77777777" w:rsidR="002077E2" w:rsidRDefault="00000000">
      <w:pPr>
        <w:jc w:val="center"/>
      </w:pPr>
      <w:r>
        <w:t>2024-05-17 20:25:33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5833A0F" w14:textId="77777777">
        <w:trPr>
          <w:jc w:val="right"/>
        </w:trPr>
        <w:tc>
          <w:tcPr>
            <w:tcW w:w="4320" w:type="dxa"/>
            <w:vAlign w:val="center"/>
          </w:tcPr>
          <w:p w14:paraId="1A542845" w14:textId="77777777" w:rsidR="002077E2" w:rsidRDefault="00000000">
            <w:pPr>
              <w:jc w:val="right"/>
            </w:pPr>
            <w:r>
              <w:t>bu</w:t>
            </w:r>
            <w:r>
              <w:t>吃饭吗？</w:t>
            </w:r>
          </w:p>
        </w:tc>
        <w:tc>
          <w:tcPr>
            <w:tcW w:w="720" w:type="dxa"/>
          </w:tcPr>
          <w:p w14:paraId="29999F5B" w14:textId="77777777" w:rsidR="002077E2" w:rsidRDefault="00000000">
            <w:r>
              <w:rPr>
                <w:noProof/>
              </w:rPr>
              <w:drawing>
                <wp:inline distT="0" distB="0" distL="0" distR="0" wp14:anchorId="180ABB5F" wp14:editId="6EC2EBB9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6F651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9EF64B0" w14:textId="77777777">
        <w:tc>
          <w:tcPr>
            <w:tcW w:w="720" w:type="dxa"/>
          </w:tcPr>
          <w:p w14:paraId="213442FE" w14:textId="77777777" w:rsidR="002077E2" w:rsidRDefault="00000000">
            <w:r>
              <w:rPr>
                <w:noProof/>
              </w:rPr>
              <w:drawing>
                <wp:inline distT="0" distB="0" distL="0" distR="0" wp14:anchorId="46DA0B99" wp14:editId="35FBBBEF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CFABB46" w14:textId="77777777" w:rsidR="002077E2" w:rsidRDefault="00000000">
            <w:r>
              <w:t>我不吃了，你们去吃</w:t>
            </w:r>
          </w:p>
        </w:tc>
      </w:tr>
    </w:tbl>
    <w:p w14:paraId="1FF6A24F" w14:textId="77777777" w:rsidR="002077E2" w:rsidRDefault="002077E2"/>
    <w:p w14:paraId="53BD7987" w14:textId="77777777" w:rsidR="002077E2" w:rsidRDefault="00000000">
      <w:pPr>
        <w:jc w:val="center"/>
      </w:pPr>
      <w:r>
        <w:lastRenderedPageBreak/>
        <w:t>2024-05-17 20:54:45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482FA244" w14:textId="77777777">
        <w:trPr>
          <w:jc w:val="right"/>
        </w:trPr>
        <w:tc>
          <w:tcPr>
            <w:tcW w:w="4320" w:type="dxa"/>
            <w:vAlign w:val="center"/>
          </w:tcPr>
          <w:p w14:paraId="26EC1F2A" w14:textId="77777777" w:rsidR="002077E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4B74500B" w14:textId="77777777" w:rsidR="002077E2" w:rsidRDefault="00000000">
            <w:r>
              <w:rPr>
                <w:noProof/>
              </w:rPr>
              <w:drawing>
                <wp:inline distT="0" distB="0" distL="0" distR="0" wp14:anchorId="15658104" wp14:editId="72132AFA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0F699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656CB2F" w14:textId="77777777">
        <w:trPr>
          <w:jc w:val="right"/>
        </w:trPr>
        <w:tc>
          <w:tcPr>
            <w:tcW w:w="4320" w:type="dxa"/>
            <w:vAlign w:val="center"/>
          </w:tcPr>
          <w:p w14:paraId="16B13B01" w14:textId="77777777" w:rsidR="002077E2" w:rsidRDefault="00000000">
            <w:pPr>
              <w:jc w:val="right"/>
            </w:pPr>
            <w:r>
              <w:t>不舒服？</w:t>
            </w:r>
          </w:p>
        </w:tc>
        <w:tc>
          <w:tcPr>
            <w:tcW w:w="720" w:type="dxa"/>
          </w:tcPr>
          <w:p w14:paraId="28314CAA" w14:textId="77777777" w:rsidR="002077E2" w:rsidRDefault="00000000">
            <w:r>
              <w:rPr>
                <w:noProof/>
              </w:rPr>
              <w:drawing>
                <wp:inline distT="0" distB="0" distL="0" distR="0" wp14:anchorId="64649F52" wp14:editId="0340F937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D911B" w14:textId="77777777" w:rsidR="002077E2" w:rsidRDefault="002077E2"/>
    <w:p w14:paraId="65749A23" w14:textId="77777777" w:rsidR="002077E2" w:rsidRDefault="00000000">
      <w:pPr>
        <w:jc w:val="center"/>
      </w:pPr>
      <w:r>
        <w:t>2024-05-17 21:02:54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4A71D1E" w14:textId="77777777">
        <w:tc>
          <w:tcPr>
            <w:tcW w:w="720" w:type="dxa"/>
          </w:tcPr>
          <w:p w14:paraId="454A2F0B" w14:textId="77777777" w:rsidR="002077E2" w:rsidRDefault="00000000">
            <w:r>
              <w:rPr>
                <w:noProof/>
              </w:rPr>
              <w:drawing>
                <wp:inline distT="0" distB="0" distL="0" distR="0" wp14:anchorId="6EA56016" wp14:editId="5964132B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FB9C47" w14:textId="77777777" w:rsidR="002077E2" w:rsidRDefault="00000000">
            <w:r>
              <w:t>没有</w:t>
            </w:r>
          </w:p>
        </w:tc>
      </w:tr>
    </w:tbl>
    <w:p w14:paraId="2A14F31F" w14:textId="77777777" w:rsidR="002077E2" w:rsidRDefault="002077E2"/>
    <w:p w14:paraId="00BFC355" w14:textId="77777777" w:rsidR="002077E2" w:rsidRDefault="00000000">
      <w:pPr>
        <w:jc w:val="center"/>
      </w:pPr>
      <w:r>
        <w:t>2024-05-18 11:44:29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216DE12" w14:textId="77777777">
        <w:tc>
          <w:tcPr>
            <w:tcW w:w="720" w:type="dxa"/>
          </w:tcPr>
          <w:p w14:paraId="57B549E7" w14:textId="77777777" w:rsidR="002077E2" w:rsidRDefault="00000000">
            <w:r>
              <w:rPr>
                <w:noProof/>
              </w:rPr>
              <w:drawing>
                <wp:inline distT="0" distB="0" distL="0" distR="0" wp14:anchorId="6F404E08" wp14:editId="10FE7AF3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0E0FB55" w14:textId="77777777" w:rsidR="002077E2" w:rsidRDefault="00000000">
            <w:r>
              <w:t>你们收拾好了没</w:t>
            </w:r>
          </w:p>
        </w:tc>
      </w:tr>
    </w:tbl>
    <w:p w14:paraId="32522B7C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BAA2CD6" w14:textId="77777777">
        <w:tc>
          <w:tcPr>
            <w:tcW w:w="720" w:type="dxa"/>
          </w:tcPr>
          <w:p w14:paraId="155B10D0" w14:textId="77777777" w:rsidR="002077E2" w:rsidRDefault="00000000">
            <w:r>
              <w:rPr>
                <w:noProof/>
              </w:rPr>
              <w:drawing>
                <wp:inline distT="0" distB="0" distL="0" distR="0" wp14:anchorId="0DBF8171" wp14:editId="06D57245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A0AA17" w14:textId="77777777" w:rsidR="002077E2" w:rsidRDefault="00000000">
            <w:r>
              <w:t>吃饭去</w:t>
            </w:r>
          </w:p>
        </w:tc>
      </w:tr>
    </w:tbl>
    <w:p w14:paraId="7A8710F0" w14:textId="77777777" w:rsidR="002077E2" w:rsidRDefault="002077E2"/>
    <w:p w14:paraId="2AA1C97D" w14:textId="77777777" w:rsidR="002077E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127701F" w14:textId="77777777">
        <w:trPr>
          <w:jc w:val="right"/>
        </w:trPr>
        <w:tc>
          <w:tcPr>
            <w:tcW w:w="4320" w:type="dxa"/>
            <w:vAlign w:val="center"/>
          </w:tcPr>
          <w:p w14:paraId="1BBB9575" w14:textId="77777777" w:rsidR="002077E2" w:rsidRDefault="00000000">
            <w:pPr>
              <w:jc w:val="right"/>
            </w:pPr>
            <w:r>
              <w:t>来了</w:t>
            </w:r>
          </w:p>
        </w:tc>
        <w:tc>
          <w:tcPr>
            <w:tcW w:w="720" w:type="dxa"/>
          </w:tcPr>
          <w:p w14:paraId="06616334" w14:textId="77777777" w:rsidR="002077E2" w:rsidRDefault="00000000">
            <w:r>
              <w:rPr>
                <w:noProof/>
              </w:rPr>
              <w:drawing>
                <wp:inline distT="0" distB="0" distL="0" distR="0" wp14:anchorId="458D669B" wp14:editId="5CA62239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531E0" w14:textId="77777777" w:rsidR="002077E2" w:rsidRDefault="002077E2"/>
    <w:p w14:paraId="7F572554" w14:textId="77777777" w:rsidR="002077E2" w:rsidRDefault="00000000">
      <w:pPr>
        <w:jc w:val="center"/>
      </w:pPr>
      <w:r>
        <w:t>2024-05-18 11:54:37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21081952" w14:textId="77777777">
        <w:trPr>
          <w:jc w:val="right"/>
        </w:trPr>
        <w:tc>
          <w:tcPr>
            <w:tcW w:w="4320" w:type="dxa"/>
            <w:vAlign w:val="center"/>
          </w:tcPr>
          <w:p w14:paraId="4D40083E" w14:textId="77777777" w:rsidR="002077E2" w:rsidRDefault="00000000">
            <w:pPr>
              <w:jc w:val="right"/>
            </w:pPr>
            <w:r>
              <w:t>在小区门口</w:t>
            </w:r>
          </w:p>
        </w:tc>
        <w:tc>
          <w:tcPr>
            <w:tcW w:w="720" w:type="dxa"/>
          </w:tcPr>
          <w:p w14:paraId="2C890EC3" w14:textId="77777777" w:rsidR="002077E2" w:rsidRDefault="00000000">
            <w:r>
              <w:rPr>
                <w:noProof/>
              </w:rPr>
              <w:drawing>
                <wp:inline distT="0" distB="0" distL="0" distR="0" wp14:anchorId="6C7BBD58" wp14:editId="621BD499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0276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E4F101C" w14:textId="77777777">
        <w:tc>
          <w:tcPr>
            <w:tcW w:w="720" w:type="dxa"/>
          </w:tcPr>
          <w:p w14:paraId="3CB427E8" w14:textId="77777777" w:rsidR="002077E2" w:rsidRDefault="00000000">
            <w:r>
              <w:rPr>
                <w:noProof/>
              </w:rPr>
              <w:lastRenderedPageBreak/>
              <w:drawing>
                <wp:inline distT="0" distB="0" distL="0" distR="0" wp14:anchorId="60B7E6B1" wp14:editId="0A1A10D6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6BBD6E" w14:textId="77777777" w:rsidR="002077E2" w:rsidRDefault="00000000">
            <w:r>
              <w:t>哪里</w:t>
            </w:r>
          </w:p>
        </w:tc>
      </w:tr>
    </w:tbl>
    <w:p w14:paraId="4A29D245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A99254C" w14:textId="77777777">
        <w:tc>
          <w:tcPr>
            <w:tcW w:w="720" w:type="dxa"/>
          </w:tcPr>
          <w:p w14:paraId="41748193" w14:textId="77777777" w:rsidR="002077E2" w:rsidRDefault="00000000">
            <w:r>
              <w:rPr>
                <w:noProof/>
              </w:rPr>
              <w:drawing>
                <wp:inline distT="0" distB="0" distL="0" distR="0" wp14:anchorId="250490E0" wp14:editId="3B369E84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9BBC72" w14:textId="77777777" w:rsidR="002077E2" w:rsidRDefault="00000000">
            <w:r>
              <w:t>你们吃东西了吗</w:t>
            </w:r>
          </w:p>
        </w:tc>
      </w:tr>
    </w:tbl>
    <w:p w14:paraId="7038C42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8CE56A6" w14:textId="77777777">
        <w:trPr>
          <w:jc w:val="right"/>
        </w:trPr>
        <w:tc>
          <w:tcPr>
            <w:tcW w:w="4320" w:type="dxa"/>
            <w:vAlign w:val="center"/>
          </w:tcPr>
          <w:p w14:paraId="4CCADDF2" w14:textId="77777777" w:rsidR="002077E2" w:rsidRDefault="00000000">
            <w:pPr>
              <w:jc w:val="right"/>
            </w:pPr>
            <w:r>
              <w:t>还没有</w:t>
            </w:r>
          </w:p>
        </w:tc>
        <w:tc>
          <w:tcPr>
            <w:tcW w:w="720" w:type="dxa"/>
          </w:tcPr>
          <w:p w14:paraId="1DB16076" w14:textId="77777777" w:rsidR="002077E2" w:rsidRDefault="00000000">
            <w:r>
              <w:rPr>
                <w:noProof/>
              </w:rPr>
              <w:drawing>
                <wp:inline distT="0" distB="0" distL="0" distR="0" wp14:anchorId="396C102F" wp14:editId="01B5B9F0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EF897" w14:textId="77777777" w:rsidR="002077E2" w:rsidRDefault="002077E2"/>
    <w:p w14:paraId="2AF3B457" w14:textId="77777777" w:rsidR="002077E2" w:rsidRDefault="00000000">
      <w:pPr>
        <w:jc w:val="center"/>
      </w:pPr>
      <w:r>
        <w:t>2024-05-18 11:59:41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118D41F" w14:textId="77777777">
        <w:tc>
          <w:tcPr>
            <w:tcW w:w="720" w:type="dxa"/>
          </w:tcPr>
          <w:p w14:paraId="625A2E44" w14:textId="77777777" w:rsidR="002077E2" w:rsidRDefault="00000000">
            <w:r>
              <w:rPr>
                <w:noProof/>
              </w:rPr>
              <w:drawing>
                <wp:inline distT="0" distB="0" distL="0" distR="0" wp14:anchorId="33AADE04" wp14:editId="3D141147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ADDD8A" w14:textId="77777777" w:rsidR="002077E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你们这不是在里面了吗，咦</w:t>
            </w:r>
          </w:p>
        </w:tc>
      </w:tr>
    </w:tbl>
    <w:p w14:paraId="308E6CB3" w14:textId="77777777" w:rsidR="002077E2" w:rsidRDefault="002077E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0D67AA98" w14:textId="77777777">
        <w:tc>
          <w:tcPr>
            <w:tcW w:w="720" w:type="dxa"/>
          </w:tcPr>
          <w:p w14:paraId="62ECD4C9" w14:textId="77777777" w:rsidR="002077E2" w:rsidRDefault="00000000">
            <w:r>
              <w:rPr>
                <w:noProof/>
              </w:rPr>
              <w:drawing>
                <wp:inline distT="0" distB="0" distL="0" distR="0" wp14:anchorId="45E7A8C2" wp14:editId="6341FDC1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AC0C7B" w14:textId="77777777" w:rsidR="002077E2" w:rsidRDefault="00000000">
            <w:r>
              <w:t>我们换一家</w:t>
            </w:r>
          </w:p>
        </w:tc>
      </w:tr>
    </w:tbl>
    <w:p w14:paraId="5D084FE0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41C7AEFC" w14:textId="77777777">
        <w:tc>
          <w:tcPr>
            <w:tcW w:w="720" w:type="dxa"/>
          </w:tcPr>
          <w:p w14:paraId="22ED293B" w14:textId="77777777" w:rsidR="002077E2" w:rsidRDefault="00000000">
            <w:r>
              <w:rPr>
                <w:noProof/>
              </w:rPr>
              <w:drawing>
                <wp:inline distT="0" distB="0" distL="0" distR="0" wp14:anchorId="75B0C8CD" wp14:editId="1A144BB3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F5382A3" w14:textId="77777777" w:rsidR="002077E2" w:rsidRDefault="00000000">
            <w:r>
              <w:t>人太多了</w:t>
            </w:r>
          </w:p>
        </w:tc>
      </w:tr>
    </w:tbl>
    <w:p w14:paraId="2490D87C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71050252" w14:textId="77777777">
        <w:trPr>
          <w:jc w:val="right"/>
        </w:trPr>
        <w:tc>
          <w:tcPr>
            <w:tcW w:w="4320" w:type="dxa"/>
            <w:vAlign w:val="center"/>
          </w:tcPr>
          <w:p w14:paraId="63CDC5D7" w14:textId="77777777" w:rsidR="002077E2" w:rsidRDefault="00000000">
            <w:pPr>
              <w:jc w:val="right"/>
            </w:pPr>
            <w:r>
              <w:t>好的</w:t>
            </w:r>
          </w:p>
        </w:tc>
        <w:tc>
          <w:tcPr>
            <w:tcW w:w="720" w:type="dxa"/>
          </w:tcPr>
          <w:p w14:paraId="682BBD2B" w14:textId="77777777" w:rsidR="002077E2" w:rsidRDefault="00000000">
            <w:r>
              <w:rPr>
                <w:noProof/>
              </w:rPr>
              <w:drawing>
                <wp:inline distT="0" distB="0" distL="0" distR="0" wp14:anchorId="17A8C2CF" wp14:editId="40463C31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EC9D" w14:textId="77777777" w:rsidR="002077E2" w:rsidRDefault="002077E2"/>
    <w:p w14:paraId="1E20215F" w14:textId="77777777" w:rsidR="002077E2" w:rsidRDefault="00000000">
      <w:pPr>
        <w:jc w:val="center"/>
      </w:pPr>
      <w:r>
        <w:t>2024-05-20 18:35:54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15DF9825" w14:textId="77777777">
        <w:trPr>
          <w:jc w:val="right"/>
        </w:trPr>
        <w:tc>
          <w:tcPr>
            <w:tcW w:w="4320" w:type="dxa"/>
            <w:vAlign w:val="center"/>
          </w:tcPr>
          <w:p w14:paraId="51AD0749" w14:textId="77777777" w:rsidR="002077E2" w:rsidRDefault="00000000">
            <w:pPr>
              <w:jc w:val="right"/>
            </w:pPr>
            <w:r>
              <w:t>今晚有安排？</w:t>
            </w:r>
          </w:p>
        </w:tc>
        <w:tc>
          <w:tcPr>
            <w:tcW w:w="720" w:type="dxa"/>
          </w:tcPr>
          <w:p w14:paraId="75FD6A30" w14:textId="77777777" w:rsidR="002077E2" w:rsidRDefault="00000000">
            <w:r>
              <w:rPr>
                <w:noProof/>
              </w:rPr>
              <w:drawing>
                <wp:inline distT="0" distB="0" distL="0" distR="0" wp14:anchorId="617FF818" wp14:editId="055D97D3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C7BB7" w14:textId="77777777" w:rsidR="002077E2" w:rsidRDefault="002077E2"/>
    <w:p w14:paraId="4E82DEC4" w14:textId="77777777" w:rsidR="002077E2" w:rsidRDefault="00000000">
      <w:pPr>
        <w:jc w:val="center"/>
      </w:pPr>
      <w:r>
        <w:t>2024-05-20 19:05:53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583FC92B" w14:textId="77777777">
        <w:trPr>
          <w:jc w:val="right"/>
        </w:trPr>
        <w:tc>
          <w:tcPr>
            <w:tcW w:w="4320" w:type="dxa"/>
            <w:vAlign w:val="center"/>
          </w:tcPr>
          <w:p w14:paraId="0DA8E364" w14:textId="77777777" w:rsidR="002077E2" w:rsidRDefault="00000000">
            <w:pPr>
              <w:jc w:val="right"/>
            </w:pPr>
            <w:r>
              <w:lastRenderedPageBreak/>
              <w:t>没有，那我去市区了</w:t>
            </w:r>
          </w:p>
        </w:tc>
        <w:tc>
          <w:tcPr>
            <w:tcW w:w="720" w:type="dxa"/>
          </w:tcPr>
          <w:p w14:paraId="2328332B" w14:textId="77777777" w:rsidR="002077E2" w:rsidRDefault="00000000">
            <w:r>
              <w:rPr>
                <w:noProof/>
              </w:rPr>
              <w:drawing>
                <wp:inline distT="0" distB="0" distL="0" distR="0" wp14:anchorId="72962ABA" wp14:editId="05F220CD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55A9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3DF44947" w14:textId="77777777">
        <w:tc>
          <w:tcPr>
            <w:tcW w:w="720" w:type="dxa"/>
          </w:tcPr>
          <w:p w14:paraId="28409F15" w14:textId="77777777" w:rsidR="002077E2" w:rsidRDefault="00000000">
            <w:r>
              <w:rPr>
                <w:noProof/>
              </w:rPr>
              <w:drawing>
                <wp:inline distT="0" distB="0" distL="0" distR="0" wp14:anchorId="34E11C6F" wp14:editId="3B0C9E80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23AEC3" w14:textId="77777777" w:rsidR="002077E2" w:rsidRDefault="00000000">
            <w:r>
              <w:t>有</w:t>
            </w:r>
          </w:p>
        </w:tc>
      </w:tr>
    </w:tbl>
    <w:p w14:paraId="5FAC0BD9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FC861B4" w14:textId="77777777">
        <w:tc>
          <w:tcPr>
            <w:tcW w:w="720" w:type="dxa"/>
          </w:tcPr>
          <w:p w14:paraId="664F629D" w14:textId="77777777" w:rsidR="002077E2" w:rsidRDefault="00000000">
            <w:r>
              <w:rPr>
                <w:noProof/>
              </w:rPr>
              <w:drawing>
                <wp:inline distT="0" distB="0" distL="0" distR="0" wp14:anchorId="6E29559C" wp14:editId="42C63BF4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8718A0" w14:textId="77777777" w:rsidR="002077E2" w:rsidRDefault="00000000">
            <w:r>
              <w:t>你有事吗？</w:t>
            </w:r>
          </w:p>
        </w:tc>
      </w:tr>
    </w:tbl>
    <w:p w14:paraId="75591D57" w14:textId="77777777" w:rsidR="002077E2" w:rsidRDefault="002077E2"/>
    <w:p w14:paraId="76C7829F" w14:textId="77777777" w:rsidR="002077E2" w:rsidRDefault="00000000">
      <w:pPr>
        <w:jc w:val="center"/>
      </w:pPr>
      <w:r>
        <w:t>2024-05-20 19:12:42</w:t>
      </w:r>
    </w:p>
    <w:p w14:paraId="5EEAFCE1" w14:textId="77777777" w:rsidR="002077E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891753B" w14:textId="77777777">
        <w:trPr>
          <w:jc w:val="right"/>
        </w:trPr>
        <w:tc>
          <w:tcPr>
            <w:tcW w:w="4320" w:type="dxa"/>
            <w:vAlign w:val="center"/>
          </w:tcPr>
          <w:p w14:paraId="77F42BF6" w14:textId="77777777" w:rsidR="002077E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好，有安排那边就不去了</w:t>
            </w:r>
          </w:p>
        </w:tc>
        <w:tc>
          <w:tcPr>
            <w:tcW w:w="720" w:type="dxa"/>
          </w:tcPr>
          <w:p w14:paraId="6D476F9B" w14:textId="77777777" w:rsidR="002077E2" w:rsidRDefault="00000000">
            <w:r>
              <w:rPr>
                <w:noProof/>
              </w:rPr>
              <w:drawing>
                <wp:inline distT="0" distB="0" distL="0" distR="0" wp14:anchorId="49F6EA43" wp14:editId="2085F864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B563D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68B4485E" w14:textId="77777777">
        <w:tc>
          <w:tcPr>
            <w:tcW w:w="720" w:type="dxa"/>
          </w:tcPr>
          <w:p w14:paraId="78383B06" w14:textId="77777777" w:rsidR="002077E2" w:rsidRDefault="00000000">
            <w:r>
              <w:rPr>
                <w:noProof/>
              </w:rPr>
              <w:drawing>
                <wp:inline distT="0" distB="0" distL="0" distR="0" wp14:anchorId="4E96C4F5" wp14:editId="090EC06D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03D3F5B" w14:textId="77777777" w:rsidR="002077E2" w:rsidRDefault="00000000">
            <w:r>
              <w:t>你准备去干嘛</w:t>
            </w:r>
          </w:p>
        </w:tc>
      </w:tr>
    </w:tbl>
    <w:p w14:paraId="674934D5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0CA3F9C3" w14:textId="77777777">
        <w:trPr>
          <w:jc w:val="right"/>
        </w:trPr>
        <w:tc>
          <w:tcPr>
            <w:tcW w:w="4320" w:type="dxa"/>
            <w:vAlign w:val="center"/>
          </w:tcPr>
          <w:p w14:paraId="7E7CC4CA" w14:textId="77777777" w:rsidR="002077E2" w:rsidRDefault="00000000">
            <w:pPr>
              <w:jc w:val="right"/>
            </w:pPr>
            <w:r>
              <w:t>没事</w:t>
            </w:r>
          </w:p>
        </w:tc>
        <w:tc>
          <w:tcPr>
            <w:tcW w:w="720" w:type="dxa"/>
          </w:tcPr>
          <w:p w14:paraId="13966B6D" w14:textId="77777777" w:rsidR="002077E2" w:rsidRDefault="00000000">
            <w:r>
              <w:rPr>
                <w:noProof/>
              </w:rPr>
              <w:drawing>
                <wp:inline distT="0" distB="0" distL="0" distR="0" wp14:anchorId="15F8CBC6" wp14:editId="04AE2AEC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1540F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54AAF64B" w14:textId="77777777">
        <w:tc>
          <w:tcPr>
            <w:tcW w:w="720" w:type="dxa"/>
          </w:tcPr>
          <w:p w14:paraId="72F268FC" w14:textId="77777777" w:rsidR="002077E2" w:rsidRDefault="00000000">
            <w:r>
              <w:rPr>
                <w:noProof/>
              </w:rPr>
              <w:drawing>
                <wp:inline distT="0" distB="0" distL="0" distR="0" wp14:anchorId="28B157DB" wp14:editId="36844846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B28BD3" w14:textId="77777777" w:rsidR="002077E2" w:rsidRDefault="00000000">
            <w:r>
              <w:t>你又不说</w:t>
            </w:r>
          </w:p>
        </w:tc>
      </w:tr>
    </w:tbl>
    <w:p w14:paraId="3DB77084" w14:textId="77777777" w:rsidR="002077E2" w:rsidRDefault="002077E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2077E2" w14:paraId="1E2E98AA" w14:textId="77777777">
        <w:tc>
          <w:tcPr>
            <w:tcW w:w="720" w:type="dxa"/>
          </w:tcPr>
          <w:p w14:paraId="4164468E" w14:textId="77777777" w:rsidR="002077E2" w:rsidRDefault="00000000">
            <w:r>
              <w:rPr>
                <w:noProof/>
              </w:rPr>
              <w:drawing>
                <wp:inline distT="0" distB="0" distL="0" distR="0" wp14:anchorId="0BD5657F" wp14:editId="14A3783B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F37DD1" w14:textId="77777777" w:rsidR="002077E2" w:rsidRDefault="00000000">
            <w:r>
              <w:t>你们那边在干嘛</w:t>
            </w:r>
          </w:p>
        </w:tc>
      </w:tr>
    </w:tbl>
    <w:p w14:paraId="7CA36E26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35653DC6" w14:textId="77777777">
        <w:trPr>
          <w:jc w:val="right"/>
        </w:trPr>
        <w:tc>
          <w:tcPr>
            <w:tcW w:w="4320" w:type="dxa"/>
            <w:vAlign w:val="center"/>
          </w:tcPr>
          <w:p w14:paraId="24C59115" w14:textId="77777777" w:rsidR="002077E2" w:rsidRDefault="00000000">
            <w:pPr>
              <w:jc w:val="right"/>
            </w:pPr>
            <w:r>
              <w:lastRenderedPageBreak/>
              <w:t>你有安排那我就不去</w:t>
            </w:r>
          </w:p>
        </w:tc>
        <w:tc>
          <w:tcPr>
            <w:tcW w:w="720" w:type="dxa"/>
          </w:tcPr>
          <w:p w14:paraId="4A5B8E0C" w14:textId="77777777" w:rsidR="002077E2" w:rsidRDefault="00000000">
            <w:r>
              <w:rPr>
                <w:noProof/>
              </w:rPr>
              <w:drawing>
                <wp:inline distT="0" distB="0" distL="0" distR="0" wp14:anchorId="5E4820A9" wp14:editId="1019DA33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F9F7D" w14:textId="77777777" w:rsidR="002077E2" w:rsidRDefault="002077E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2077E2" w14:paraId="6644A428" w14:textId="77777777">
        <w:trPr>
          <w:jc w:val="right"/>
        </w:trPr>
        <w:tc>
          <w:tcPr>
            <w:tcW w:w="4320" w:type="dxa"/>
            <w:vAlign w:val="center"/>
          </w:tcPr>
          <w:p w14:paraId="7496279E" w14:textId="77777777" w:rsidR="002077E2" w:rsidRDefault="00000000">
            <w:pPr>
              <w:jc w:val="right"/>
            </w:pPr>
            <w:r>
              <w:t>没做啥</w:t>
            </w:r>
          </w:p>
        </w:tc>
        <w:tc>
          <w:tcPr>
            <w:tcW w:w="720" w:type="dxa"/>
          </w:tcPr>
          <w:p w14:paraId="3F7AD4DB" w14:textId="77777777" w:rsidR="002077E2" w:rsidRDefault="00000000">
            <w:r>
              <w:rPr>
                <w:noProof/>
              </w:rPr>
              <w:drawing>
                <wp:inline distT="0" distB="0" distL="0" distR="0" wp14:anchorId="4AD49218" wp14:editId="57F58C11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A811F" w14:textId="77777777" w:rsidR="002077E2" w:rsidRDefault="002077E2"/>
    <w:sectPr w:rsidR="002077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C9CC8" w14:textId="77777777" w:rsidR="00A00EDA" w:rsidRDefault="00A00EDA" w:rsidP="00756112">
      <w:pPr>
        <w:spacing w:after="0" w:line="240" w:lineRule="auto"/>
      </w:pPr>
      <w:r>
        <w:separator/>
      </w:r>
    </w:p>
  </w:endnote>
  <w:endnote w:type="continuationSeparator" w:id="0">
    <w:p w14:paraId="379DAF46" w14:textId="77777777" w:rsidR="00A00EDA" w:rsidRDefault="00A00EDA" w:rsidP="0075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E6928" w14:textId="77777777" w:rsidR="00A00EDA" w:rsidRDefault="00A00EDA" w:rsidP="00756112">
      <w:pPr>
        <w:spacing w:after="0" w:line="240" w:lineRule="auto"/>
      </w:pPr>
      <w:r>
        <w:separator/>
      </w:r>
    </w:p>
  </w:footnote>
  <w:footnote w:type="continuationSeparator" w:id="0">
    <w:p w14:paraId="37183EBE" w14:textId="77777777" w:rsidR="00A00EDA" w:rsidRDefault="00A00EDA" w:rsidP="00756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1531391">
    <w:abstractNumId w:val="8"/>
  </w:num>
  <w:num w:numId="2" w16cid:durableId="26562502">
    <w:abstractNumId w:val="6"/>
  </w:num>
  <w:num w:numId="3" w16cid:durableId="578369990">
    <w:abstractNumId w:val="5"/>
  </w:num>
  <w:num w:numId="4" w16cid:durableId="11416048">
    <w:abstractNumId w:val="4"/>
  </w:num>
  <w:num w:numId="5" w16cid:durableId="1929653630">
    <w:abstractNumId w:val="7"/>
  </w:num>
  <w:num w:numId="6" w16cid:durableId="633604895">
    <w:abstractNumId w:val="3"/>
  </w:num>
  <w:num w:numId="7" w16cid:durableId="523445761">
    <w:abstractNumId w:val="2"/>
  </w:num>
  <w:num w:numId="8" w16cid:durableId="830634805">
    <w:abstractNumId w:val="1"/>
  </w:num>
  <w:num w:numId="9" w16cid:durableId="162615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7E2"/>
    <w:rsid w:val="0029639D"/>
    <w:rsid w:val="00326F90"/>
    <w:rsid w:val="007147B1"/>
    <w:rsid w:val="00756112"/>
    <w:rsid w:val="00A00E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3DE51C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65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2025-02-01T09:15:00Z</dcterms:modified>
  <cp:category/>
</cp:coreProperties>
</file>