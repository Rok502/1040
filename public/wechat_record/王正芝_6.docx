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8A26" w14:textId="77777777" w:rsidR="00572052" w:rsidRDefault="00000000">
      <w:pPr>
        <w:jc w:val="center"/>
      </w:pPr>
      <w:r>
        <w:t>2023-12-22 18:41:39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A5B935D" w14:textId="77777777">
        <w:tc>
          <w:tcPr>
            <w:tcW w:w="720" w:type="dxa"/>
          </w:tcPr>
          <w:p w14:paraId="1781D55C" w14:textId="77777777" w:rsidR="00572052" w:rsidRDefault="00000000">
            <w:r>
              <w:rPr>
                <w:noProof/>
              </w:rPr>
              <w:drawing>
                <wp:inline distT="0" distB="0" distL="0" distR="0" wp14:anchorId="46406B4C" wp14:editId="30612B36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E2E011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那你就说都积累了这么多了，干起来更加得心应手了</w:t>
            </w:r>
          </w:p>
          <w:p w14:paraId="1CBAEE7B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：他自己也说了啊，说他要是再年轻十岁他自己干都可以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r>
              <w:rPr>
                <w:color w:val="797979"/>
                <w:highlight w:val="lightGray"/>
                <w:lang w:eastAsia="zh-CN"/>
              </w:rPr>
              <w:t>白眼</w:t>
            </w:r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</w:tr>
    </w:tbl>
    <w:p w14:paraId="363136D8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33334F3" w14:textId="77777777">
        <w:tc>
          <w:tcPr>
            <w:tcW w:w="720" w:type="dxa"/>
          </w:tcPr>
          <w:p w14:paraId="1911D111" w14:textId="77777777" w:rsidR="00572052" w:rsidRDefault="00000000">
            <w:r>
              <w:rPr>
                <w:noProof/>
              </w:rPr>
              <w:drawing>
                <wp:inline distT="0" distB="0" distL="0" distR="0" wp14:anchorId="1AC37FF9" wp14:editId="591146A0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8E2F6C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哈哈哈哈哈，我是情绪比较多，不开心我就说</w:t>
            </w:r>
          </w:p>
          <w:p w14:paraId="78BE2F8D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：我没有讨厌谁，只是他自己太逞能，看我年纪小好显摆给他新来的干事做样</w:t>
            </w:r>
          </w:p>
        </w:tc>
      </w:tr>
    </w:tbl>
    <w:p w14:paraId="4E832A83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5670D00" w14:textId="77777777">
        <w:tc>
          <w:tcPr>
            <w:tcW w:w="720" w:type="dxa"/>
          </w:tcPr>
          <w:p w14:paraId="1902D46F" w14:textId="77777777" w:rsidR="00572052" w:rsidRDefault="00000000">
            <w:r>
              <w:rPr>
                <w:noProof/>
              </w:rPr>
              <w:drawing>
                <wp:inline distT="0" distB="0" distL="0" distR="0" wp14:anchorId="06CF59CC" wp14:editId="5BB48946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9C6EEF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哈哈哈哈，那么好玩吗</w:t>
            </w:r>
          </w:p>
          <w:p w14:paraId="38587AAD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：又我一个人的，主任在那玩手机，问他点事情像是上课玩手机被抓吓着一样</w:t>
            </w:r>
          </w:p>
        </w:tc>
      </w:tr>
    </w:tbl>
    <w:p w14:paraId="4D6A7DC9" w14:textId="77777777" w:rsidR="00572052" w:rsidRDefault="00572052">
      <w:pPr>
        <w:rPr>
          <w:lang w:eastAsia="zh-CN"/>
        </w:rPr>
      </w:pPr>
    </w:p>
    <w:p w14:paraId="0968581F" w14:textId="77777777" w:rsidR="00572052" w:rsidRDefault="00000000">
      <w:pPr>
        <w:jc w:val="center"/>
      </w:pPr>
      <w:r>
        <w:t>2023-12-22 19:10:20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9BE7057" w14:textId="77777777">
        <w:trPr>
          <w:jc w:val="right"/>
        </w:trPr>
        <w:tc>
          <w:tcPr>
            <w:tcW w:w="4320" w:type="dxa"/>
            <w:vAlign w:val="center"/>
          </w:tcPr>
          <w:p w14:paraId="0309576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不行啊那项目钱没到手，况且自己身份是企业研发，</w:t>
            </w:r>
          </w:p>
          <w:p w14:paraId="186B08D3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荔枝爱睡觉：那你就说都积累了这么多了，干起来更加得心应手了</w:t>
            </w:r>
          </w:p>
        </w:tc>
        <w:tc>
          <w:tcPr>
            <w:tcW w:w="720" w:type="dxa"/>
          </w:tcPr>
          <w:p w14:paraId="5D3E4A8A" w14:textId="77777777" w:rsidR="00572052" w:rsidRDefault="00000000">
            <w:r>
              <w:rPr>
                <w:noProof/>
              </w:rPr>
              <w:drawing>
                <wp:inline distT="0" distB="0" distL="0" distR="0" wp14:anchorId="38033C0A" wp14:editId="6F231DE7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89C2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8738459" w14:textId="77777777">
        <w:trPr>
          <w:jc w:val="right"/>
        </w:trPr>
        <w:tc>
          <w:tcPr>
            <w:tcW w:w="4320" w:type="dxa"/>
            <w:vAlign w:val="center"/>
          </w:tcPr>
          <w:p w14:paraId="4BBABF1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我自己就没事，学校谋院招软件，我就干过跟着骂</w:t>
            </w:r>
          </w:p>
        </w:tc>
        <w:tc>
          <w:tcPr>
            <w:tcW w:w="720" w:type="dxa"/>
          </w:tcPr>
          <w:p w14:paraId="564176B3" w14:textId="77777777" w:rsidR="00572052" w:rsidRDefault="00000000">
            <w:r>
              <w:rPr>
                <w:noProof/>
              </w:rPr>
              <w:drawing>
                <wp:inline distT="0" distB="0" distL="0" distR="0" wp14:anchorId="313F11B1" wp14:editId="5B9686FF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92392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CFEA373" w14:textId="77777777">
        <w:trPr>
          <w:jc w:val="right"/>
        </w:trPr>
        <w:tc>
          <w:tcPr>
            <w:tcW w:w="4320" w:type="dxa"/>
            <w:vAlign w:val="center"/>
          </w:tcPr>
          <w:p w14:paraId="5DC67EB0" w14:textId="77777777" w:rsidR="00572052" w:rsidRDefault="00000000">
            <w:pPr>
              <w:jc w:val="right"/>
            </w:pPr>
            <w:r>
              <w:t>看身份，如果是我自己那就干了，反正我啥也不是，可以的</w:t>
            </w:r>
          </w:p>
          <w:p w14:paraId="22F72073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荔枝爱睡觉：哈哈哈哈哈，我是情绪比较</w:t>
            </w:r>
            <w:r>
              <w:rPr>
                <w:color w:val="797979"/>
                <w:highlight w:val="lightGray"/>
                <w:lang w:eastAsia="zh-CN"/>
              </w:rPr>
              <w:lastRenderedPageBreak/>
              <w:t>多，不开心我就说</w:t>
            </w:r>
          </w:p>
        </w:tc>
        <w:tc>
          <w:tcPr>
            <w:tcW w:w="720" w:type="dxa"/>
          </w:tcPr>
          <w:p w14:paraId="7DA48E93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38C5BA5B" wp14:editId="148B071C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14AF8" w14:textId="77777777" w:rsidR="00572052" w:rsidRDefault="00572052"/>
    <w:p w14:paraId="5B35DDEA" w14:textId="77777777" w:rsidR="00572052" w:rsidRDefault="00000000">
      <w:pPr>
        <w:jc w:val="center"/>
      </w:pPr>
      <w:r>
        <w:t>2023-12-22 21:25:36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0F4EB93" w14:textId="77777777">
        <w:tc>
          <w:tcPr>
            <w:tcW w:w="720" w:type="dxa"/>
          </w:tcPr>
          <w:p w14:paraId="3C8F4156" w14:textId="77777777" w:rsidR="00572052" w:rsidRDefault="00000000">
            <w:r>
              <w:rPr>
                <w:noProof/>
              </w:rPr>
              <w:drawing>
                <wp:inline distT="0" distB="0" distL="0" distR="0" wp14:anchorId="349C6CAD" wp14:editId="700208D4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CA4639" w14:textId="77777777" w:rsidR="00572052" w:rsidRDefault="00000000">
            <w:r>
              <w:t>在包饺子</w:t>
            </w:r>
          </w:p>
        </w:tc>
      </w:tr>
    </w:tbl>
    <w:p w14:paraId="1EFE2B5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643843D" w14:textId="77777777">
        <w:trPr>
          <w:jc w:val="right"/>
        </w:trPr>
        <w:tc>
          <w:tcPr>
            <w:tcW w:w="4320" w:type="dxa"/>
            <w:vAlign w:val="center"/>
          </w:tcPr>
          <w:p w14:paraId="17D16048" w14:textId="77777777" w:rsidR="00572052" w:rsidRDefault="00000000">
            <w:pPr>
              <w:jc w:val="right"/>
            </w:pPr>
            <w:r>
              <w:t>可以的</w:t>
            </w:r>
            <w:r>
              <w:t>[</w:t>
            </w:r>
            <w:r>
              <w:t>流泪</w:t>
            </w:r>
            <w:r>
              <w:t>]</w:t>
            </w:r>
          </w:p>
        </w:tc>
        <w:tc>
          <w:tcPr>
            <w:tcW w:w="720" w:type="dxa"/>
          </w:tcPr>
          <w:p w14:paraId="56675C0F" w14:textId="77777777" w:rsidR="00572052" w:rsidRDefault="00000000">
            <w:r>
              <w:rPr>
                <w:noProof/>
              </w:rPr>
              <w:drawing>
                <wp:inline distT="0" distB="0" distL="0" distR="0" wp14:anchorId="1919A102" wp14:editId="07428419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4FB5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98BFED2" w14:textId="77777777">
        <w:trPr>
          <w:jc w:val="right"/>
        </w:trPr>
        <w:tc>
          <w:tcPr>
            <w:tcW w:w="4320" w:type="dxa"/>
            <w:vAlign w:val="center"/>
          </w:tcPr>
          <w:p w14:paraId="469C0B82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DD279AB" wp14:editId="2E924CA5">
                  <wp:extent cx="2438400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cb77f030121cf337a1679965d5b0491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724348" w14:textId="77777777" w:rsidR="00572052" w:rsidRDefault="00000000">
            <w:r>
              <w:rPr>
                <w:noProof/>
              </w:rPr>
              <w:drawing>
                <wp:inline distT="0" distB="0" distL="0" distR="0" wp14:anchorId="3D932045" wp14:editId="5049D819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B73D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D9C5A2E" w14:textId="77777777">
        <w:tc>
          <w:tcPr>
            <w:tcW w:w="720" w:type="dxa"/>
          </w:tcPr>
          <w:p w14:paraId="7458BA40" w14:textId="77777777" w:rsidR="00572052" w:rsidRDefault="00000000">
            <w:r>
              <w:rPr>
                <w:noProof/>
              </w:rPr>
              <w:drawing>
                <wp:inline distT="0" distB="0" distL="0" distR="0" wp14:anchorId="3BF4198A" wp14:editId="1E849089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EE28B5" w14:textId="77777777" w:rsidR="00572052" w:rsidRDefault="00000000">
            <w:r>
              <w:t>烧烤</w:t>
            </w:r>
          </w:p>
        </w:tc>
      </w:tr>
    </w:tbl>
    <w:p w14:paraId="223C79E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5C3BFB3" w14:textId="77777777">
        <w:tc>
          <w:tcPr>
            <w:tcW w:w="720" w:type="dxa"/>
          </w:tcPr>
          <w:p w14:paraId="051DF2BC" w14:textId="77777777" w:rsidR="00572052" w:rsidRDefault="00000000">
            <w:r>
              <w:rPr>
                <w:noProof/>
              </w:rPr>
              <w:drawing>
                <wp:inline distT="0" distB="0" distL="0" distR="0" wp14:anchorId="5EA9A398" wp14:editId="2CF5F787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F5B8E9" w14:textId="77777777" w:rsidR="00572052" w:rsidRDefault="00000000">
            <w:r>
              <w:t>哇塞</w:t>
            </w:r>
          </w:p>
        </w:tc>
      </w:tr>
    </w:tbl>
    <w:p w14:paraId="319E15F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1C85B5C" w14:textId="77777777">
        <w:tc>
          <w:tcPr>
            <w:tcW w:w="720" w:type="dxa"/>
          </w:tcPr>
          <w:p w14:paraId="18BC5ED9" w14:textId="77777777" w:rsidR="00572052" w:rsidRDefault="00000000">
            <w:r>
              <w:rPr>
                <w:noProof/>
              </w:rPr>
              <w:drawing>
                <wp:inline distT="0" distB="0" distL="0" distR="0" wp14:anchorId="7325D2CD" wp14:editId="0D14FDBC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8F6953" w14:textId="77777777" w:rsidR="00572052" w:rsidRDefault="00000000">
            <w:r>
              <w:t>点份饺子吃嘛</w:t>
            </w:r>
          </w:p>
        </w:tc>
      </w:tr>
    </w:tbl>
    <w:p w14:paraId="0E65B9D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FC2B389" w14:textId="77777777">
        <w:tc>
          <w:tcPr>
            <w:tcW w:w="720" w:type="dxa"/>
          </w:tcPr>
          <w:p w14:paraId="6F96D8F2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7956C120" wp14:editId="103BF2CC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0DC171" w14:textId="77777777" w:rsidR="00572052" w:rsidRDefault="00000000">
            <w:r>
              <w:t>冬至勒</w:t>
            </w:r>
          </w:p>
        </w:tc>
      </w:tr>
    </w:tbl>
    <w:p w14:paraId="1B6E846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DC835CE" w14:textId="77777777">
        <w:tc>
          <w:tcPr>
            <w:tcW w:w="720" w:type="dxa"/>
          </w:tcPr>
          <w:p w14:paraId="79DA6A83" w14:textId="77777777" w:rsidR="00572052" w:rsidRDefault="00000000">
            <w:r>
              <w:rPr>
                <w:noProof/>
              </w:rPr>
              <w:drawing>
                <wp:inline distT="0" distB="0" distL="0" distR="0" wp14:anchorId="66DE2D7C" wp14:editId="7483E2C8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351089" w14:textId="77777777" w:rsidR="00572052" w:rsidRDefault="00000000">
            <w:r>
              <w:rPr>
                <w:noProof/>
              </w:rPr>
              <w:drawing>
                <wp:inline distT="0" distB="0" distL="0" distR="0" wp14:anchorId="02A012B6" wp14:editId="51FA93ED">
                  <wp:extent cx="2438400" cy="1828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6ac1cf98ec8014ffc1a3bba2b9f83a4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4F81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169AFB9" w14:textId="77777777">
        <w:tc>
          <w:tcPr>
            <w:tcW w:w="720" w:type="dxa"/>
          </w:tcPr>
          <w:p w14:paraId="636ED63C" w14:textId="77777777" w:rsidR="00572052" w:rsidRDefault="00000000">
            <w:r>
              <w:rPr>
                <w:noProof/>
              </w:rPr>
              <w:drawing>
                <wp:inline distT="0" distB="0" distL="0" distR="0" wp14:anchorId="1509D3B4" wp14:editId="350B5A63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1D9F01" w14:textId="77777777" w:rsidR="00572052" w:rsidRDefault="00000000">
            <w:r>
              <w:rPr>
                <w:noProof/>
              </w:rPr>
              <w:drawing>
                <wp:inline distT="0" distB="0" distL="0" distR="0" wp14:anchorId="0F975212" wp14:editId="3B3448AB">
                  <wp:extent cx="13716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0f82f8c604ef8b37ec1b0193cf5723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71531" w14:textId="77777777" w:rsidR="00572052" w:rsidRDefault="00572052"/>
    <w:p w14:paraId="6F44A921" w14:textId="77777777" w:rsidR="00572052" w:rsidRDefault="00000000">
      <w:pPr>
        <w:jc w:val="center"/>
      </w:pPr>
      <w:r>
        <w:t>2023-12-22 22:03:45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6B2302A" w14:textId="77777777">
        <w:trPr>
          <w:jc w:val="right"/>
        </w:trPr>
        <w:tc>
          <w:tcPr>
            <w:tcW w:w="4320" w:type="dxa"/>
            <w:vAlign w:val="center"/>
          </w:tcPr>
          <w:p w14:paraId="381936E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还可以噢</w:t>
            </w:r>
          </w:p>
          <w:p w14:paraId="3A5BDC3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荔枝爱睡觉：烧烤</w:t>
            </w:r>
          </w:p>
        </w:tc>
        <w:tc>
          <w:tcPr>
            <w:tcW w:w="720" w:type="dxa"/>
          </w:tcPr>
          <w:p w14:paraId="711BE878" w14:textId="77777777" w:rsidR="00572052" w:rsidRDefault="00000000">
            <w:r>
              <w:rPr>
                <w:noProof/>
              </w:rPr>
              <w:drawing>
                <wp:inline distT="0" distB="0" distL="0" distR="0" wp14:anchorId="5FD49093" wp14:editId="78BB4A0A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E9CB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8CEE6BF" w14:textId="77777777">
        <w:trPr>
          <w:jc w:val="right"/>
        </w:trPr>
        <w:tc>
          <w:tcPr>
            <w:tcW w:w="4320" w:type="dxa"/>
            <w:vAlign w:val="center"/>
          </w:tcPr>
          <w:p w14:paraId="38FFE490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吃腻了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  <w:p w14:paraId="4BF0435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荔枝爱睡觉：点份饺子吃嘛</w:t>
            </w:r>
          </w:p>
        </w:tc>
        <w:tc>
          <w:tcPr>
            <w:tcW w:w="720" w:type="dxa"/>
          </w:tcPr>
          <w:p w14:paraId="5B54A1C5" w14:textId="77777777" w:rsidR="00572052" w:rsidRDefault="00000000">
            <w:r>
              <w:rPr>
                <w:noProof/>
              </w:rPr>
              <w:drawing>
                <wp:inline distT="0" distB="0" distL="0" distR="0" wp14:anchorId="44145E63" wp14:editId="5C75E670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7019C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C8A7273" w14:textId="77777777">
        <w:trPr>
          <w:jc w:val="right"/>
        </w:trPr>
        <w:tc>
          <w:tcPr>
            <w:tcW w:w="4320" w:type="dxa"/>
            <w:vAlign w:val="center"/>
          </w:tcPr>
          <w:p w14:paraId="3485777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哇都是你们自己包的</w:t>
            </w:r>
          </w:p>
          <w:p w14:paraId="7F44059C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荔枝爱睡觉：【图片消息】</w:t>
            </w:r>
          </w:p>
        </w:tc>
        <w:tc>
          <w:tcPr>
            <w:tcW w:w="720" w:type="dxa"/>
          </w:tcPr>
          <w:p w14:paraId="6F983086" w14:textId="77777777" w:rsidR="00572052" w:rsidRDefault="00000000">
            <w:r>
              <w:rPr>
                <w:noProof/>
              </w:rPr>
              <w:drawing>
                <wp:inline distT="0" distB="0" distL="0" distR="0" wp14:anchorId="321634CC" wp14:editId="18F45559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583A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ADF14A3" w14:textId="77777777">
        <w:trPr>
          <w:jc w:val="right"/>
        </w:trPr>
        <w:tc>
          <w:tcPr>
            <w:tcW w:w="4320" w:type="dxa"/>
            <w:vAlign w:val="center"/>
          </w:tcPr>
          <w:p w14:paraId="39A8DB16" w14:textId="77777777" w:rsidR="00572052" w:rsidRDefault="00000000">
            <w:pPr>
              <w:jc w:val="right"/>
            </w:pPr>
            <w:r>
              <w:t>看起来好大个</w:t>
            </w:r>
          </w:p>
        </w:tc>
        <w:tc>
          <w:tcPr>
            <w:tcW w:w="720" w:type="dxa"/>
          </w:tcPr>
          <w:p w14:paraId="1DE9BC07" w14:textId="77777777" w:rsidR="00572052" w:rsidRDefault="00000000">
            <w:r>
              <w:rPr>
                <w:noProof/>
              </w:rPr>
              <w:drawing>
                <wp:inline distT="0" distB="0" distL="0" distR="0" wp14:anchorId="707AE5A3" wp14:editId="35C881CC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77E9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103CFE0" w14:textId="77777777">
        <w:trPr>
          <w:jc w:val="right"/>
        </w:trPr>
        <w:tc>
          <w:tcPr>
            <w:tcW w:w="4320" w:type="dxa"/>
            <w:vAlign w:val="center"/>
          </w:tcPr>
          <w:p w14:paraId="45313F3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会议刚</w:t>
            </w:r>
          </w:p>
          <w:p w14:paraId="0D53670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：【图片消息】</w:t>
            </w:r>
          </w:p>
        </w:tc>
        <w:tc>
          <w:tcPr>
            <w:tcW w:w="720" w:type="dxa"/>
          </w:tcPr>
          <w:p w14:paraId="53A3E137" w14:textId="77777777" w:rsidR="00572052" w:rsidRDefault="00000000">
            <w:r>
              <w:rPr>
                <w:noProof/>
              </w:rPr>
              <w:drawing>
                <wp:inline distT="0" distB="0" distL="0" distR="0" wp14:anchorId="68283205" wp14:editId="6913CB85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A9680" w14:textId="77777777" w:rsidR="00572052" w:rsidRDefault="00572052"/>
    <w:p w14:paraId="3A7C62F9" w14:textId="77777777" w:rsidR="00572052" w:rsidRDefault="00000000">
      <w:pPr>
        <w:jc w:val="center"/>
      </w:pPr>
      <w:r>
        <w:t>2023-12-22 22:46:09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C90F397" w14:textId="77777777">
        <w:tc>
          <w:tcPr>
            <w:tcW w:w="720" w:type="dxa"/>
          </w:tcPr>
          <w:p w14:paraId="50EDC652" w14:textId="77777777" w:rsidR="00572052" w:rsidRDefault="00000000">
            <w:r>
              <w:rPr>
                <w:noProof/>
              </w:rPr>
              <w:drawing>
                <wp:inline distT="0" distB="0" distL="0" distR="0" wp14:anchorId="3773A820" wp14:editId="6B05A24C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DE05CA" w14:textId="77777777" w:rsidR="00572052" w:rsidRDefault="00000000">
            <w:r>
              <w:t>是自己包的</w:t>
            </w:r>
          </w:p>
        </w:tc>
      </w:tr>
    </w:tbl>
    <w:p w14:paraId="5FDDE68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77BA1BB" w14:textId="77777777">
        <w:tc>
          <w:tcPr>
            <w:tcW w:w="720" w:type="dxa"/>
          </w:tcPr>
          <w:p w14:paraId="5EE2DBC8" w14:textId="77777777" w:rsidR="00572052" w:rsidRDefault="00000000">
            <w:r>
              <w:rPr>
                <w:noProof/>
              </w:rPr>
              <w:drawing>
                <wp:inline distT="0" distB="0" distL="0" distR="0" wp14:anchorId="5230332C" wp14:editId="1E27F8AD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166DB5" w14:textId="77777777" w:rsidR="00572052" w:rsidRDefault="00000000">
            <w:r>
              <w:t>你怎么那么努力</w:t>
            </w:r>
          </w:p>
        </w:tc>
      </w:tr>
    </w:tbl>
    <w:p w14:paraId="1CF848C5" w14:textId="77777777" w:rsidR="00572052" w:rsidRDefault="00572052"/>
    <w:p w14:paraId="7C0C6C21" w14:textId="77777777" w:rsidR="00572052" w:rsidRDefault="00000000">
      <w:pPr>
        <w:jc w:val="center"/>
      </w:pPr>
      <w:r>
        <w:t>2023-12-22 22:54:20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1E44C12" w14:textId="77777777">
        <w:trPr>
          <w:jc w:val="right"/>
        </w:trPr>
        <w:tc>
          <w:tcPr>
            <w:tcW w:w="4320" w:type="dxa"/>
            <w:vAlign w:val="center"/>
          </w:tcPr>
          <w:p w14:paraId="039D218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感觉你们很热闹</w:t>
            </w:r>
          </w:p>
          <w:p w14:paraId="3E1C157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荔枝爱睡觉：是自己包的</w:t>
            </w:r>
          </w:p>
        </w:tc>
        <w:tc>
          <w:tcPr>
            <w:tcW w:w="720" w:type="dxa"/>
          </w:tcPr>
          <w:p w14:paraId="5670D691" w14:textId="77777777" w:rsidR="00572052" w:rsidRDefault="00000000">
            <w:r>
              <w:rPr>
                <w:noProof/>
              </w:rPr>
              <w:drawing>
                <wp:inline distT="0" distB="0" distL="0" distR="0" wp14:anchorId="7E7BC894" wp14:editId="6DCADDC2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72EB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FF93925" w14:textId="77777777">
        <w:trPr>
          <w:jc w:val="right"/>
        </w:trPr>
        <w:tc>
          <w:tcPr>
            <w:tcW w:w="4320" w:type="dxa"/>
            <w:vAlign w:val="center"/>
          </w:tcPr>
          <w:p w14:paraId="3BD937E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就一个会议没啥</w:t>
            </w:r>
          </w:p>
          <w:p w14:paraId="174306D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荔枝爱睡觉：你怎么那么努力</w:t>
            </w:r>
          </w:p>
        </w:tc>
        <w:tc>
          <w:tcPr>
            <w:tcW w:w="720" w:type="dxa"/>
          </w:tcPr>
          <w:p w14:paraId="01694E9B" w14:textId="77777777" w:rsidR="00572052" w:rsidRDefault="00000000">
            <w:r>
              <w:rPr>
                <w:noProof/>
              </w:rPr>
              <w:drawing>
                <wp:inline distT="0" distB="0" distL="0" distR="0" wp14:anchorId="1AAA4F65" wp14:editId="12B4892C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21A0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59857BF" w14:textId="77777777">
        <w:trPr>
          <w:jc w:val="right"/>
        </w:trPr>
        <w:tc>
          <w:tcPr>
            <w:tcW w:w="4320" w:type="dxa"/>
            <w:vAlign w:val="center"/>
          </w:tcPr>
          <w:p w14:paraId="6C7E79A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我都不知道冬至还要吃饺子的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破涕为笑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4B0EE5F2" w14:textId="77777777" w:rsidR="00572052" w:rsidRDefault="00000000">
            <w:r>
              <w:rPr>
                <w:noProof/>
              </w:rPr>
              <w:drawing>
                <wp:inline distT="0" distB="0" distL="0" distR="0" wp14:anchorId="32FF084B" wp14:editId="7CEDFEA2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B0445" w14:textId="77777777" w:rsidR="00572052" w:rsidRDefault="00572052"/>
    <w:p w14:paraId="748F8249" w14:textId="77777777" w:rsidR="00572052" w:rsidRDefault="00000000">
      <w:pPr>
        <w:jc w:val="center"/>
      </w:pPr>
      <w:r>
        <w:lastRenderedPageBreak/>
        <w:t>2023-12-22 23:10:59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D4FF674" w14:textId="77777777">
        <w:tc>
          <w:tcPr>
            <w:tcW w:w="720" w:type="dxa"/>
          </w:tcPr>
          <w:p w14:paraId="408625B4" w14:textId="77777777" w:rsidR="00572052" w:rsidRDefault="00000000">
            <w:r>
              <w:rPr>
                <w:noProof/>
              </w:rPr>
              <w:drawing>
                <wp:inline distT="0" distB="0" distL="0" distR="0" wp14:anchorId="514E8170" wp14:editId="4BC897CE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61358A" w14:textId="77777777" w:rsidR="00572052" w:rsidRDefault="00000000">
            <w:r>
              <w:t>是的</w:t>
            </w:r>
          </w:p>
        </w:tc>
      </w:tr>
    </w:tbl>
    <w:p w14:paraId="6FAE9BC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9F09A1C" w14:textId="77777777">
        <w:tc>
          <w:tcPr>
            <w:tcW w:w="720" w:type="dxa"/>
          </w:tcPr>
          <w:p w14:paraId="189B00C1" w14:textId="77777777" w:rsidR="00572052" w:rsidRDefault="00000000">
            <w:r>
              <w:rPr>
                <w:noProof/>
              </w:rPr>
              <w:drawing>
                <wp:inline distT="0" distB="0" distL="0" distR="0" wp14:anchorId="697485D0" wp14:editId="363E5D72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78AF7A" w14:textId="77777777" w:rsidR="00572052" w:rsidRDefault="00000000">
            <w:r>
              <w:t>所以你没吃</w:t>
            </w:r>
          </w:p>
        </w:tc>
      </w:tr>
    </w:tbl>
    <w:p w14:paraId="4E55064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F8BFFF7" w14:textId="77777777">
        <w:trPr>
          <w:jc w:val="right"/>
        </w:trPr>
        <w:tc>
          <w:tcPr>
            <w:tcW w:w="4320" w:type="dxa"/>
            <w:vAlign w:val="center"/>
          </w:tcPr>
          <w:p w14:paraId="2EDDBC8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对啊，这个星期大多吃面食</w:t>
            </w:r>
          </w:p>
        </w:tc>
        <w:tc>
          <w:tcPr>
            <w:tcW w:w="720" w:type="dxa"/>
          </w:tcPr>
          <w:p w14:paraId="0B96B435" w14:textId="77777777" w:rsidR="00572052" w:rsidRDefault="00000000">
            <w:r>
              <w:rPr>
                <w:noProof/>
              </w:rPr>
              <w:drawing>
                <wp:inline distT="0" distB="0" distL="0" distR="0" wp14:anchorId="1193B2F0" wp14:editId="6A445077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76EBD" w14:textId="77777777" w:rsidR="00572052" w:rsidRDefault="00572052"/>
    <w:p w14:paraId="5190117D" w14:textId="77777777" w:rsidR="00572052" w:rsidRDefault="00000000">
      <w:pPr>
        <w:jc w:val="center"/>
      </w:pPr>
      <w:r>
        <w:t>2023-12-22 23:16:14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BC6CA13" w14:textId="77777777">
        <w:trPr>
          <w:jc w:val="right"/>
        </w:trPr>
        <w:tc>
          <w:tcPr>
            <w:tcW w:w="4320" w:type="dxa"/>
            <w:vAlign w:val="center"/>
          </w:tcPr>
          <w:p w14:paraId="1EFBD78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店里的饺子我感觉没有味道</w:t>
            </w:r>
          </w:p>
        </w:tc>
        <w:tc>
          <w:tcPr>
            <w:tcW w:w="720" w:type="dxa"/>
          </w:tcPr>
          <w:p w14:paraId="3E883E32" w14:textId="77777777" w:rsidR="00572052" w:rsidRDefault="00000000">
            <w:r>
              <w:rPr>
                <w:noProof/>
              </w:rPr>
              <w:drawing>
                <wp:inline distT="0" distB="0" distL="0" distR="0" wp14:anchorId="59CFD6AC" wp14:editId="156B5E7A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3006F" w14:textId="77777777" w:rsidR="00572052" w:rsidRDefault="00572052"/>
    <w:p w14:paraId="797491BD" w14:textId="77777777" w:rsidR="00572052" w:rsidRDefault="00000000">
      <w:pPr>
        <w:jc w:val="center"/>
      </w:pPr>
      <w:r>
        <w:t>2023-12-22 23:48:48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AF2728F" w14:textId="77777777">
        <w:tc>
          <w:tcPr>
            <w:tcW w:w="720" w:type="dxa"/>
          </w:tcPr>
          <w:p w14:paraId="080803B0" w14:textId="77777777" w:rsidR="00572052" w:rsidRDefault="00000000">
            <w:r>
              <w:rPr>
                <w:noProof/>
              </w:rPr>
              <w:drawing>
                <wp:inline distT="0" distB="0" distL="0" distR="0" wp14:anchorId="53142791" wp14:editId="473EB6D3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822C83" w14:textId="77777777" w:rsidR="00572052" w:rsidRDefault="00000000">
            <w:r>
              <w:t>已经吃腻了是吧</w:t>
            </w:r>
            <w:r>
              <w:t xml:space="preserve"> </w:t>
            </w:r>
          </w:p>
        </w:tc>
      </w:tr>
    </w:tbl>
    <w:p w14:paraId="0221B10B" w14:textId="77777777" w:rsidR="00572052" w:rsidRDefault="00572052"/>
    <w:p w14:paraId="6191A559" w14:textId="77777777" w:rsidR="00572052" w:rsidRDefault="00000000">
      <w:pPr>
        <w:jc w:val="center"/>
      </w:pPr>
      <w:r>
        <w:t>2023-12-22 23:55:13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BC8C938" w14:textId="77777777">
        <w:trPr>
          <w:jc w:val="right"/>
        </w:trPr>
        <w:tc>
          <w:tcPr>
            <w:tcW w:w="4320" w:type="dxa"/>
            <w:vAlign w:val="center"/>
          </w:tcPr>
          <w:p w14:paraId="2B812393" w14:textId="77777777" w:rsidR="00572052" w:rsidRDefault="00000000">
            <w:pPr>
              <w:jc w:val="right"/>
            </w:pPr>
            <w:r>
              <w:t>那要看谁做的</w:t>
            </w:r>
          </w:p>
        </w:tc>
        <w:tc>
          <w:tcPr>
            <w:tcW w:w="720" w:type="dxa"/>
          </w:tcPr>
          <w:p w14:paraId="143E7986" w14:textId="77777777" w:rsidR="00572052" w:rsidRDefault="00000000">
            <w:r>
              <w:rPr>
                <w:noProof/>
              </w:rPr>
              <w:drawing>
                <wp:inline distT="0" distB="0" distL="0" distR="0" wp14:anchorId="4BF88BA0" wp14:editId="19116433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C4462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77946C3" w14:textId="77777777">
        <w:trPr>
          <w:jc w:val="right"/>
        </w:trPr>
        <w:tc>
          <w:tcPr>
            <w:tcW w:w="4320" w:type="dxa"/>
            <w:vAlign w:val="center"/>
          </w:tcPr>
          <w:p w14:paraId="3D3831A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店里做的味道太普通，跟吃面皮一样</w:t>
            </w:r>
          </w:p>
        </w:tc>
        <w:tc>
          <w:tcPr>
            <w:tcW w:w="720" w:type="dxa"/>
          </w:tcPr>
          <w:p w14:paraId="2FD69E07" w14:textId="77777777" w:rsidR="00572052" w:rsidRDefault="00000000">
            <w:r>
              <w:rPr>
                <w:noProof/>
              </w:rPr>
              <w:drawing>
                <wp:inline distT="0" distB="0" distL="0" distR="0" wp14:anchorId="4B3DC1A8" wp14:editId="1B3B2EAA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C86F9" w14:textId="77777777" w:rsidR="00572052" w:rsidRDefault="00572052"/>
    <w:p w14:paraId="29F2DA05" w14:textId="77777777" w:rsidR="00572052" w:rsidRDefault="00000000">
      <w:pPr>
        <w:jc w:val="center"/>
      </w:pPr>
      <w:r>
        <w:t>2023-12-23 00:14:19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36609C1" w14:textId="77777777">
        <w:tc>
          <w:tcPr>
            <w:tcW w:w="720" w:type="dxa"/>
          </w:tcPr>
          <w:p w14:paraId="64A2CA4E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4879E10F" wp14:editId="06BBEA39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380008" w14:textId="77777777" w:rsidR="00572052" w:rsidRDefault="00000000">
            <w:r>
              <w:t>哈哈哈</w:t>
            </w:r>
          </w:p>
        </w:tc>
      </w:tr>
    </w:tbl>
    <w:p w14:paraId="7C90D23A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C06C8BE" w14:textId="77777777">
        <w:tc>
          <w:tcPr>
            <w:tcW w:w="720" w:type="dxa"/>
          </w:tcPr>
          <w:p w14:paraId="5ADE0636" w14:textId="77777777" w:rsidR="00572052" w:rsidRDefault="00000000">
            <w:r>
              <w:rPr>
                <w:noProof/>
              </w:rPr>
              <w:drawing>
                <wp:inline distT="0" distB="0" distL="0" distR="0" wp14:anchorId="72154427" wp14:editId="34E475E5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A12B4C" w14:textId="77777777" w:rsidR="00572052" w:rsidRDefault="00000000">
            <w:r>
              <w:t>自己做</w:t>
            </w:r>
          </w:p>
        </w:tc>
      </w:tr>
    </w:tbl>
    <w:p w14:paraId="3B4FFB7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5434B8A" w14:textId="77777777">
        <w:trPr>
          <w:jc w:val="right"/>
        </w:trPr>
        <w:tc>
          <w:tcPr>
            <w:tcW w:w="4320" w:type="dxa"/>
            <w:vAlign w:val="center"/>
          </w:tcPr>
          <w:p w14:paraId="066EC0ED" w14:textId="77777777" w:rsidR="00572052" w:rsidRDefault="00000000">
            <w:pPr>
              <w:jc w:val="right"/>
            </w:pPr>
            <w:r>
              <w:t>我又吃不到</w:t>
            </w:r>
          </w:p>
        </w:tc>
        <w:tc>
          <w:tcPr>
            <w:tcW w:w="720" w:type="dxa"/>
          </w:tcPr>
          <w:p w14:paraId="61EBFC84" w14:textId="77777777" w:rsidR="00572052" w:rsidRDefault="00000000">
            <w:r>
              <w:rPr>
                <w:noProof/>
              </w:rPr>
              <w:drawing>
                <wp:inline distT="0" distB="0" distL="0" distR="0" wp14:anchorId="3B8B910F" wp14:editId="7448AF22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5C313" w14:textId="77777777" w:rsidR="00572052" w:rsidRDefault="00572052"/>
    <w:p w14:paraId="650996DA" w14:textId="77777777" w:rsidR="00572052" w:rsidRDefault="00000000">
      <w:pPr>
        <w:jc w:val="center"/>
      </w:pPr>
      <w:r>
        <w:t>2023-12-23 00:21:56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04B0393" w14:textId="77777777">
        <w:trPr>
          <w:jc w:val="right"/>
        </w:trPr>
        <w:tc>
          <w:tcPr>
            <w:tcW w:w="4320" w:type="dxa"/>
            <w:vAlign w:val="center"/>
          </w:tcPr>
          <w:p w14:paraId="3BED1937" w14:textId="77777777" w:rsidR="00572052" w:rsidRDefault="00000000">
            <w:pPr>
              <w:jc w:val="right"/>
            </w:pPr>
            <w:r>
              <w:t>自己不会做</w:t>
            </w:r>
          </w:p>
        </w:tc>
        <w:tc>
          <w:tcPr>
            <w:tcW w:w="720" w:type="dxa"/>
          </w:tcPr>
          <w:p w14:paraId="11ED1BAA" w14:textId="77777777" w:rsidR="00572052" w:rsidRDefault="00000000">
            <w:r>
              <w:rPr>
                <w:noProof/>
              </w:rPr>
              <w:drawing>
                <wp:inline distT="0" distB="0" distL="0" distR="0" wp14:anchorId="23739E85" wp14:editId="25950ED6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50ECB" w14:textId="77777777" w:rsidR="00572052" w:rsidRDefault="00572052"/>
    <w:p w14:paraId="50A56D44" w14:textId="77777777" w:rsidR="00572052" w:rsidRDefault="00000000">
      <w:pPr>
        <w:jc w:val="center"/>
      </w:pPr>
      <w:r>
        <w:t>2023-12-23 09:30:22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7F12576" w14:textId="77777777">
        <w:tc>
          <w:tcPr>
            <w:tcW w:w="720" w:type="dxa"/>
          </w:tcPr>
          <w:p w14:paraId="755DBCA4" w14:textId="77777777" w:rsidR="00572052" w:rsidRDefault="00000000">
            <w:r>
              <w:rPr>
                <w:noProof/>
              </w:rPr>
              <w:drawing>
                <wp:inline distT="0" distB="0" distL="0" distR="0" wp14:anchorId="6266FC42" wp14:editId="23E86BFC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1AD1D8" w14:textId="77777777" w:rsidR="00572052" w:rsidRDefault="00000000">
            <w:r>
              <w:t>哈哈哈哈哈</w:t>
            </w:r>
          </w:p>
        </w:tc>
      </w:tr>
    </w:tbl>
    <w:p w14:paraId="6936D91C" w14:textId="77777777" w:rsidR="00572052" w:rsidRDefault="00572052"/>
    <w:p w14:paraId="7833FEAE" w14:textId="77777777" w:rsidR="00572052" w:rsidRDefault="00000000">
      <w:pPr>
        <w:jc w:val="center"/>
      </w:pPr>
      <w:r>
        <w:t>2023-12-23 18:29:37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A85C8C5" w14:textId="77777777">
        <w:trPr>
          <w:jc w:val="right"/>
        </w:trPr>
        <w:tc>
          <w:tcPr>
            <w:tcW w:w="4320" w:type="dxa"/>
            <w:vAlign w:val="center"/>
          </w:tcPr>
          <w:p w14:paraId="7DBE4E8C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刚下机，嘴皮干有点辣辣的</w:t>
            </w:r>
          </w:p>
        </w:tc>
        <w:tc>
          <w:tcPr>
            <w:tcW w:w="720" w:type="dxa"/>
          </w:tcPr>
          <w:p w14:paraId="08D83C16" w14:textId="77777777" w:rsidR="00572052" w:rsidRDefault="00000000">
            <w:r>
              <w:rPr>
                <w:noProof/>
              </w:rPr>
              <w:drawing>
                <wp:inline distT="0" distB="0" distL="0" distR="0" wp14:anchorId="26836DA0" wp14:editId="1B116D1E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410EC" w14:textId="77777777" w:rsidR="00572052" w:rsidRDefault="00572052"/>
    <w:p w14:paraId="64BA0207" w14:textId="77777777" w:rsidR="00572052" w:rsidRDefault="00000000">
      <w:pPr>
        <w:jc w:val="center"/>
      </w:pPr>
      <w:r>
        <w:t>2023-12-23 18:42:28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1D40A77" w14:textId="77777777">
        <w:tc>
          <w:tcPr>
            <w:tcW w:w="720" w:type="dxa"/>
          </w:tcPr>
          <w:p w14:paraId="4EECADA5" w14:textId="77777777" w:rsidR="00572052" w:rsidRDefault="00000000">
            <w:r>
              <w:rPr>
                <w:noProof/>
              </w:rPr>
              <w:drawing>
                <wp:inline distT="0" distB="0" distL="0" distR="0" wp14:anchorId="0693D126" wp14:editId="6FCB4996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CE6A61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我跟朋友在外面逛街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可能不能及时回复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EA26167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7812D28" w14:textId="77777777">
        <w:tc>
          <w:tcPr>
            <w:tcW w:w="720" w:type="dxa"/>
          </w:tcPr>
          <w:p w14:paraId="467F9505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64D2F4D4" wp14:editId="0C07543E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84AA2C" w14:textId="77777777" w:rsidR="00572052" w:rsidRDefault="00000000">
            <w:r>
              <w:rPr>
                <w:noProof/>
              </w:rPr>
              <w:drawing>
                <wp:inline distT="0" distB="0" distL="0" distR="0" wp14:anchorId="10377F3B" wp14:editId="3C18B075">
                  <wp:extent cx="1371600" cy="1828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012d5db93a384f1387d549cd7093ad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E22D6" w14:textId="77777777" w:rsidR="00572052" w:rsidRDefault="00572052"/>
    <w:p w14:paraId="307B3446" w14:textId="77777777" w:rsidR="00572052" w:rsidRDefault="00000000">
      <w:pPr>
        <w:jc w:val="center"/>
      </w:pPr>
      <w:r>
        <w:t>2023-12-23 18:49:18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2E4A0AB" w14:textId="77777777">
        <w:trPr>
          <w:jc w:val="right"/>
        </w:trPr>
        <w:tc>
          <w:tcPr>
            <w:tcW w:w="4320" w:type="dxa"/>
            <w:vAlign w:val="center"/>
          </w:tcPr>
          <w:p w14:paraId="019134AE" w14:textId="77777777" w:rsidR="00572052" w:rsidRDefault="00000000">
            <w:pPr>
              <w:jc w:val="right"/>
            </w:pPr>
            <w:r>
              <w:t>好，你们逛</w:t>
            </w:r>
          </w:p>
        </w:tc>
        <w:tc>
          <w:tcPr>
            <w:tcW w:w="720" w:type="dxa"/>
          </w:tcPr>
          <w:p w14:paraId="3A9EA31F" w14:textId="77777777" w:rsidR="00572052" w:rsidRDefault="00000000">
            <w:r>
              <w:rPr>
                <w:noProof/>
              </w:rPr>
              <w:drawing>
                <wp:inline distT="0" distB="0" distL="0" distR="0" wp14:anchorId="1A3650EC" wp14:editId="30CB2E19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4C591" w14:textId="77777777" w:rsidR="00572052" w:rsidRDefault="00572052"/>
    <w:p w14:paraId="144C38D9" w14:textId="77777777" w:rsidR="00572052" w:rsidRDefault="00000000">
      <w:pPr>
        <w:jc w:val="center"/>
      </w:pPr>
      <w:r>
        <w:t>2023-12-23 20:25:39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7ADEB7E" w14:textId="77777777">
        <w:tc>
          <w:tcPr>
            <w:tcW w:w="720" w:type="dxa"/>
          </w:tcPr>
          <w:p w14:paraId="4B2DA942" w14:textId="77777777" w:rsidR="00572052" w:rsidRDefault="00000000">
            <w:r>
              <w:rPr>
                <w:noProof/>
              </w:rPr>
              <w:drawing>
                <wp:inline distT="0" distB="0" distL="0" distR="0" wp14:anchorId="7DB4500B" wp14:editId="096FA378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C32D4F" w14:textId="77777777" w:rsidR="00572052" w:rsidRDefault="00000000">
            <w:r>
              <w:t>【语音】</w:t>
            </w:r>
          </w:p>
        </w:tc>
      </w:tr>
    </w:tbl>
    <w:p w14:paraId="563018AA" w14:textId="77777777" w:rsidR="00572052" w:rsidRDefault="00572052"/>
    <w:p w14:paraId="0E2F0E13" w14:textId="77777777" w:rsidR="00572052" w:rsidRDefault="00000000">
      <w:pPr>
        <w:jc w:val="center"/>
      </w:pPr>
      <w:r>
        <w:t>2023-12-23 20:39:36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6195449" w14:textId="77777777">
        <w:trPr>
          <w:jc w:val="right"/>
        </w:trPr>
        <w:tc>
          <w:tcPr>
            <w:tcW w:w="4320" w:type="dxa"/>
            <w:vAlign w:val="center"/>
          </w:tcPr>
          <w:p w14:paraId="3E3B99FD" w14:textId="77777777" w:rsidR="00572052" w:rsidRDefault="00000000">
            <w:pPr>
              <w:jc w:val="right"/>
            </w:pPr>
            <w:r>
              <w:t>[</w:t>
            </w:r>
            <w:r>
              <w:t>吃瓜</w:t>
            </w:r>
            <w:r>
              <w:t>]</w:t>
            </w:r>
          </w:p>
        </w:tc>
        <w:tc>
          <w:tcPr>
            <w:tcW w:w="720" w:type="dxa"/>
          </w:tcPr>
          <w:p w14:paraId="0F8F4366" w14:textId="77777777" w:rsidR="00572052" w:rsidRDefault="00000000">
            <w:r>
              <w:rPr>
                <w:noProof/>
              </w:rPr>
              <w:drawing>
                <wp:inline distT="0" distB="0" distL="0" distR="0" wp14:anchorId="1ADEF49C" wp14:editId="765AB91E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318C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2E5A26C" w14:textId="77777777">
        <w:trPr>
          <w:jc w:val="right"/>
        </w:trPr>
        <w:tc>
          <w:tcPr>
            <w:tcW w:w="4320" w:type="dxa"/>
            <w:vAlign w:val="center"/>
          </w:tcPr>
          <w:p w14:paraId="1B9AAD90" w14:textId="77777777" w:rsidR="00572052" w:rsidRDefault="00000000">
            <w:pPr>
              <w:jc w:val="right"/>
            </w:pPr>
            <w:r>
              <w:t>我又看不见</w:t>
            </w:r>
          </w:p>
        </w:tc>
        <w:tc>
          <w:tcPr>
            <w:tcW w:w="720" w:type="dxa"/>
          </w:tcPr>
          <w:p w14:paraId="18013F49" w14:textId="77777777" w:rsidR="00572052" w:rsidRDefault="00000000">
            <w:r>
              <w:rPr>
                <w:noProof/>
              </w:rPr>
              <w:drawing>
                <wp:inline distT="0" distB="0" distL="0" distR="0" wp14:anchorId="117CB9CC" wp14:editId="78F0915C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4C6FA" w14:textId="77777777" w:rsidR="00572052" w:rsidRDefault="00572052"/>
    <w:p w14:paraId="6CA23212" w14:textId="77777777" w:rsidR="00572052" w:rsidRDefault="00000000">
      <w:pPr>
        <w:jc w:val="center"/>
      </w:pPr>
      <w:r>
        <w:t>2023-12-23 20:52:08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BF6B724" w14:textId="77777777">
        <w:tc>
          <w:tcPr>
            <w:tcW w:w="720" w:type="dxa"/>
          </w:tcPr>
          <w:p w14:paraId="2567D7CC" w14:textId="77777777" w:rsidR="00572052" w:rsidRDefault="00000000">
            <w:r>
              <w:rPr>
                <w:noProof/>
              </w:rPr>
              <w:drawing>
                <wp:inline distT="0" distB="0" distL="0" distR="0" wp14:anchorId="400576D9" wp14:editId="2CAD498F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CE7F4F" w14:textId="77777777" w:rsidR="00572052" w:rsidRDefault="00000000">
            <w:r>
              <w:t>【视频】</w:t>
            </w:r>
          </w:p>
        </w:tc>
      </w:tr>
    </w:tbl>
    <w:p w14:paraId="22DCB7D2" w14:textId="77777777" w:rsidR="00572052" w:rsidRDefault="00572052"/>
    <w:p w14:paraId="0884C1AB" w14:textId="77777777" w:rsidR="00572052" w:rsidRDefault="00000000">
      <w:pPr>
        <w:jc w:val="center"/>
      </w:pPr>
      <w:r>
        <w:lastRenderedPageBreak/>
        <w:t>2023-12-23 21:04:56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69E1638" w14:textId="77777777">
        <w:trPr>
          <w:jc w:val="right"/>
        </w:trPr>
        <w:tc>
          <w:tcPr>
            <w:tcW w:w="4320" w:type="dxa"/>
            <w:vAlign w:val="center"/>
          </w:tcPr>
          <w:p w14:paraId="68067072" w14:textId="77777777" w:rsidR="00572052" w:rsidRDefault="00000000">
            <w:pPr>
              <w:jc w:val="right"/>
            </w:pPr>
            <w:r>
              <w:t>[</w:t>
            </w:r>
            <w:r>
              <w:t>疑问</w:t>
            </w:r>
            <w:r>
              <w:t>]</w:t>
            </w:r>
            <w:r>
              <w:t>美女在哪咯</w:t>
            </w:r>
          </w:p>
        </w:tc>
        <w:tc>
          <w:tcPr>
            <w:tcW w:w="720" w:type="dxa"/>
          </w:tcPr>
          <w:p w14:paraId="5A14AF83" w14:textId="77777777" w:rsidR="00572052" w:rsidRDefault="00000000">
            <w:r>
              <w:rPr>
                <w:noProof/>
              </w:rPr>
              <w:drawing>
                <wp:inline distT="0" distB="0" distL="0" distR="0" wp14:anchorId="0EEBCDEA" wp14:editId="0747511E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7562E" w14:textId="77777777" w:rsidR="00572052" w:rsidRDefault="00572052"/>
    <w:p w14:paraId="4F421BDF" w14:textId="77777777" w:rsidR="00572052" w:rsidRDefault="00000000">
      <w:pPr>
        <w:jc w:val="center"/>
      </w:pPr>
      <w:r>
        <w:t>2023-12-23 21:26:58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697471D" w14:textId="77777777">
        <w:tc>
          <w:tcPr>
            <w:tcW w:w="720" w:type="dxa"/>
          </w:tcPr>
          <w:p w14:paraId="363408D6" w14:textId="77777777" w:rsidR="00572052" w:rsidRDefault="00000000">
            <w:r>
              <w:rPr>
                <w:noProof/>
              </w:rPr>
              <w:drawing>
                <wp:inline distT="0" distB="0" distL="0" distR="0" wp14:anchorId="55FFADD6" wp14:editId="4CBCBE96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43D6E2" w14:textId="77777777" w:rsidR="00572052" w:rsidRDefault="00000000">
            <w:r>
              <w:t>这个不是美女咯</w:t>
            </w:r>
          </w:p>
        </w:tc>
      </w:tr>
    </w:tbl>
    <w:p w14:paraId="448FE10D" w14:textId="77777777" w:rsidR="00572052" w:rsidRDefault="00572052"/>
    <w:p w14:paraId="5EB98E6E" w14:textId="77777777" w:rsidR="00572052" w:rsidRDefault="00000000">
      <w:pPr>
        <w:jc w:val="center"/>
      </w:pPr>
      <w:r>
        <w:t>2023-12-23 21:42:32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B55C898" w14:textId="77777777">
        <w:trPr>
          <w:jc w:val="right"/>
        </w:trPr>
        <w:tc>
          <w:tcPr>
            <w:tcW w:w="4320" w:type="dxa"/>
            <w:vAlign w:val="center"/>
          </w:tcPr>
          <w:p w14:paraId="0F9A0295" w14:textId="77777777" w:rsidR="00572052" w:rsidRDefault="00000000">
            <w:pPr>
              <w:jc w:val="right"/>
            </w:pPr>
            <w:r>
              <w:t>是</w:t>
            </w:r>
          </w:p>
        </w:tc>
        <w:tc>
          <w:tcPr>
            <w:tcW w:w="720" w:type="dxa"/>
          </w:tcPr>
          <w:p w14:paraId="2261C1D5" w14:textId="77777777" w:rsidR="00572052" w:rsidRDefault="00000000">
            <w:r>
              <w:rPr>
                <w:noProof/>
              </w:rPr>
              <w:drawing>
                <wp:inline distT="0" distB="0" distL="0" distR="0" wp14:anchorId="7FE86425" wp14:editId="1156CF9D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D3C3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796CE38" w14:textId="77777777">
        <w:tc>
          <w:tcPr>
            <w:tcW w:w="720" w:type="dxa"/>
          </w:tcPr>
          <w:p w14:paraId="41FD0C3C" w14:textId="77777777" w:rsidR="00572052" w:rsidRDefault="00000000">
            <w:r>
              <w:rPr>
                <w:noProof/>
              </w:rPr>
              <w:drawing>
                <wp:inline distT="0" distB="0" distL="0" distR="0" wp14:anchorId="4A676A5D" wp14:editId="7C6851B1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CB415A" w14:textId="77777777" w:rsidR="00572052" w:rsidRDefault="00000000">
            <w:r>
              <w:t>【表情包】</w:t>
            </w:r>
          </w:p>
        </w:tc>
      </w:tr>
    </w:tbl>
    <w:p w14:paraId="7F7220D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74D2AA7" w14:textId="77777777">
        <w:trPr>
          <w:jc w:val="right"/>
        </w:trPr>
        <w:tc>
          <w:tcPr>
            <w:tcW w:w="4320" w:type="dxa"/>
            <w:vAlign w:val="center"/>
          </w:tcPr>
          <w:p w14:paraId="5862EAE4" w14:textId="77777777" w:rsidR="00572052" w:rsidRDefault="00000000">
            <w:pPr>
              <w:jc w:val="right"/>
            </w:pPr>
            <w:r>
              <w:t>那你多发点</w:t>
            </w:r>
          </w:p>
        </w:tc>
        <w:tc>
          <w:tcPr>
            <w:tcW w:w="720" w:type="dxa"/>
          </w:tcPr>
          <w:p w14:paraId="65DA005F" w14:textId="77777777" w:rsidR="00572052" w:rsidRDefault="00000000">
            <w:r>
              <w:rPr>
                <w:noProof/>
              </w:rPr>
              <w:drawing>
                <wp:inline distT="0" distB="0" distL="0" distR="0" wp14:anchorId="4912E052" wp14:editId="74348EB7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4951" w14:textId="77777777" w:rsidR="00572052" w:rsidRDefault="00572052"/>
    <w:p w14:paraId="168BA3FC" w14:textId="77777777" w:rsidR="00572052" w:rsidRDefault="00000000">
      <w:pPr>
        <w:jc w:val="center"/>
      </w:pPr>
      <w:r>
        <w:t>2023-12-23 22:38:26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EDCE22D" w14:textId="77777777">
        <w:tc>
          <w:tcPr>
            <w:tcW w:w="720" w:type="dxa"/>
          </w:tcPr>
          <w:p w14:paraId="061EC22F" w14:textId="77777777" w:rsidR="00572052" w:rsidRDefault="00000000">
            <w:r>
              <w:rPr>
                <w:noProof/>
              </w:rPr>
              <w:drawing>
                <wp:inline distT="0" distB="0" distL="0" distR="0" wp14:anchorId="1F53F606" wp14:editId="7311FB40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0C2B10" w14:textId="77777777" w:rsidR="00572052" w:rsidRDefault="00000000">
            <w:r>
              <w:t>【视频】</w:t>
            </w:r>
          </w:p>
        </w:tc>
      </w:tr>
    </w:tbl>
    <w:p w14:paraId="1ADD9844" w14:textId="77777777" w:rsidR="00572052" w:rsidRDefault="00572052"/>
    <w:p w14:paraId="422719DB" w14:textId="77777777" w:rsidR="00572052" w:rsidRDefault="00000000">
      <w:pPr>
        <w:jc w:val="center"/>
      </w:pPr>
      <w:r>
        <w:t>2023-12-23 22:59:45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AA1025D" w14:textId="77777777">
        <w:trPr>
          <w:jc w:val="right"/>
        </w:trPr>
        <w:tc>
          <w:tcPr>
            <w:tcW w:w="4320" w:type="dxa"/>
            <w:vAlign w:val="center"/>
          </w:tcPr>
          <w:p w14:paraId="7117C664" w14:textId="77777777" w:rsidR="00572052" w:rsidRDefault="00000000">
            <w:pPr>
              <w:jc w:val="right"/>
            </w:pPr>
            <w:r>
              <w:t>还挺热闹不冷嘛</w:t>
            </w:r>
          </w:p>
        </w:tc>
        <w:tc>
          <w:tcPr>
            <w:tcW w:w="720" w:type="dxa"/>
          </w:tcPr>
          <w:p w14:paraId="3822D062" w14:textId="77777777" w:rsidR="00572052" w:rsidRDefault="00000000">
            <w:r>
              <w:rPr>
                <w:noProof/>
              </w:rPr>
              <w:drawing>
                <wp:inline distT="0" distB="0" distL="0" distR="0" wp14:anchorId="13E0B380" wp14:editId="2E52E2AF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47D8D" w14:textId="77777777" w:rsidR="00572052" w:rsidRDefault="00572052"/>
    <w:p w14:paraId="41B18D46" w14:textId="77777777" w:rsidR="00572052" w:rsidRDefault="00000000">
      <w:pPr>
        <w:jc w:val="center"/>
      </w:pPr>
      <w:r>
        <w:t>2023-12-24 01:01:59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23B6952" w14:textId="77777777">
        <w:tc>
          <w:tcPr>
            <w:tcW w:w="720" w:type="dxa"/>
          </w:tcPr>
          <w:p w14:paraId="5385846E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3CCF1B5B" wp14:editId="70594C58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364D2C" w14:textId="77777777" w:rsidR="00572052" w:rsidRDefault="00000000">
            <w:r>
              <w:t>【表情包】</w:t>
            </w:r>
          </w:p>
        </w:tc>
      </w:tr>
    </w:tbl>
    <w:p w14:paraId="6C4474E9" w14:textId="77777777" w:rsidR="00572052" w:rsidRDefault="00572052"/>
    <w:p w14:paraId="1945EDE2" w14:textId="77777777" w:rsidR="00572052" w:rsidRDefault="00000000">
      <w:pPr>
        <w:jc w:val="center"/>
      </w:pPr>
      <w:r>
        <w:t>2023-12-24 14:58:21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C1C9E83" w14:textId="77777777">
        <w:tc>
          <w:tcPr>
            <w:tcW w:w="720" w:type="dxa"/>
          </w:tcPr>
          <w:p w14:paraId="2AC3A57C" w14:textId="77777777" w:rsidR="00572052" w:rsidRDefault="00000000">
            <w:r>
              <w:rPr>
                <w:noProof/>
              </w:rPr>
              <w:drawing>
                <wp:inline distT="0" distB="0" distL="0" distR="0" wp14:anchorId="2CD2C774" wp14:editId="2D3A6DCE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B04A3C" w14:textId="77777777" w:rsidR="00572052" w:rsidRDefault="00000000">
            <w:r>
              <w:rPr>
                <w:noProof/>
              </w:rPr>
              <w:drawing>
                <wp:inline distT="0" distB="0" distL="0" distR="0" wp14:anchorId="3593484F" wp14:editId="6E49DBAF">
                  <wp:extent cx="1371600" cy="1828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4ff02df5e61360d810af5c9fcb7eabc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9E2B4" w14:textId="77777777" w:rsidR="00572052" w:rsidRDefault="00572052"/>
    <w:p w14:paraId="7D7AE86E" w14:textId="77777777" w:rsidR="00572052" w:rsidRDefault="00000000">
      <w:pPr>
        <w:jc w:val="center"/>
      </w:pPr>
      <w:r>
        <w:t>2023-12-24 15:32:48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B7CA897" w14:textId="77777777">
        <w:trPr>
          <w:jc w:val="right"/>
        </w:trPr>
        <w:tc>
          <w:tcPr>
            <w:tcW w:w="4320" w:type="dxa"/>
            <w:vAlign w:val="center"/>
          </w:tcPr>
          <w:p w14:paraId="6F33CA61" w14:textId="77777777" w:rsidR="00572052" w:rsidRDefault="00000000">
            <w:pPr>
              <w:jc w:val="right"/>
            </w:pPr>
            <w:r>
              <w:t>这么多苹果干嘛的</w:t>
            </w:r>
          </w:p>
        </w:tc>
        <w:tc>
          <w:tcPr>
            <w:tcW w:w="720" w:type="dxa"/>
          </w:tcPr>
          <w:p w14:paraId="30E7E659" w14:textId="77777777" w:rsidR="00572052" w:rsidRDefault="00000000">
            <w:r>
              <w:rPr>
                <w:noProof/>
              </w:rPr>
              <w:drawing>
                <wp:inline distT="0" distB="0" distL="0" distR="0" wp14:anchorId="227DB260" wp14:editId="4B30D2A2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C94E8" w14:textId="77777777" w:rsidR="00572052" w:rsidRDefault="00572052"/>
    <w:p w14:paraId="62C938E8" w14:textId="77777777" w:rsidR="00572052" w:rsidRDefault="00000000">
      <w:pPr>
        <w:jc w:val="center"/>
      </w:pPr>
      <w:r>
        <w:t>2023-12-24 15:42:41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65D0EAF" w14:textId="77777777">
        <w:tc>
          <w:tcPr>
            <w:tcW w:w="720" w:type="dxa"/>
          </w:tcPr>
          <w:p w14:paraId="5C991810" w14:textId="77777777" w:rsidR="00572052" w:rsidRDefault="00000000">
            <w:r>
              <w:rPr>
                <w:noProof/>
              </w:rPr>
              <w:drawing>
                <wp:inline distT="0" distB="0" distL="0" distR="0" wp14:anchorId="2B0D6ED0" wp14:editId="3D60F2DC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3CFA59" w14:textId="77777777" w:rsidR="00572052" w:rsidRDefault="00000000">
            <w:r>
              <w:t>肯定是拿来吃的呀</w:t>
            </w:r>
            <w:r>
              <w:t xml:space="preserve"> </w:t>
            </w:r>
          </w:p>
        </w:tc>
      </w:tr>
    </w:tbl>
    <w:p w14:paraId="4B092E3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327E7A5" w14:textId="77777777">
        <w:tc>
          <w:tcPr>
            <w:tcW w:w="720" w:type="dxa"/>
          </w:tcPr>
          <w:p w14:paraId="3A3E90E7" w14:textId="77777777" w:rsidR="00572052" w:rsidRDefault="00000000">
            <w:r>
              <w:rPr>
                <w:noProof/>
              </w:rPr>
              <w:drawing>
                <wp:inline distT="0" distB="0" distL="0" distR="0" wp14:anchorId="4B51BED5" wp14:editId="1A12D436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49CC1B" w14:textId="77777777" w:rsidR="00572052" w:rsidRDefault="00000000">
            <w:r>
              <w:t>你今天在干</w:t>
            </w:r>
            <w:r>
              <w:t xml:space="preserve"> </w:t>
            </w:r>
          </w:p>
        </w:tc>
      </w:tr>
    </w:tbl>
    <w:p w14:paraId="0CEE9BD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863842E" w14:textId="77777777">
        <w:tc>
          <w:tcPr>
            <w:tcW w:w="720" w:type="dxa"/>
          </w:tcPr>
          <w:p w14:paraId="38DDDE27" w14:textId="77777777" w:rsidR="00572052" w:rsidRDefault="00000000">
            <w:r>
              <w:rPr>
                <w:noProof/>
              </w:rPr>
              <w:drawing>
                <wp:inline distT="0" distB="0" distL="0" distR="0" wp14:anchorId="5F63E57F" wp14:editId="166816BA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A03D7C" w14:textId="77777777" w:rsidR="00572052" w:rsidRDefault="00000000">
            <w:r>
              <w:t>嘛</w:t>
            </w:r>
          </w:p>
        </w:tc>
      </w:tr>
    </w:tbl>
    <w:p w14:paraId="2CD2B327" w14:textId="77777777" w:rsidR="00572052" w:rsidRDefault="00572052"/>
    <w:p w14:paraId="2A2F9BDD" w14:textId="77777777" w:rsidR="00572052" w:rsidRDefault="00000000">
      <w:pPr>
        <w:jc w:val="center"/>
      </w:pPr>
      <w:r>
        <w:t>2023-12-24 16:15:33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392E4CC" w14:textId="77777777">
        <w:trPr>
          <w:jc w:val="right"/>
        </w:trPr>
        <w:tc>
          <w:tcPr>
            <w:tcW w:w="4320" w:type="dxa"/>
            <w:vAlign w:val="center"/>
          </w:tcPr>
          <w:p w14:paraId="7F7B25B4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你吃得完，不分我点</w:t>
            </w:r>
          </w:p>
          <w:p w14:paraId="326261F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荔枝爱睡觉：肯定是拿来吃的呀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035589C4" w14:textId="77777777" w:rsidR="00572052" w:rsidRDefault="00000000">
            <w:r>
              <w:rPr>
                <w:noProof/>
              </w:rPr>
              <w:drawing>
                <wp:inline distT="0" distB="0" distL="0" distR="0" wp14:anchorId="323C8C07" wp14:editId="57D4B3B2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0094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6DD25B8" w14:textId="77777777">
        <w:trPr>
          <w:jc w:val="right"/>
        </w:trPr>
        <w:tc>
          <w:tcPr>
            <w:tcW w:w="4320" w:type="dxa"/>
            <w:vAlign w:val="center"/>
          </w:tcPr>
          <w:p w14:paraId="404FBD5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一觉睡到中午</w:t>
            </w:r>
          </w:p>
          <w:p w14:paraId="4E20357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荔枝爱睡觉：你今天在干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4B09F54" w14:textId="77777777" w:rsidR="00572052" w:rsidRDefault="00000000">
            <w:r>
              <w:rPr>
                <w:noProof/>
              </w:rPr>
              <w:drawing>
                <wp:inline distT="0" distB="0" distL="0" distR="0" wp14:anchorId="15FE94A0" wp14:editId="6298733F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CD345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51BBBFB" w14:textId="77777777">
        <w:trPr>
          <w:jc w:val="right"/>
        </w:trPr>
        <w:tc>
          <w:tcPr>
            <w:tcW w:w="4320" w:type="dxa"/>
            <w:vAlign w:val="center"/>
          </w:tcPr>
          <w:p w14:paraId="7A41C63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这星期只有今天睡得比较安稳</w:t>
            </w:r>
          </w:p>
        </w:tc>
        <w:tc>
          <w:tcPr>
            <w:tcW w:w="720" w:type="dxa"/>
          </w:tcPr>
          <w:p w14:paraId="485E4F79" w14:textId="77777777" w:rsidR="00572052" w:rsidRDefault="00000000">
            <w:r>
              <w:rPr>
                <w:noProof/>
              </w:rPr>
              <w:drawing>
                <wp:inline distT="0" distB="0" distL="0" distR="0" wp14:anchorId="0D8A2FC6" wp14:editId="09578A63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7830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D59080F" w14:textId="77777777">
        <w:trPr>
          <w:jc w:val="right"/>
        </w:trPr>
        <w:tc>
          <w:tcPr>
            <w:tcW w:w="4320" w:type="dxa"/>
            <w:vAlign w:val="center"/>
          </w:tcPr>
          <w:p w14:paraId="5F3A33CD" w14:textId="77777777" w:rsidR="00572052" w:rsidRDefault="00000000">
            <w:pPr>
              <w:jc w:val="right"/>
            </w:pPr>
            <w:r>
              <w:t>刚洗完衣服</w:t>
            </w:r>
          </w:p>
        </w:tc>
        <w:tc>
          <w:tcPr>
            <w:tcW w:w="720" w:type="dxa"/>
          </w:tcPr>
          <w:p w14:paraId="56E22958" w14:textId="77777777" w:rsidR="00572052" w:rsidRDefault="00000000">
            <w:r>
              <w:rPr>
                <w:noProof/>
              </w:rPr>
              <w:drawing>
                <wp:inline distT="0" distB="0" distL="0" distR="0" wp14:anchorId="7E64A811" wp14:editId="7690858A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7014A" w14:textId="77777777" w:rsidR="00572052" w:rsidRDefault="00572052"/>
    <w:p w14:paraId="0B19458F" w14:textId="77777777" w:rsidR="00572052" w:rsidRDefault="00000000">
      <w:pPr>
        <w:jc w:val="center"/>
      </w:pPr>
      <w:r>
        <w:t>2023-12-24 22:50:50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661221D" w14:textId="77777777">
        <w:tc>
          <w:tcPr>
            <w:tcW w:w="720" w:type="dxa"/>
          </w:tcPr>
          <w:p w14:paraId="638E31F9" w14:textId="77777777" w:rsidR="00572052" w:rsidRDefault="00000000">
            <w:r>
              <w:rPr>
                <w:noProof/>
              </w:rPr>
              <w:drawing>
                <wp:inline distT="0" distB="0" distL="0" distR="0" wp14:anchorId="215FF898" wp14:editId="79D0A3A0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20120B" w14:textId="77777777" w:rsidR="00572052" w:rsidRDefault="00000000">
            <w:r>
              <w:t>好</w:t>
            </w:r>
          </w:p>
        </w:tc>
      </w:tr>
    </w:tbl>
    <w:p w14:paraId="77667E82" w14:textId="77777777" w:rsidR="00572052" w:rsidRDefault="00572052"/>
    <w:p w14:paraId="32104879" w14:textId="77777777" w:rsidR="00572052" w:rsidRDefault="00000000">
      <w:pPr>
        <w:jc w:val="center"/>
      </w:pPr>
      <w:r>
        <w:t>2023-12-24 23:05:07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D924FB3" w14:textId="77777777">
        <w:trPr>
          <w:jc w:val="right"/>
        </w:trPr>
        <w:tc>
          <w:tcPr>
            <w:tcW w:w="4320" w:type="dxa"/>
            <w:vAlign w:val="center"/>
          </w:tcPr>
          <w:p w14:paraId="35B91E8D" w14:textId="77777777" w:rsidR="00572052" w:rsidRDefault="00000000">
            <w:pPr>
              <w:jc w:val="right"/>
            </w:pPr>
            <w:r>
              <w:t>学我哈你</w:t>
            </w:r>
          </w:p>
        </w:tc>
        <w:tc>
          <w:tcPr>
            <w:tcW w:w="720" w:type="dxa"/>
          </w:tcPr>
          <w:p w14:paraId="19D5E3D6" w14:textId="77777777" w:rsidR="00572052" w:rsidRDefault="00000000">
            <w:r>
              <w:rPr>
                <w:noProof/>
              </w:rPr>
              <w:drawing>
                <wp:inline distT="0" distB="0" distL="0" distR="0" wp14:anchorId="54222B1B" wp14:editId="3DDC9FEC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86064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94CBC5B" w14:textId="77777777">
        <w:tc>
          <w:tcPr>
            <w:tcW w:w="720" w:type="dxa"/>
          </w:tcPr>
          <w:p w14:paraId="2966B86B" w14:textId="77777777" w:rsidR="00572052" w:rsidRDefault="00000000">
            <w:r>
              <w:rPr>
                <w:noProof/>
              </w:rPr>
              <w:drawing>
                <wp:inline distT="0" distB="0" distL="0" distR="0" wp14:anchorId="53EFF6E7" wp14:editId="37DFD169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BD9D69" w14:textId="77777777" w:rsidR="00572052" w:rsidRDefault="00000000">
            <w:r>
              <w:t>啊哈</w:t>
            </w:r>
          </w:p>
        </w:tc>
      </w:tr>
    </w:tbl>
    <w:p w14:paraId="6FE2C885" w14:textId="77777777" w:rsidR="00572052" w:rsidRDefault="00572052"/>
    <w:p w14:paraId="6A3391DF" w14:textId="77777777" w:rsidR="00572052" w:rsidRDefault="00000000">
      <w:pPr>
        <w:jc w:val="center"/>
      </w:pPr>
      <w:r>
        <w:t>2023-12-24 23:11:00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4311185" w14:textId="77777777">
        <w:trPr>
          <w:jc w:val="right"/>
        </w:trPr>
        <w:tc>
          <w:tcPr>
            <w:tcW w:w="4320" w:type="dxa"/>
            <w:vAlign w:val="center"/>
          </w:tcPr>
          <w:p w14:paraId="57700615" w14:textId="77777777" w:rsidR="0057205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7FA626F2" w14:textId="77777777" w:rsidR="00572052" w:rsidRDefault="00000000">
            <w:r>
              <w:rPr>
                <w:noProof/>
              </w:rPr>
              <w:drawing>
                <wp:inline distT="0" distB="0" distL="0" distR="0" wp14:anchorId="20718CA7" wp14:editId="3F2D9E89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9DBA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BB3C070" w14:textId="77777777">
        <w:trPr>
          <w:jc w:val="right"/>
        </w:trPr>
        <w:tc>
          <w:tcPr>
            <w:tcW w:w="4320" w:type="dxa"/>
            <w:vAlign w:val="center"/>
          </w:tcPr>
          <w:p w14:paraId="22ED7D2D" w14:textId="77777777" w:rsidR="00572052" w:rsidRDefault="00000000">
            <w:pPr>
              <w:jc w:val="right"/>
            </w:pPr>
            <w:r>
              <w:t>今天平安夜啊</w:t>
            </w:r>
          </w:p>
        </w:tc>
        <w:tc>
          <w:tcPr>
            <w:tcW w:w="720" w:type="dxa"/>
          </w:tcPr>
          <w:p w14:paraId="0BE7EE75" w14:textId="77777777" w:rsidR="00572052" w:rsidRDefault="00000000">
            <w:r>
              <w:rPr>
                <w:noProof/>
              </w:rPr>
              <w:drawing>
                <wp:inline distT="0" distB="0" distL="0" distR="0" wp14:anchorId="5427CCA1" wp14:editId="15E214AF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A82E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EC6F7D6" w14:textId="77777777">
        <w:trPr>
          <w:jc w:val="right"/>
        </w:trPr>
        <w:tc>
          <w:tcPr>
            <w:tcW w:w="4320" w:type="dxa"/>
            <w:vAlign w:val="center"/>
          </w:tcPr>
          <w:p w14:paraId="54AC6ED8" w14:textId="77777777" w:rsidR="00572052" w:rsidRDefault="00000000">
            <w:pPr>
              <w:jc w:val="right"/>
            </w:pPr>
            <w:r>
              <w:t>怪不得买那么多苹果</w:t>
            </w:r>
          </w:p>
        </w:tc>
        <w:tc>
          <w:tcPr>
            <w:tcW w:w="720" w:type="dxa"/>
          </w:tcPr>
          <w:p w14:paraId="762544A2" w14:textId="77777777" w:rsidR="00572052" w:rsidRDefault="00000000">
            <w:r>
              <w:rPr>
                <w:noProof/>
              </w:rPr>
              <w:drawing>
                <wp:inline distT="0" distB="0" distL="0" distR="0" wp14:anchorId="1D402909" wp14:editId="4172FF3C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E7F5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B85D143" w14:textId="77777777">
        <w:trPr>
          <w:jc w:val="right"/>
        </w:trPr>
        <w:tc>
          <w:tcPr>
            <w:tcW w:w="4320" w:type="dxa"/>
            <w:vAlign w:val="center"/>
          </w:tcPr>
          <w:p w14:paraId="67073791" w14:textId="77777777" w:rsidR="00572052" w:rsidRDefault="00000000">
            <w:pPr>
              <w:jc w:val="right"/>
            </w:pPr>
            <w:r>
              <w:t>你这个没有包装嘛</w:t>
            </w:r>
          </w:p>
        </w:tc>
        <w:tc>
          <w:tcPr>
            <w:tcW w:w="720" w:type="dxa"/>
          </w:tcPr>
          <w:p w14:paraId="1AEB9A29" w14:textId="77777777" w:rsidR="00572052" w:rsidRDefault="00000000">
            <w:r>
              <w:rPr>
                <w:noProof/>
              </w:rPr>
              <w:drawing>
                <wp:inline distT="0" distB="0" distL="0" distR="0" wp14:anchorId="73B666C7" wp14:editId="3791D329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9E449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2282534" w14:textId="77777777">
        <w:trPr>
          <w:jc w:val="right"/>
        </w:trPr>
        <w:tc>
          <w:tcPr>
            <w:tcW w:w="4320" w:type="dxa"/>
            <w:vAlign w:val="center"/>
          </w:tcPr>
          <w:p w14:paraId="7177A267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不是都注重仪式感吗？</w:t>
            </w:r>
          </w:p>
        </w:tc>
        <w:tc>
          <w:tcPr>
            <w:tcW w:w="720" w:type="dxa"/>
          </w:tcPr>
          <w:p w14:paraId="159E3A1D" w14:textId="77777777" w:rsidR="00572052" w:rsidRDefault="00000000">
            <w:r>
              <w:rPr>
                <w:noProof/>
              </w:rPr>
              <w:drawing>
                <wp:inline distT="0" distB="0" distL="0" distR="0" wp14:anchorId="705E90E7" wp14:editId="76E9D2EB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81E5A" w14:textId="77777777" w:rsidR="00572052" w:rsidRDefault="00572052"/>
    <w:p w14:paraId="632109E2" w14:textId="77777777" w:rsidR="00572052" w:rsidRDefault="00000000">
      <w:pPr>
        <w:jc w:val="center"/>
      </w:pPr>
      <w:r>
        <w:t>2023-12-24 23:36:58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885A934" w14:textId="77777777">
        <w:tc>
          <w:tcPr>
            <w:tcW w:w="720" w:type="dxa"/>
          </w:tcPr>
          <w:p w14:paraId="0584FCDF" w14:textId="77777777" w:rsidR="00572052" w:rsidRDefault="00000000">
            <w:r>
              <w:rPr>
                <w:noProof/>
              </w:rPr>
              <w:drawing>
                <wp:inline distT="0" distB="0" distL="0" distR="0" wp14:anchorId="034D7BE2" wp14:editId="4E963FFA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E59B5A" w14:textId="77777777" w:rsidR="00572052" w:rsidRDefault="00000000">
            <w:r>
              <w:t>买了去包装呀</w:t>
            </w:r>
          </w:p>
        </w:tc>
      </w:tr>
    </w:tbl>
    <w:p w14:paraId="1AB9241B" w14:textId="77777777" w:rsidR="00572052" w:rsidRDefault="00572052"/>
    <w:p w14:paraId="4BAAEF15" w14:textId="77777777" w:rsidR="00572052" w:rsidRDefault="00000000">
      <w:pPr>
        <w:jc w:val="center"/>
      </w:pPr>
      <w:r>
        <w:t>2023-12-24 23:55:54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E579F41" w14:textId="77777777">
        <w:trPr>
          <w:jc w:val="right"/>
        </w:trPr>
        <w:tc>
          <w:tcPr>
            <w:tcW w:w="4320" w:type="dxa"/>
            <w:vAlign w:val="center"/>
          </w:tcPr>
          <w:p w14:paraId="77A2D935" w14:textId="77777777" w:rsidR="00572052" w:rsidRDefault="00000000">
            <w:pPr>
              <w:jc w:val="right"/>
            </w:pPr>
            <w:r>
              <w:t>哦好</w:t>
            </w:r>
          </w:p>
        </w:tc>
        <w:tc>
          <w:tcPr>
            <w:tcW w:w="720" w:type="dxa"/>
          </w:tcPr>
          <w:p w14:paraId="3D73CBA0" w14:textId="77777777" w:rsidR="00572052" w:rsidRDefault="00000000">
            <w:r>
              <w:rPr>
                <w:noProof/>
              </w:rPr>
              <w:drawing>
                <wp:inline distT="0" distB="0" distL="0" distR="0" wp14:anchorId="75214079" wp14:editId="17B34CF5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54A32" w14:textId="77777777" w:rsidR="00572052" w:rsidRDefault="00572052"/>
    <w:p w14:paraId="6E7C21E0" w14:textId="77777777" w:rsidR="00572052" w:rsidRDefault="00000000">
      <w:pPr>
        <w:jc w:val="center"/>
      </w:pPr>
      <w:r>
        <w:t>2023-12-26 20:15:04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0C14454" w14:textId="77777777">
        <w:tc>
          <w:tcPr>
            <w:tcW w:w="720" w:type="dxa"/>
          </w:tcPr>
          <w:p w14:paraId="2B2C73AE" w14:textId="77777777" w:rsidR="00572052" w:rsidRDefault="00000000">
            <w:r>
              <w:rPr>
                <w:noProof/>
              </w:rPr>
              <w:drawing>
                <wp:inline distT="0" distB="0" distL="0" distR="0" wp14:anchorId="549C152A" wp14:editId="02E4D503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5EA3DD" w14:textId="77777777" w:rsidR="00572052" w:rsidRDefault="00000000">
            <w:r>
              <w:t>你最近很忙吗</w:t>
            </w:r>
            <w:r>
              <w:t xml:space="preserve"> </w:t>
            </w:r>
          </w:p>
        </w:tc>
      </w:tr>
    </w:tbl>
    <w:p w14:paraId="51672BB2" w14:textId="77777777" w:rsidR="00572052" w:rsidRDefault="00572052"/>
    <w:p w14:paraId="7E043C0E" w14:textId="77777777" w:rsidR="00572052" w:rsidRDefault="00000000">
      <w:pPr>
        <w:jc w:val="center"/>
      </w:pPr>
      <w:r>
        <w:t>2023-12-26 20:25:33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F9EEC05" w14:textId="77777777">
        <w:trPr>
          <w:jc w:val="right"/>
        </w:trPr>
        <w:tc>
          <w:tcPr>
            <w:tcW w:w="4320" w:type="dxa"/>
            <w:vAlign w:val="center"/>
          </w:tcPr>
          <w:p w14:paraId="0380D09D" w14:textId="77777777" w:rsidR="00572052" w:rsidRDefault="00000000">
            <w:pPr>
              <w:jc w:val="right"/>
            </w:pPr>
            <w:r>
              <w:lastRenderedPageBreak/>
              <w:t>不是</w:t>
            </w:r>
          </w:p>
        </w:tc>
        <w:tc>
          <w:tcPr>
            <w:tcW w:w="720" w:type="dxa"/>
          </w:tcPr>
          <w:p w14:paraId="7FCFBD52" w14:textId="77777777" w:rsidR="00572052" w:rsidRDefault="00000000">
            <w:r>
              <w:rPr>
                <w:noProof/>
              </w:rPr>
              <w:drawing>
                <wp:inline distT="0" distB="0" distL="0" distR="0" wp14:anchorId="1FCC8505" wp14:editId="0417DBC0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1781F" w14:textId="77777777" w:rsidR="00572052" w:rsidRDefault="00572052"/>
    <w:p w14:paraId="74FA2436" w14:textId="77777777" w:rsidR="00572052" w:rsidRDefault="00000000">
      <w:pPr>
        <w:jc w:val="center"/>
      </w:pPr>
      <w:r>
        <w:t>2023-12-26 21:06:25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144863E" w14:textId="77777777">
        <w:tc>
          <w:tcPr>
            <w:tcW w:w="720" w:type="dxa"/>
          </w:tcPr>
          <w:p w14:paraId="3B4C1BA3" w14:textId="77777777" w:rsidR="00572052" w:rsidRDefault="00000000">
            <w:r>
              <w:rPr>
                <w:noProof/>
              </w:rPr>
              <w:drawing>
                <wp:inline distT="0" distB="0" distL="0" distR="0" wp14:anchorId="22561172" wp14:editId="5AE7FAD5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CD04F8" w14:textId="77777777" w:rsidR="00572052" w:rsidRDefault="00000000">
            <w:r>
              <w:t>那你不给我发信息</w:t>
            </w:r>
          </w:p>
        </w:tc>
      </w:tr>
    </w:tbl>
    <w:p w14:paraId="1CDEE4F2" w14:textId="77777777" w:rsidR="00572052" w:rsidRDefault="00572052"/>
    <w:p w14:paraId="2E01EB63" w14:textId="77777777" w:rsidR="00572052" w:rsidRDefault="00000000">
      <w:pPr>
        <w:jc w:val="center"/>
      </w:pPr>
      <w:r>
        <w:t>2023-12-26 21:14:45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6D21B22" w14:textId="77777777">
        <w:trPr>
          <w:jc w:val="right"/>
        </w:trPr>
        <w:tc>
          <w:tcPr>
            <w:tcW w:w="4320" w:type="dxa"/>
            <w:vAlign w:val="center"/>
          </w:tcPr>
          <w:p w14:paraId="1AAFF5C8" w14:textId="77777777" w:rsidR="00572052" w:rsidRDefault="00000000">
            <w:pPr>
              <w:jc w:val="right"/>
            </w:pPr>
            <w:r>
              <w:t>你想每天都有我消息？</w:t>
            </w:r>
          </w:p>
        </w:tc>
        <w:tc>
          <w:tcPr>
            <w:tcW w:w="720" w:type="dxa"/>
          </w:tcPr>
          <w:p w14:paraId="6B74B1B3" w14:textId="77777777" w:rsidR="00572052" w:rsidRDefault="00000000">
            <w:r>
              <w:rPr>
                <w:noProof/>
              </w:rPr>
              <w:drawing>
                <wp:inline distT="0" distB="0" distL="0" distR="0" wp14:anchorId="108EB4F8" wp14:editId="4DC13DAC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7D1F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894C0BE" w14:textId="77777777">
        <w:tc>
          <w:tcPr>
            <w:tcW w:w="720" w:type="dxa"/>
          </w:tcPr>
          <w:p w14:paraId="2AEF2995" w14:textId="77777777" w:rsidR="00572052" w:rsidRDefault="00000000">
            <w:r>
              <w:rPr>
                <w:noProof/>
              </w:rPr>
              <w:drawing>
                <wp:inline distT="0" distB="0" distL="0" distR="0" wp14:anchorId="0967D671" wp14:editId="6F9A5031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1AF0CD" w14:textId="77777777" w:rsidR="00572052" w:rsidRDefault="00000000">
            <w:r>
              <w:t>【表情包】</w:t>
            </w:r>
          </w:p>
        </w:tc>
      </w:tr>
    </w:tbl>
    <w:p w14:paraId="4DB2EB7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2C37742" w14:textId="77777777">
        <w:tc>
          <w:tcPr>
            <w:tcW w:w="720" w:type="dxa"/>
          </w:tcPr>
          <w:p w14:paraId="63FF7DFB" w14:textId="77777777" w:rsidR="00572052" w:rsidRDefault="00000000">
            <w:r>
              <w:rPr>
                <w:noProof/>
              </w:rPr>
              <w:drawing>
                <wp:inline distT="0" distB="0" distL="0" distR="0" wp14:anchorId="0E0348E9" wp14:editId="2F10D5B5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90F2E7" w14:textId="77777777" w:rsidR="00572052" w:rsidRDefault="00000000">
            <w:r>
              <w:t>【表情包】</w:t>
            </w:r>
          </w:p>
        </w:tc>
      </w:tr>
    </w:tbl>
    <w:p w14:paraId="7FC31C0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5BD9F0F" w14:textId="77777777">
        <w:trPr>
          <w:jc w:val="right"/>
        </w:trPr>
        <w:tc>
          <w:tcPr>
            <w:tcW w:w="4320" w:type="dxa"/>
            <w:vAlign w:val="center"/>
          </w:tcPr>
          <w:p w14:paraId="7B173ED0" w14:textId="77777777" w:rsidR="00572052" w:rsidRDefault="00000000">
            <w:pPr>
              <w:jc w:val="right"/>
            </w:pPr>
            <w:r>
              <w:t>好</w:t>
            </w:r>
            <w:r>
              <w:t>[</w:t>
            </w:r>
            <w:r>
              <w:t>白眼</w:t>
            </w:r>
            <w:r>
              <w:t>]</w:t>
            </w:r>
          </w:p>
        </w:tc>
        <w:tc>
          <w:tcPr>
            <w:tcW w:w="720" w:type="dxa"/>
          </w:tcPr>
          <w:p w14:paraId="45D19E95" w14:textId="77777777" w:rsidR="00572052" w:rsidRDefault="00000000">
            <w:r>
              <w:rPr>
                <w:noProof/>
              </w:rPr>
              <w:drawing>
                <wp:inline distT="0" distB="0" distL="0" distR="0" wp14:anchorId="33E34A09" wp14:editId="319C0779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BCFA1" w14:textId="77777777" w:rsidR="00572052" w:rsidRDefault="00572052"/>
    <w:p w14:paraId="5CA90A69" w14:textId="77777777" w:rsidR="00572052" w:rsidRDefault="00000000">
      <w:pPr>
        <w:jc w:val="center"/>
      </w:pPr>
      <w:r>
        <w:t>2023-12-26 21:34:55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C36BFC1" w14:textId="77777777">
        <w:tc>
          <w:tcPr>
            <w:tcW w:w="720" w:type="dxa"/>
          </w:tcPr>
          <w:p w14:paraId="5C013D74" w14:textId="77777777" w:rsidR="00572052" w:rsidRDefault="00000000">
            <w:r>
              <w:rPr>
                <w:noProof/>
              </w:rPr>
              <w:drawing>
                <wp:inline distT="0" distB="0" distL="0" distR="0" wp14:anchorId="49D77C61" wp14:editId="6ACB83C1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9F66C7" w14:textId="77777777" w:rsidR="00572052" w:rsidRDefault="00000000">
            <w:r>
              <w:t>【表情包】</w:t>
            </w:r>
          </w:p>
        </w:tc>
      </w:tr>
    </w:tbl>
    <w:p w14:paraId="7B67125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4450B22" w14:textId="77777777">
        <w:tc>
          <w:tcPr>
            <w:tcW w:w="720" w:type="dxa"/>
          </w:tcPr>
          <w:p w14:paraId="3C36D15F" w14:textId="77777777" w:rsidR="00572052" w:rsidRDefault="00000000">
            <w:r>
              <w:rPr>
                <w:noProof/>
              </w:rPr>
              <w:drawing>
                <wp:inline distT="0" distB="0" distL="0" distR="0" wp14:anchorId="1C8A803F" wp14:editId="0866B18E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0AED79" w14:textId="77777777" w:rsidR="00572052" w:rsidRDefault="00000000">
            <w:r>
              <w:t>【表情包】</w:t>
            </w:r>
          </w:p>
        </w:tc>
      </w:tr>
    </w:tbl>
    <w:p w14:paraId="07C8D878" w14:textId="77777777" w:rsidR="00572052" w:rsidRDefault="00572052"/>
    <w:p w14:paraId="3F252127" w14:textId="77777777" w:rsidR="00572052" w:rsidRDefault="00000000">
      <w:pPr>
        <w:jc w:val="center"/>
      </w:pPr>
      <w:r>
        <w:lastRenderedPageBreak/>
        <w:t>2023-12-26 21:42:51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FB64EEF" w14:textId="77777777">
        <w:trPr>
          <w:jc w:val="right"/>
        </w:trPr>
        <w:tc>
          <w:tcPr>
            <w:tcW w:w="4320" w:type="dxa"/>
            <w:vAlign w:val="center"/>
          </w:tcPr>
          <w:p w14:paraId="0E75996E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6B63EB2" wp14:editId="78900FA6">
                  <wp:extent cx="2130641" cy="1828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24b1e3015cbe1a6ecdf09fe0c5fc29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4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8BD6A5" w14:textId="77777777" w:rsidR="00572052" w:rsidRDefault="00000000">
            <w:r>
              <w:rPr>
                <w:noProof/>
              </w:rPr>
              <w:drawing>
                <wp:inline distT="0" distB="0" distL="0" distR="0" wp14:anchorId="49B53D1A" wp14:editId="48F5FA91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FC3E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03492F5" w14:textId="77777777">
        <w:tc>
          <w:tcPr>
            <w:tcW w:w="720" w:type="dxa"/>
          </w:tcPr>
          <w:p w14:paraId="641FB30F" w14:textId="77777777" w:rsidR="00572052" w:rsidRDefault="00000000">
            <w:r>
              <w:rPr>
                <w:noProof/>
              </w:rPr>
              <w:drawing>
                <wp:inline distT="0" distB="0" distL="0" distR="0" wp14:anchorId="1F9A6AA3" wp14:editId="01F9C084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252CCD" w14:textId="77777777" w:rsidR="00572052" w:rsidRDefault="00000000">
            <w:r>
              <w:t>干嘛呢</w:t>
            </w:r>
          </w:p>
        </w:tc>
      </w:tr>
    </w:tbl>
    <w:p w14:paraId="3BF69CB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D72D70A" w14:textId="77777777">
        <w:trPr>
          <w:jc w:val="right"/>
        </w:trPr>
        <w:tc>
          <w:tcPr>
            <w:tcW w:w="4320" w:type="dxa"/>
            <w:vAlign w:val="center"/>
          </w:tcPr>
          <w:p w14:paraId="7EE6FEE7" w14:textId="77777777" w:rsidR="00572052" w:rsidRDefault="00000000">
            <w:pPr>
              <w:jc w:val="right"/>
            </w:pPr>
            <w:r>
              <w:t>等你说话欧</w:t>
            </w:r>
          </w:p>
        </w:tc>
        <w:tc>
          <w:tcPr>
            <w:tcW w:w="720" w:type="dxa"/>
          </w:tcPr>
          <w:p w14:paraId="7ECDEFBB" w14:textId="77777777" w:rsidR="00572052" w:rsidRDefault="00000000">
            <w:r>
              <w:rPr>
                <w:noProof/>
              </w:rPr>
              <w:drawing>
                <wp:inline distT="0" distB="0" distL="0" distR="0" wp14:anchorId="655B3E80" wp14:editId="78799754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0691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80F2AF6" w14:textId="77777777">
        <w:trPr>
          <w:jc w:val="right"/>
        </w:trPr>
        <w:tc>
          <w:tcPr>
            <w:tcW w:w="4320" w:type="dxa"/>
            <w:vAlign w:val="center"/>
          </w:tcPr>
          <w:p w14:paraId="7FBC2B48" w14:textId="77777777" w:rsidR="00572052" w:rsidRDefault="00000000">
            <w:pPr>
              <w:jc w:val="right"/>
            </w:pPr>
            <w:r>
              <w:t>图看不懂</w:t>
            </w:r>
          </w:p>
        </w:tc>
        <w:tc>
          <w:tcPr>
            <w:tcW w:w="720" w:type="dxa"/>
          </w:tcPr>
          <w:p w14:paraId="70D575A5" w14:textId="77777777" w:rsidR="00572052" w:rsidRDefault="00000000">
            <w:r>
              <w:rPr>
                <w:noProof/>
              </w:rPr>
              <w:drawing>
                <wp:inline distT="0" distB="0" distL="0" distR="0" wp14:anchorId="6BAF78C2" wp14:editId="45B8A56F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FE82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046137A" w14:textId="77777777">
        <w:tc>
          <w:tcPr>
            <w:tcW w:w="720" w:type="dxa"/>
          </w:tcPr>
          <w:p w14:paraId="76A8D569" w14:textId="77777777" w:rsidR="00572052" w:rsidRDefault="00000000">
            <w:r>
              <w:rPr>
                <w:noProof/>
              </w:rPr>
              <w:drawing>
                <wp:inline distT="0" distB="0" distL="0" distR="0" wp14:anchorId="57AF7002" wp14:editId="0068F105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10096A" w14:textId="77777777" w:rsidR="00572052" w:rsidRDefault="00000000">
            <w:r>
              <w:t>【表情包】</w:t>
            </w:r>
          </w:p>
        </w:tc>
      </w:tr>
    </w:tbl>
    <w:p w14:paraId="4B6625B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7B1CEA7" w14:textId="77777777">
        <w:tc>
          <w:tcPr>
            <w:tcW w:w="720" w:type="dxa"/>
          </w:tcPr>
          <w:p w14:paraId="28C16A4C" w14:textId="77777777" w:rsidR="00572052" w:rsidRDefault="00000000">
            <w:r>
              <w:rPr>
                <w:noProof/>
              </w:rPr>
              <w:drawing>
                <wp:inline distT="0" distB="0" distL="0" distR="0" wp14:anchorId="54F2FCB2" wp14:editId="08D51521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179B69" w14:textId="77777777" w:rsidR="00572052" w:rsidRDefault="00000000">
            <w:r>
              <w:t>【表情包】</w:t>
            </w:r>
          </w:p>
        </w:tc>
      </w:tr>
    </w:tbl>
    <w:p w14:paraId="2B51CFC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1F6F09F" w14:textId="77777777">
        <w:tc>
          <w:tcPr>
            <w:tcW w:w="720" w:type="dxa"/>
          </w:tcPr>
          <w:p w14:paraId="7C9C1F50" w14:textId="77777777" w:rsidR="00572052" w:rsidRDefault="00000000">
            <w:r>
              <w:rPr>
                <w:noProof/>
              </w:rPr>
              <w:drawing>
                <wp:inline distT="0" distB="0" distL="0" distR="0" wp14:anchorId="71985A64" wp14:editId="7CD0B280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6A381A" w14:textId="77777777" w:rsidR="00572052" w:rsidRDefault="00000000">
            <w:r>
              <w:t>【表情包】</w:t>
            </w:r>
          </w:p>
        </w:tc>
      </w:tr>
    </w:tbl>
    <w:p w14:paraId="5979DFEC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EDA95E6" w14:textId="77777777">
        <w:tc>
          <w:tcPr>
            <w:tcW w:w="720" w:type="dxa"/>
          </w:tcPr>
          <w:p w14:paraId="33904A9C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6D5CC239" wp14:editId="1A93E9F0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8B0F66" w14:textId="77777777" w:rsidR="00572052" w:rsidRDefault="00000000">
            <w:r>
              <w:t>【表情包】</w:t>
            </w:r>
          </w:p>
        </w:tc>
      </w:tr>
    </w:tbl>
    <w:p w14:paraId="72B543DC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A3AB186" w14:textId="77777777">
        <w:tc>
          <w:tcPr>
            <w:tcW w:w="720" w:type="dxa"/>
          </w:tcPr>
          <w:p w14:paraId="2EF94EAD" w14:textId="77777777" w:rsidR="00572052" w:rsidRDefault="00000000">
            <w:r>
              <w:rPr>
                <w:noProof/>
              </w:rPr>
              <w:drawing>
                <wp:inline distT="0" distB="0" distL="0" distR="0" wp14:anchorId="37825EF3" wp14:editId="1F81640D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4C1126" w14:textId="77777777" w:rsidR="00572052" w:rsidRDefault="00000000">
            <w:r>
              <w:t>【表情包】</w:t>
            </w:r>
          </w:p>
        </w:tc>
      </w:tr>
    </w:tbl>
    <w:p w14:paraId="18B94FE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3FF8459" w14:textId="77777777">
        <w:trPr>
          <w:jc w:val="right"/>
        </w:trPr>
        <w:tc>
          <w:tcPr>
            <w:tcW w:w="4320" w:type="dxa"/>
            <w:vAlign w:val="center"/>
          </w:tcPr>
          <w:p w14:paraId="183B0BD0" w14:textId="77777777" w:rsidR="00572052" w:rsidRDefault="00000000">
            <w:pPr>
              <w:jc w:val="right"/>
            </w:pPr>
            <w:r>
              <w:t>[</w:t>
            </w:r>
            <w:r>
              <w:t>咒骂</w:t>
            </w:r>
            <w:r>
              <w:t>]</w:t>
            </w:r>
          </w:p>
        </w:tc>
        <w:tc>
          <w:tcPr>
            <w:tcW w:w="720" w:type="dxa"/>
          </w:tcPr>
          <w:p w14:paraId="2C40FB90" w14:textId="77777777" w:rsidR="00572052" w:rsidRDefault="00000000">
            <w:r>
              <w:rPr>
                <w:noProof/>
              </w:rPr>
              <w:drawing>
                <wp:inline distT="0" distB="0" distL="0" distR="0" wp14:anchorId="41E7FD0C" wp14:editId="7BE38348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53DA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AA7D579" w14:textId="77777777">
        <w:trPr>
          <w:jc w:val="right"/>
        </w:trPr>
        <w:tc>
          <w:tcPr>
            <w:tcW w:w="4320" w:type="dxa"/>
            <w:vAlign w:val="center"/>
          </w:tcPr>
          <w:p w14:paraId="6E9AD1AF" w14:textId="77777777" w:rsidR="00572052" w:rsidRDefault="00000000">
            <w:pPr>
              <w:jc w:val="right"/>
            </w:pPr>
            <w:r>
              <w:t>够狠，还欺负我没图</w:t>
            </w:r>
          </w:p>
        </w:tc>
        <w:tc>
          <w:tcPr>
            <w:tcW w:w="720" w:type="dxa"/>
          </w:tcPr>
          <w:p w14:paraId="446B123F" w14:textId="77777777" w:rsidR="00572052" w:rsidRDefault="00000000">
            <w:r>
              <w:rPr>
                <w:noProof/>
              </w:rPr>
              <w:drawing>
                <wp:inline distT="0" distB="0" distL="0" distR="0" wp14:anchorId="62305DC3" wp14:editId="7489DE60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573F2" w14:textId="77777777" w:rsidR="00572052" w:rsidRDefault="00572052"/>
    <w:p w14:paraId="132E07D3" w14:textId="77777777" w:rsidR="00572052" w:rsidRDefault="00000000">
      <w:pPr>
        <w:jc w:val="center"/>
      </w:pPr>
      <w:r>
        <w:t>2023-12-26 21:51:09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DA58428" w14:textId="77777777">
        <w:tc>
          <w:tcPr>
            <w:tcW w:w="720" w:type="dxa"/>
          </w:tcPr>
          <w:p w14:paraId="67EED555" w14:textId="77777777" w:rsidR="00572052" w:rsidRDefault="00000000">
            <w:r>
              <w:rPr>
                <w:noProof/>
              </w:rPr>
              <w:drawing>
                <wp:inline distT="0" distB="0" distL="0" distR="0" wp14:anchorId="6824EF3A" wp14:editId="6BFA62B4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7B1A1C" w14:textId="77777777" w:rsidR="00572052" w:rsidRDefault="00000000">
            <w:r>
              <w:t>我图多</w:t>
            </w:r>
          </w:p>
        </w:tc>
      </w:tr>
    </w:tbl>
    <w:p w14:paraId="71CBC02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38B4047" w14:textId="77777777">
        <w:trPr>
          <w:jc w:val="right"/>
        </w:trPr>
        <w:tc>
          <w:tcPr>
            <w:tcW w:w="4320" w:type="dxa"/>
            <w:vAlign w:val="center"/>
          </w:tcPr>
          <w:p w14:paraId="30979F44" w14:textId="77777777" w:rsidR="00572052" w:rsidRDefault="00000000">
            <w:pPr>
              <w:jc w:val="right"/>
            </w:pPr>
            <w:r>
              <w:t>好好好</w:t>
            </w:r>
          </w:p>
        </w:tc>
        <w:tc>
          <w:tcPr>
            <w:tcW w:w="720" w:type="dxa"/>
          </w:tcPr>
          <w:p w14:paraId="43C5BA5C" w14:textId="77777777" w:rsidR="00572052" w:rsidRDefault="00000000">
            <w:r>
              <w:rPr>
                <w:noProof/>
              </w:rPr>
              <w:drawing>
                <wp:inline distT="0" distB="0" distL="0" distR="0" wp14:anchorId="7FA97D09" wp14:editId="242EC6F8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DAA0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99BE347" w14:textId="77777777">
        <w:trPr>
          <w:jc w:val="right"/>
        </w:trPr>
        <w:tc>
          <w:tcPr>
            <w:tcW w:w="4320" w:type="dxa"/>
            <w:vAlign w:val="center"/>
          </w:tcPr>
          <w:p w14:paraId="52DFA36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埋了今晚鬼找你聊天</w:t>
            </w:r>
          </w:p>
          <w:p w14:paraId="688CABB7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荔枝爱睡觉：【表情包】</w:t>
            </w:r>
          </w:p>
        </w:tc>
        <w:tc>
          <w:tcPr>
            <w:tcW w:w="720" w:type="dxa"/>
          </w:tcPr>
          <w:p w14:paraId="77A46AA3" w14:textId="77777777" w:rsidR="00572052" w:rsidRDefault="00000000">
            <w:r>
              <w:rPr>
                <w:noProof/>
              </w:rPr>
              <w:drawing>
                <wp:inline distT="0" distB="0" distL="0" distR="0" wp14:anchorId="3193E5F2" wp14:editId="11E94431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B029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0A4223E" w14:textId="77777777">
        <w:tc>
          <w:tcPr>
            <w:tcW w:w="720" w:type="dxa"/>
          </w:tcPr>
          <w:p w14:paraId="604E648B" w14:textId="77777777" w:rsidR="00572052" w:rsidRDefault="00000000">
            <w:r>
              <w:rPr>
                <w:noProof/>
              </w:rPr>
              <w:drawing>
                <wp:inline distT="0" distB="0" distL="0" distR="0" wp14:anchorId="3CE9C605" wp14:editId="6F5E8CD3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7409AE" w14:textId="77777777" w:rsidR="00572052" w:rsidRDefault="00000000">
            <w:r>
              <w:t>没事没事</w:t>
            </w:r>
          </w:p>
        </w:tc>
      </w:tr>
    </w:tbl>
    <w:p w14:paraId="03C269B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012E374" w14:textId="77777777">
        <w:tc>
          <w:tcPr>
            <w:tcW w:w="720" w:type="dxa"/>
          </w:tcPr>
          <w:p w14:paraId="545D2B26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194D60C8" wp14:editId="4886A250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4D4313" w14:textId="77777777" w:rsidR="00572052" w:rsidRDefault="00000000">
            <w:r>
              <w:t>哈哈哈哈</w:t>
            </w:r>
          </w:p>
        </w:tc>
      </w:tr>
    </w:tbl>
    <w:p w14:paraId="7FACB1C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4828F00" w14:textId="77777777">
        <w:tc>
          <w:tcPr>
            <w:tcW w:w="720" w:type="dxa"/>
          </w:tcPr>
          <w:p w14:paraId="1F2D1AED" w14:textId="77777777" w:rsidR="00572052" w:rsidRDefault="00000000">
            <w:r>
              <w:rPr>
                <w:noProof/>
              </w:rPr>
              <w:drawing>
                <wp:inline distT="0" distB="0" distL="0" distR="0" wp14:anchorId="700D9FBE" wp14:editId="55B61D34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6EC4D9" w14:textId="77777777" w:rsidR="00572052" w:rsidRDefault="00000000">
            <w:r>
              <w:t>我也没见过</w:t>
            </w:r>
          </w:p>
        </w:tc>
      </w:tr>
    </w:tbl>
    <w:p w14:paraId="2FB4C87F" w14:textId="77777777" w:rsidR="00572052" w:rsidRDefault="00572052"/>
    <w:p w14:paraId="457C6D47" w14:textId="77777777" w:rsidR="00572052" w:rsidRDefault="00000000">
      <w:pPr>
        <w:jc w:val="center"/>
      </w:pPr>
      <w:r>
        <w:t>2023-12-26 21:56:56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F493FD2" w14:textId="77777777">
        <w:trPr>
          <w:jc w:val="right"/>
        </w:trPr>
        <w:tc>
          <w:tcPr>
            <w:tcW w:w="4320" w:type="dxa"/>
            <w:vAlign w:val="center"/>
          </w:tcPr>
          <w:p w14:paraId="51791F0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好今晚不要关窗，注意床脚，</w:t>
            </w:r>
          </w:p>
        </w:tc>
        <w:tc>
          <w:tcPr>
            <w:tcW w:w="720" w:type="dxa"/>
          </w:tcPr>
          <w:p w14:paraId="2EA8080A" w14:textId="77777777" w:rsidR="00572052" w:rsidRDefault="00000000">
            <w:r>
              <w:rPr>
                <w:noProof/>
              </w:rPr>
              <w:drawing>
                <wp:inline distT="0" distB="0" distL="0" distR="0" wp14:anchorId="468B445C" wp14:editId="67CA498C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2537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647EF5E" w14:textId="77777777">
        <w:trPr>
          <w:jc w:val="right"/>
        </w:trPr>
        <w:tc>
          <w:tcPr>
            <w:tcW w:w="4320" w:type="dxa"/>
            <w:vAlign w:val="center"/>
          </w:tcPr>
          <w:p w14:paraId="17E93049" w14:textId="77777777" w:rsidR="00572052" w:rsidRDefault="00000000">
            <w:pPr>
              <w:jc w:val="right"/>
            </w:pPr>
            <w:r>
              <w:t>看它来不</w:t>
            </w:r>
          </w:p>
        </w:tc>
        <w:tc>
          <w:tcPr>
            <w:tcW w:w="720" w:type="dxa"/>
          </w:tcPr>
          <w:p w14:paraId="67EE2680" w14:textId="77777777" w:rsidR="00572052" w:rsidRDefault="00000000">
            <w:r>
              <w:rPr>
                <w:noProof/>
              </w:rPr>
              <w:drawing>
                <wp:inline distT="0" distB="0" distL="0" distR="0" wp14:anchorId="56746EAD" wp14:editId="4BC6D57D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6AE1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C705583" w14:textId="77777777">
        <w:tc>
          <w:tcPr>
            <w:tcW w:w="720" w:type="dxa"/>
          </w:tcPr>
          <w:p w14:paraId="7B4139A9" w14:textId="77777777" w:rsidR="00572052" w:rsidRDefault="00000000">
            <w:r>
              <w:rPr>
                <w:noProof/>
              </w:rPr>
              <w:drawing>
                <wp:inline distT="0" distB="0" distL="0" distR="0" wp14:anchorId="25F8F2CE" wp14:editId="5A878CDF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4E0707" w14:textId="77777777" w:rsidR="00572052" w:rsidRDefault="00000000">
            <w:r>
              <w:t>我要锁门</w:t>
            </w:r>
          </w:p>
        </w:tc>
      </w:tr>
    </w:tbl>
    <w:p w14:paraId="1C8D3E6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1465872" w14:textId="77777777">
        <w:trPr>
          <w:jc w:val="right"/>
        </w:trPr>
        <w:tc>
          <w:tcPr>
            <w:tcW w:w="4320" w:type="dxa"/>
            <w:vAlign w:val="center"/>
          </w:tcPr>
          <w:p w14:paraId="719F0D7D" w14:textId="77777777" w:rsidR="00572052" w:rsidRDefault="00000000">
            <w:pPr>
              <w:jc w:val="right"/>
            </w:pPr>
            <w:r>
              <w:t>嗯窗户高不</w:t>
            </w:r>
          </w:p>
        </w:tc>
        <w:tc>
          <w:tcPr>
            <w:tcW w:w="720" w:type="dxa"/>
          </w:tcPr>
          <w:p w14:paraId="7DD57715" w14:textId="77777777" w:rsidR="00572052" w:rsidRDefault="00000000">
            <w:r>
              <w:rPr>
                <w:noProof/>
              </w:rPr>
              <w:drawing>
                <wp:inline distT="0" distB="0" distL="0" distR="0" wp14:anchorId="1D341E28" wp14:editId="7375A185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BAB9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7864BA7" w14:textId="77777777">
        <w:tc>
          <w:tcPr>
            <w:tcW w:w="720" w:type="dxa"/>
          </w:tcPr>
          <w:p w14:paraId="74B3613A" w14:textId="77777777" w:rsidR="00572052" w:rsidRDefault="00000000">
            <w:r>
              <w:rPr>
                <w:noProof/>
              </w:rPr>
              <w:drawing>
                <wp:inline distT="0" distB="0" distL="0" distR="0" wp14:anchorId="02C265FA" wp14:editId="76CEE8A1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A5E671" w14:textId="77777777" w:rsidR="00572052" w:rsidRDefault="00000000">
            <w:r>
              <w:t>高勒</w:t>
            </w:r>
          </w:p>
        </w:tc>
      </w:tr>
    </w:tbl>
    <w:p w14:paraId="16110DE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E38C97E" w14:textId="77777777">
        <w:trPr>
          <w:jc w:val="right"/>
        </w:trPr>
        <w:tc>
          <w:tcPr>
            <w:tcW w:w="4320" w:type="dxa"/>
            <w:vAlign w:val="center"/>
          </w:tcPr>
          <w:p w14:paraId="274F0E4B" w14:textId="77777777" w:rsidR="00572052" w:rsidRDefault="00000000">
            <w:pPr>
              <w:jc w:val="right"/>
            </w:pPr>
            <w:r>
              <w:t>哦那它上不去</w:t>
            </w:r>
          </w:p>
        </w:tc>
        <w:tc>
          <w:tcPr>
            <w:tcW w:w="720" w:type="dxa"/>
          </w:tcPr>
          <w:p w14:paraId="1EE40FA4" w14:textId="77777777" w:rsidR="00572052" w:rsidRDefault="00000000">
            <w:r>
              <w:rPr>
                <w:noProof/>
              </w:rPr>
              <w:drawing>
                <wp:inline distT="0" distB="0" distL="0" distR="0" wp14:anchorId="7ABF6D43" wp14:editId="1CCF8F2A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6A21E" w14:textId="77777777" w:rsidR="00572052" w:rsidRDefault="00572052"/>
    <w:p w14:paraId="54D62D57" w14:textId="77777777" w:rsidR="00572052" w:rsidRDefault="00000000">
      <w:pPr>
        <w:jc w:val="center"/>
      </w:pPr>
      <w:r>
        <w:t>2023-12-26 22:08:03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65052B2" w14:textId="77777777">
        <w:tc>
          <w:tcPr>
            <w:tcW w:w="720" w:type="dxa"/>
          </w:tcPr>
          <w:p w14:paraId="379657A5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61B4006B" wp14:editId="5180F19F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AD2425" w14:textId="77777777" w:rsidR="00572052" w:rsidRDefault="00000000">
            <w:r>
              <w:t>哈哈哈</w:t>
            </w:r>
          </w:p>
        </w:tc>
      </w:tr>
    </w:tbl>
    <w:p w14:paraId="2281336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0420772" w14:textId="77777777">
        <w:trPr>
          <w:jc w:val="right"/>
        </w:trPr>
        <w:tc>
          <w:tcPr>
            <w:tcW w:w="4320" w:type="dxa"/>
            <w:vAlign w:val="center"/>
          </w:tcPr>
          <w:p w14:paraId="519EE8B6" w14:textId="77777777" w:rsidR="00572052" w:rsidRDefault="00000000">
            <w:pPr>
              <w:jc w:val="right"/>
            </w:pPr>
            <w:r>
              <w:t>出去出一趟差</w:t>
            </w:r>
          </w:p>
        </w:tc>
        <w:tc>
          <w:tcPr>
            <w:tcW w:w="720" w:type="dxa"/>
          </w:tcPr>
          <w:p w14:paraId="58528195" w14:textId="77777777" w:rsidR="00572052" w:rsidRDefault="00000000">
            <w:r>
              <w:rPr>
                <w:noProof/>
              </w:rPr>
              <w:drawing>
                <wp:inline distT="0" distB="0" distL="0" distR="0" wp14:anchorId="5AC2380D" wp14:editId="67ED3C03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483D8" w14:textId="77777777" w:rsidR="00572052" w:rsidRDefault="00572052"/>
    <w:p w14:paraId="03E2D0CF" w14:textId="77777777" w:rsidR="00572052" w:rsidRDefault="00000000">
      <w:pPr>
        <w:jc w:val="center"/>
      </w:pPr>
      <w:r>
        <w:t>2023-12-26 22:13:22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FA44432" w14:textId="77777777">
        <w:trPr>
          <w:jc w:val="right"/>
        </w:trPr>
        <w:tc>
          <w:tcPr>
            <w:tcW w:w="4320" w:type="dxa"/>
            <w:vAlign w:val="center"/>
          </w:tcPr>
          <w:p w14:paraId="2F7158C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嘴皮子咧了，充电器也坏的</w:t>
            </w:r>
          </w:p>
        </w:tc>
        <w:tc>
          <w:tcPr>
            <w:tcW w:w="720" w:type="dxa"/>
          </w:tcPr>
          <w:p w14:paraId="2A67EAB7" w14:textId="77777777" w:rsidR="00572052" w:rsidRDefault="00000000">
            <w:r>
              <w:rPr>
                <w:noProof/>
              </w:rPr>
              <w:drawing>
                <wp:inline distT="0" distB="0" distL="0" distR="0" wp14:anchorId="13243182" wp14:editId="6E8C09B6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92A94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3847C3D" w14:textId="77777777">
        <w:tc>
          <w:tcPr>
            <w:tcW w:w="720" w:type="dxa"/>
          </w:tcPr>
          <w:p w14:paraId="25431F59" w14:textId="77777777" w:rsidR="00572052" w:rsidRDefault="00000000">
            <w:r>
              <w:rPr>
                <w:noProof/>
              </w:rPr>
              <w:drawing>
                <wp:inline distT="0" distB="0" distL="0" distR="0" wp14:anchorId="0D5D81E2" wp14:editId="574C6AD4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1659EC" w14:textId="77777777" w:rsidR="00572052" w:rsidRDefault="00000000">
            <w:r>
              <w:t>太冷了吧</w:t>
            </w:r>
          </w:p>
        </w:tc>
      </w:tr>
    </w:tbl>
    <w:p w14:paraId="4C9F114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302D146" w14:textId="77777777">
        <w:trPr>
          <w:jc w:val="right"/>
        </w:trPr>
        <w:tc>
          <w:tcPr>
            <w:tcW w:w="4320" w:type="dxa"/>
            <w:vAlign w:val="center"/>
          </w:tcPr>
          <w:p w14:paraId="0D664721" w14:textId="77777777" w:rsidR="00572052" w:rsidRDefault="00000000">
            <w:pPr>
              <w:jc w:val="right"/>
            </w:pPr>
            <w:r>
              <w:t>这两天有点难受</w:t>
            </w:r>
          </w:p>
        </w:tc>
        <w:tc>
          <w:tcPr>
            <w:tcW w:w="720" w:type="dxa"/>
          </w:tcPr>
          <w:p w14:paraId="27C38645" w14:textId="77777777" w:rsidR="00572052" w:rsidRDefault="00000000">
            <w:r>
              <w:rPr>
                <w:noProof/>
              </w:rPr>
              <w:drawing>
                <wp:inline distT="0" distB="0" distL="0" distR="0" wp14:anchorId="29AB3BE8" wp14:editId="2925F48C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3137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80564D2" w14:textId="77777777">
        <w:trPr>
          <w:jc w:val="right"/>
        </w:trPr>
        <w:tc>
          <w:tcPr>
            <w:tcW w:w="4320" w:type="dxa"/>
            <w:vAlign w:val="center"/>
          </w:tcPr>
          <w:p w14:paraId="52AF90EE" w14:textId="77777777" w:rsidR="00572052" w:rsidRDefault="00000000">
            <w:pPr>
              <w:jc w:val="right"/>
            </w:pPr>
            <w:r>
              <w:t>嘴皮一直出血</w:t>
            </w:r>
          </w:p>
        </w:tc>
        <w:tc>
          <w:tcPr>
            <w:tcW w:w="720" w:type="dxa"/>
          </w:tcPr>
          <w:p w14:paraId="3457D14E" w14:textId="77777777" w:rsidR="00572052" w:rsidRDefault="00000000">
            <w:r>
              <w:rPr>
                <w:noProof/>
              </w:rPr>
              <w:drawing>
                <wp:inline distT="0" distB="0" distL="0" distR="0" wp14:anchorId="30235A5B" wp14:editId="574E1113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98AB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1A84D97" w14:textId="77777777">
        <w:trPr>
          <w:jc w:val="right"/>
        </w:trPr>
        <w:tc>
          <w:tcPr>
            <w:tcW w:w="4320" w:type="dxa"/>
            <w:vAlign w:val="center"/>
          </w:tcPr>
          <w:p w14:paraId="0D4B00FF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是的</w:t>
            </w:r>
          </w:p>
          <w:p w14:paraId="1171F5CE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荔枝爱睡觉：太冷了吧</w:t>
            </w:r>
          </w:p>
        </w:tc>
        <w:tc>
          <w:tcPr>
            <w:tcW w:w="720" w:type="dxa"/>
          </w:tcPr>
          <w:p w14:paraId="5BEF9808" w14:textId="77777777" w:rsidR="00572052" w:rsidRDefault="00000000">
            <w:r>
              <w:rPr>
                <w:noProof/>
              </w:rPr>
              <w:drawing>
                <wp:inline distT="0" distB="0" distL="0" distR="0" wp14:anchorId="68F1F2B2" wp14:editId="24F88CFA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555C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24C8100" w14:textId="77777777">
        <w:trPr>
          <w:jc w:val="right"/>
        </w:trPr>
        <w:tc>
          <w:tcPr>
            <w:tcW w:w="4320" w:type="dxa"/>
            <w:vAlign w:val="center"/>
          </w:tcPr>
          <w:p w14:paraId="47A958F0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还好带电脑了可以给手机充电，不然跟你视频难哦</w:t>
            </w:r>
          </w:p>
          <w:p w14:paraId="46C5C342" w14:textId="77777777" w:rsidR="0057205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：嘴皮子咧了，充电器也坏的</w:t>
            </w:r>
          </w:p>
        </w:tc>
        <w:tc>
          <w:tcPr>
            <w:tcW w:w="720" w:type="dxa"/>
          </w:tcPr>
          <w:p w14:paraId="2BE098A3" w14:textId="77777777" w:rsidR="00572052" w:rsidRDefault="00000000">
            <w:r>
              <w:rPr>
                <w:noProof/>
              </w:rPr>
              <w:drawing>
                <wp:inline distT="0" distB="0" distL="0" distR="0" wp14:anchorId="6E452564" wp14:editId="6DB84D9C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DCA66" w14:textId="77777777" w:rsidR="00572052" w:rsidRDefault="00572052"/>
    <w:p w14:paraId="424A6606" w14:textId="77777777" w:rsidR="00572052" w:rsidRDefault="00000000">
      <w:pPr>
        <w:jc w:val="center"/>
      </w:pPr>
      <w:r>
        <w:t>2023-12-26 22:25:26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F62A888" w14:textId="77777777">
        <w:tc>
          <w:tcPr>
            <w:tcW w:w="720" w:type="dxa"/>
          </w:tcPr>
          <w:p w14:paraId="3B38CC25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5286433F" wp14:editId="03CE9F2F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FC8ABA" w14:textId="77777777" w:rsidR="00572052" w:rsidRDefault="00000000">
            <w:r>
              <w:t>咿呀</w:t>
            </w:r>
          </w:p>
        </w:tc>
      </w:tr>
    </w:tbl>
    <w:p w14:paraId="16E854A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B5572E0" w14:textId="77777777">
        <w:tc>
          <w:tcPr>
            <w:tcW w:w="720" w:type="dxa"/>
          </w:tcPr>
          <w:p w14:paraId="6A037B8D" w14:textId="77777777" w:rsidR="00572052" w:rsidRDefault="00000000">
            <w:r>
              <w:rPr>
                <w:noProof/>
              </w:rPr>
              <w:drawing>
                <wp:inline distT="0" distB="0" distL="0" distR="0" wp14:anchorId="28BD72A4" wp14:editId="06E3C9A2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A7D2FA" w14:textId="77777777" w:rsidR="00572052" w:rsidRDefault="00000000">
            <w:r>
              <w:t>注意点</w:t>
            </w:r>
          </w:p>
        </w:tc>
      </w:tr>
    </w:tbl>
    <w:p w14:paraId="3824BBBD" w14:textId="77777777" w:rsidR="00572052" w:rsidRDefault="00572052"/>
    <w:p w14:paraId="74431C9F" w14:textId="77777777" w:rsidR="00572052" w:rsidRDefault="00000000">
      <w:pPr>
        <w:jc w:val="center"/>
      </w:pPr>
      <w:r>
        <w:t>2023-12-26 23:18:12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4F45803" w14:textId="77777777">
        <w:trPr>
          <w:jc w:val="right"/>
        </w:trPr>
        <w:tc>
          <w:tcPr>
            <w:tcW w:w="4320" w:type="dxa"/>
            <w:vAlign w:val="center"/>
          </w:tcPr>
          <w:p w14:paraId="4DADED3B" w14:textId="77777777" w:rsidR="0057205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2472D8D0" w14:textId="77777777" w:rsidR="00572052" w:rsidRDefault="00000000">
            <w:r>
              <w:rPr>
                <w:noProof/>
              </w:rPr>
              <w:drawing>
                <wp:inline distT="0" distB="0" distL="0" distR="0" wp14:anchorId="6BBB0D56" wp14:editId="01FB9302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14AA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73F53AA" w14:textId="77777777">
        <w:trPr>
          <w:jc w:val="right"/>
        </w:trPr>
        <w:tc>
          <w:tcPr>
            <w:tcW w:w="4320" w:type="dxa"/>
            <w:vAlign w:val="center"/>
          </w:tcPr>
          <w:p w14:paraId="39F8A64E" w14:textId="77777777" w:rsidR="0057205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1310D16F" w14:textId="77777777" w:rsidR="00572052" w:rsidRDefault="00000000">
            <w:r>
              <w:rPr>
                <w:noProof/>
              </w:rPr>
              <w:drawing>
                <wp:inline distT="0" distB="0" distL="0" distR="0" wp14:anchorId="2B436375" wp14:editId="534B4E08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9470C" w14:textId="77777777" w:rsidR="00572052" w:rsidRDefault="00572052"/>
    <w:p w14:paraId="7EA76A3A" w14:textId="77777777" w:rsidR="00572052" w:rsidRDefault="00000000">
      <w:pPr>
        <w:jc w:val="center"/>
      </w:pPr>
      <w:r>
        <w:t>2023-12-27 00:24:01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E3506B0" w14:textId="77777777">
        <w:tc>
          <w:tcPr>
            <w:tcW w:w="720" w:type="dxa"/>
          </w:tcPr>
          <w:p w14:paraId="77A32F39" w14:textId="77777777" w:rsidR="00572052" w:rsidRDefault="00000000">
            <w:r>
              <w:rPr>
                <w:noProof/>
              </w:rPr>
              <w:drawing>
                <wp:inline distT="0" distB="0" distL="0" distR="0" wp14:anchorId="0AFD612D" wp14:editId="3585ADC6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579D29" w14:textId="77777777" w:rsidR="00572052" w:rsidRDefault="00000000">
            <w:r>
              <w:t>【表情包】</w:t>
            </w:r>
          </w:p>
        </w:tc>
      </w:tr>
    </w:tbl>
    <w:p w14:paraId="734E4AC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8735BE3" w14:textId="77777777">
        <w:tc>
          <w:tcPr>
            <w:tcW w:w="720" w:type="dxa"/>
          </w:tcPr>
          <w:p w14:paraId="1D97A104" w14:textId="77777777" w:rsidR="00572052" w:rsidRDefault="00000000">
            <w:r>
              <w:rPr>
                <w:noProof/>
              </w:rPr>
              <w:drawing>
                <wp:inline distT="0" distB="0" distL="0" distR="0" wp14:anchorId="64686822" wp14:editId="146FCD13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08DF82" w14:textId="77777777" w:rsidR="00572052" w:rsidRDefault="00000000">
            <w:r>
              <w:t>【表情包】</w:t>
            </w:r>
          </w:p>
        </w:tc>
      </w:tr>
    </w:tbl>
    <w:p w14:paraId="3C98EF4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398F366" w14:textId="77777777">
        <w:trPr>
          <w:jc w:val="right"/>
        </w:trPr>
        <w:tc>
          <w:tcPr>
            <w:tcW w:w="4320" w:type="dxa"/>
            <w:vAlign w:val="center"/>
          </w:tcPr>
          <w:p w14:paraId="521F57A5" w14:textId="77777777" w:rsidR="00572052" w:rsidRDefault="00000000">
            <w:pPr>
              <w:jc w:val="right"/>
            </w:pPr>
            <w:r>
              <w:t>大晚上还不睡觉</w:t>
            </w:r>
          </w:p>
        </w:tc>
        <w:tc>
          <w:tcPr>
            <w:tcW w:w="720" w:type="dxa"/>
          </w:tcPr>
          <w:p w14:paraId="17723647" w14:textId="77777777" w:rsidR="00572052" w:rsidRDefault="00000000">
            <w:r>
              <w:rPr>
                <w:noProof/>
              </w:rPr>
              <w:drawing>
                <wp:inline distT="0" distB="0" distL="0" distR="0" wp14:anchorId="201B1AE3" wp14:editId="4AE326CB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E4CF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84E46CE" w14:textId="77777777">
        <w:trPr>
          <w:jc w:val="right"/>
        </w:trPr>
        <w:tc>
          <w:tcPr>
            <w:tcW w:w="4320" w:type="dxa"/>
            <w:vAlign w:val="center"/>
          </w:tcPr>
          <w:p w14:paraId="389BB9C9" w14:textId="77777777" w:rsidR="00572052" w:rsidRDefault="00000000">
            <w:pPr>
              <w:jc w:val="right"/>
            </w:pPr>
            <w:r>
              <w:t>等谁呢</w:t>
            </w:r>
          </w:p>
        </w:tc>
        <w:tc>
          <w:tcPr>
            <w:tcW w:w="720" w:type="dxa"/>
          </w:tcPr>
          <w:p w14:paraId="493318E1" w14:textId="77777777" w:rsidR="00572052" w:rsidRDefault="00000000">
            <w:r>
              <w:rPr>
                <w:noProof/>
              </w:rPr>
              <w:drawing>
                <wp:inline distT="0" distB="0" distL="0" distR="0" wp14:anchorId="075419A8" wp14:editId="406908B0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F293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F19CBE0" w14:textId="77777777">
        <w:tc>
          <w:tcPr>
            <w:tcW w:w="720" w:type="dxa"/>
          </w:tcPr>
          <w:p w14:paraId="40DD481F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187F2CCB" wp14:editId="61E62DF4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24B3FE" w14:textId="77777777" w:rsidR="00572052" w:rsidRDefault="00000000">
            <w:r>
              <w:t>敷面膜</w:t>
            </w:r>
          </w:p>
        </w:tc>
      </w:tr>
    </w:tbl>
    <w:p w14:paraId="6BAF177B" w14:textId="77777777" w:rsidR="00572052" w:rsidRDefault="00572052"/>
    <w:p w14:paraId="3724B1FC" w14:textId="77777777" w:rsidR="00572052" w:rsidRDefault="00000000">
      <w:pPr>
        <w:jc w:val="center"/>
      </w:pPr>
      <w:r>
        <w:t>2023-12-27 00:30:30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59F945B" w14:textId="77777777">
        <w:trPr>
          <w:jc w:val="right"/>
        </w:trPr>
        <w:tc>
          <w:tcPr>
            <w:tcW w:w="4320" w:type="dxa"/>
            <w:vAlign w:val="center"/>
          </w:tcPr>
          <w:p w14:paraId="15CCE465" w14:textId="77777777" w:rsidR="00572052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7062B3FB" w14:textId="77777777" w:rsidR="00572052" w:rsidRDefault="00000000">
            <w:r>
              <w:rPr>
                <w:noProof/>
              </w:rPr>
              <w:drawing>
                <wp:inline distT="0" distB="0" distL="0" distR="0" wp14:anchorId="567DCB0C" wp14:editId="32E36A4B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B176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1859FC4" w14:textId="77777777">
        <w:trPr>
          <w:jc w:val="right"/>
        </w:trPr>
        <w:tc>
          <w:tcPr>
            <w:tcW w:w="4320" w:type="dxa"/>
            <w:vAlign w:val="center"/>
          </w:tcPr>
          <w:p w14:paraId="128D10E0" w14:textId="77777777" w:rsidR="00572052" w:rsidRDefault="00000000">
            <w:pPr>
              <w:jc w:val="right"/>
            </w:pPr>
            <w:r>
              <w:t>我睡了</w:t>
            </w:r>
          </w:p>
        </w:tc>
        <w:tc>
          <w:tcPr>
            <w:tcW w:w="720" w:type="dxa"/>
          </w:tcPr>
          <w:p w14:paraId="48CD2808" w14:textId="77777777" w:rsidR="00572052" w:rsidRDefault="00000000">
            <w:r>
              <w:rPr>
                <w:noProof/>
              </w:rPr>
              <w:drawing>
                <wp:inline distT="0" distB="0" distL="0" distR="0" wp14:anchorId="59719E67" wp14:editId="76D6C97B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EC20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CB1EEF5" w14:textId="77777777">
        <w:tc>
          <w:tcPr>
            <w:tcW w:w="720" w:type="dxa"/>
          </w:tcPr>
          <w:p w14:paraId="2E7727C5" w14:textId="77777777" w:rsidR="00572052" w:rsidRDefault="00000000">
            <w:r>
              <w:rPr>
                <w:noProof/>
              </w:rPr>
              <w:drawing>
                <wp:inline distT="0" distB="0" distL="0" distR="0" wp14:anchorId="28FC5B63" wp14:editId="744AA76C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3D74AE" w14:textId="77777777" w:rsidR="00572052" w:rsidRDefault="00000000">
            <w:r>
              <w:t>好</w:t>
            </w:r>
          </w:p>
        </w:tc>
      </w:tr>
    </w:tbl>
    <w:p w14:paraId="61290C3C" w14:textId="77777777" w:rsidR="00572052" w:rsidRDefault="00572052"/>
    <w:p w14:paraId="7EC754D3" w14:textId="77777777" w:rsidR="00572052" w:rsidRDefault="00000000">
      <w:pPr>
        <w:jc w:val="center"/>
      </w:pPr>
      <w:r>
        <w:t>2023-12-27 07:31:00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8D33F7B" w14:textId="77777777">
        <w:trPr>
          <w:jc w:val="right"/>
        </w:trPr>
        <w:tc>
          <w:tcPr>
            <w:tcW w:w="4320" w:type="dxa"/>
            <w:vAlign w:val="center"/>
          </w:tcPr>
          <w:p w14:paraId="400E2C98" w14:textId="77777777" w:rsidR="00572052" w:rsidRDefault="00000000">
            <w:pPr>
              <w:jc w:val="right"/>
            </w:pPr>
            <w:r>
              <w:t>早上好，正芝</w:t>
            </w:r>
          </w:p>
        </w:tc>
        <w:tc>
          <w:tcPr>
            <w:tcW w:w="720" w:type="dxa"/>
          </w:tcPr>
          <w:p w14:paraId="7AD1AC7D" w14:textId="77777777" w:rsidR="00572052" w:rsidRDefault="00000000">
            <w:r>
              <w:rPr>
                <w:noProof/>
              </w:rPr>
              <w:drawing>
                <wp:inline distT="0" distB="0" distL="0" distR="0" wp14:anchorId="6F05DEDB" wp14:editId="4F4364E1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72621" w14:textId="77777777" w:rsidR="00572052" w:rsidRDefault="00572052"/>
    <w:p w14:paraId="4DBE8EAA" w14:textId="77777777" w:rsidR="00572052" w:rsidRDefault="00000000">
      <w:pPr>
        <w:jc w:val="center"/>
      </w:pPr>
      <w:r>
        <w:t>2023-12-27 09:12:32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1652E88" w14:textId="77777777">
        <w:tc>
          <w:tcPr>
            <w:tcW w:w="720" w:type="dxa"/>
          </w:tcPr>
          <w:p w14:paraId="2273DEF6" w14:textId="77777777" w:rsidR="00572052" w:rsidRDefault="00000000">
            <w:r>
              <w:rPr>
                <w:noProof/>
              </w:rPr>
              <w:drawing>
                <wp:inline distT="0" distB="0" distL="0" distR="0" wp14:anchorId="6781E62D" wp14:editId="7D682F66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3D369E" w14:textId="77777777" w:rsidR="00572052" w:rsidRDefault="00000000">
            <w:r>
              <w:t>你起得也挺早的噢</w:t>
            </w:r>
          </w:p>
        </w:tc>
      </w:tr>
    </w:tbl>
    <w:p w14:paraId="71B6D6CB" w14:textId="77777777" w:rsidR="00572052" w:rsidRDefault="00572052"/>
    <w:p w14:paraId="0E5B1D37" w14:textId="77777777" w:rsidR="00572052" w:rsidRDefault="00000000">
      <w:pPr>
        <w:jc w:val="center"/>
      </w:pPr>
      <w:r>
        <w:t>2023-12-27 12:40:48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B9D0CC5" w14:textId="77777777">
        <w:trPr>
          <w:jc w:val="right"/>
        </w:trPr>
        <w:tc>
          <w:tcPr>
            <w:tcW w:w="4320" w:type="dxa"/>
            <w:vAlign w:val="center"/>
          </w:tcPr>
          <w:p w14:paraId="587C7702" w14:textId="77777777" w:rsidR="00572052" w:rsidRDefault="00000000">
            <w:pPr>
              <w:jc w:val="right"/>
            </w:pPr>
            <w:r>
              <w:t>哦以为明天你讲的</w:t>
            </w:r>
          </w:p>
        </w:tc>
        <w:tc>
          <w:tcPr>
            <w:tcW w:w="720" w:type="dxa"/>
          </w:tcPr>
          <w:p w14:paraId="39EE7220" w14:textId="77777777" w:rsidR="00572052" w:rsidRDefault="00000000">
            <w:r>
              <w:rPr>
                <w:noProof/>
              </w:rPr>
              <w:drawing>
                <wp:inline distT="0" distB="0" distL="0" distR="0" wp14:anchorId="20EF6134" wp14:editId="1A70D931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F9E8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0888691" w14:textId="77777777">
        <w:trPr>
          <w:jc w:val="right"/>
        </w:trPr>
        <w:tc>
          <w:tcPr>
            <w:tcW w:w="4320" w:type="dxa"/>
            <w:vAlign w:val="center"/>
          </w:tcPr>
          <w:p w14:paraId="4372A83E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刚吃完饭，吃饭被猫抢了</w:t>
            </w:r>
          </w:p>
        </w:tc>
        <w:tc>
          <w:tcPr>
            <w:tcW w:w="720" w:type="dxa"/>
          </w:tcPr>
          <w:p w14:paraId="20AD39A1" w14:textId="77777777" w:rsidR="00572052" w:rsidRDefault="00000000">
            <w:r>
              <w:rPr>
                <w:noProof/>
              </w:rPr>
              <w:drawing>
                <wp:inline distT="0" distB="0" distL="0" distR="0" wp14:anchorId="7648E358" wp14:editId="6546B029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F418C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D2CA115" w14:textId="77777777">
        <w:tc>
          <w:tcPr>
            <w:tcW w:w="720" w:type="dxa"/>
          </w:tcPr>
          <w:p w14:paraId="78A2354E" w14:textId="77777777" w:rsidR="00572052" w:rsidRDefault="00000000">
            <w:r>
              <w:rPr>
                <w:noProof/>
              </w:rPr>
              <w:drawing>
                <wp:inline distT="0" distB="0" distL="0" distR="0" wp14:anchorId="63E10536" wp14:editId="4A91CD2C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E3D9F1" w14:textId="77777777" w:rsidR="00572052" w:rsidRDefault="00000000">
            <w:r>
              <w:t>啊哈</w:t>
            </w:r>
          </w:p>
        </w:tc>
      </w:tr>
    </w:tbl>
    <w:p w14:paraId="542C74C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DEE217E" w14:textId="77777777">
        <w:tc>
          <w:tcPr>
            <w:tcW w:w="720" w:type="dxa"/>
          </w:tcPr>
          <w:p w14:paraId="4887DD97" w14:textId="77777777" w:rsidR="00572052" w:rsidRDefault="00000000">
            <w:r>
              <w:rPr>
                <w:noProof/>
              </w:rPr>
              <w:drawing>
                <wp:inline distT="0" distB="0" distL="0" distR="0" wp14:anchorId="5678E1AE" wp14:editId="7676C219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4CBCA7" w14:textId="77777777" w:rsidR="00572052" w:rsidRDefault="00000000">
            <w:r>
              <w:t>我手起冻疮了</w:t>
            </w:r>
          </w:p>
        </w:tc>
      </w:tr>
    </w:tbl>
    <w:p w14:paraId="1387BBEA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6934796" w14:textId="77777777">
        <w:tc>
          <w:tcPr>
            <w:tcW w:w="720" w:type="dxa"/>
          </w:tcPr>
          <w:p w14:paraId="5940AB04" w14:textId="77777777" w:rsidR="00572052" w:rsidRDefault="00000000">
            <w:r>
              <w:rPr>
                <w:noProof/>
              </w:rPr>
              <w:drawing>
                <wp:inline distT="0" distB="0" distL="0" distR="0" wp14:anchorId="45013CE2" wp14:editId="5B89710F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ED9C56" w14:textId="77777777" w:rsidR="00572052" w:rsidRDefault="00000000">
            <w:r>
              <w:t>【表情包】</w:t>
            </w:r>
          </w:p>
        </w:tc>
      </w:tr>
    </w:tbl>
    <w:p w14:paraId="6B2E361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0423DA5" w14:textId="77777777">
        <w:tc>
          <w:tcPr>
            <w:tcW w:w="720" w:type="dxa"/>
          </w:tcPr>
          <w:p w14:paraId="66DEAA3C" w14:textId="77777777" w:rsidR="00572052" w:rsidRDefault="00000000">
            <w:r>
              <w:rPr>
                <w:noProof/>
              </w:rPr>
              <w:drawing>
                <wp:inline distT="0" distB="0" distL="0" distR="0" wp14:anchorId="42C326D0" wp14:editId="53B4D5A6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35A687" w14:textId="77777777" w:rsidR="00572052" w:rsidRDefault="00000000">
            <w:r>
              <w:t>【表情包】</w:t>
            </w:r>
          </w:p>
        </w:tc>
      </w:tr>
    </w:tbl>
    <w:p w14:paraId="7843AA0C" w14:textId="77777777" w:rsidR="00572052" w:rsidRDefault="00572052"/>
    <w:p w14:paraId="56DF76A9" w14:textId="77777777" w:rsidR="00572052" w:rsidRDefault="00000000">
      <w:pPr>
        <w:jc w:val="center"/>
      </w:pPr>
      <w:r>
        <w:t>2023-12-27 12:49:45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48393BB" w14:textId="77777777">
        <w:trPr>
          <w:jc w:val="right"/>
        </w:trPr>
        <w:tc>
          <w:tcPr>
            <w:tcW w:w="4320" w:type="dxa"/>
            <w:vAlign w:val="center"/>
          </w:tcPr>
          <w:p w14:paraId="55D8053D" w14:textId="77777777" w:rsidR="00572052" w:rsidRDefault="00000000">
            <w:pPr>
              <w:jc w:val="right"/>
            </w:pPr>
            <w:r>
              <w:t>给它了不要，非要抢</w:t>
            </w:r>
          </w:p>
        </w:tc>
        <w:tc>
          <w:tcPr>
            <w:tcW w:w="720" w:type="dxa"/>
          </w:tcPr>
          <w:p w14:paraId="5B4DD8D0" w14:textId="77777777" w:rsidR="00572052" w:rsidRDefault="00000000">
            <w:r>
              <w:rPr>
                <w:noProof/>
              </w:rPr>
              <w:drawing>
                <wp:inline distT="0" distB="0" distL="0" distR="0" wp14:anchorId="5B752435" wp14:editId="37FAFC77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7438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6BCD4C0" w14:textId="77777777">
        <w:trPr>
          <w:jc w:val="right"/>
        </w:trPr>
        <w:tc>
          <w:tcPr>
            <w:tcW w:w="4320" w:type="dxa"/>
            <w:vAlign w:val="center"/>
          </w:tcPr>
          <w:p w14:paraId="3577512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太粘我了，我上班它就坐桌子上盯着我</w:t>
            </w:r>
          </w:p>
        </w:tc>
        <w:tc>
          <w:tcPr>
            <w:tcW w:w="720" w:type="dxa"/>
          </w:tcPr>
          <w:p w14:paraId="3D718309" w14:textId="77777777" w:rsidR="00572052" w:rsidRDefault="00000000">
            <w:r>
              <w:rPr>
                <w:noProof/>
              </w:rPr>
              <w:drawing>
                <wp:inline distT="0" distB="0" distL="0" distR="0" wp14:anchorId="32B43AB2" wp14:editId="473C93DB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A937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250BDB8" w14:textId="77777777">
        <w:trPr>
          <w:jc w:val="right"/>
        </w:trPr>
        <w:tc>
          <w:tcPr>
            <w:tcW w:w="4320" w:type="dxa"/>
            <w:vAlign w:val="center"/>
          </w:tcPr>
          <w:p w14:paraId="4338A55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啥样的</w:t>
            </w:r>
          </w:p>
          <w:p w14:paraId="6F2B8AF0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荔枝爱睡觉：我手起冻疮了</w:t>
            </w:r>
          </w:p>
        </w:tc>
        <w:tc>
          <w:tcPr>
            <w:tcW w:w="720" w:type="dxa"/>
          </w:tcPr>
          <w:p w14:paraId="747E09F4" w14:textId="77777777" w:rsidR="00572052" w:rsidRDefault="00000000">
            <w:r>
              <w:rPr>
                <w:noProof/>
              </w:rPr>
              <w:drawing>
                <wp:inline distT="0" distB="0" distL="0" distR="0" wp14:anchorId="7A01268D" wp14:editId="1930E1F1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AFAD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E5A376E" w14:textId="77777777">
        <w:trPr>
          <w:jc w:val="right"/>
        </w:trPr>
        <w:tc>
          <w:tcPr>
            <w:tcW w:w="4320" w:type="dxa"/>
            <w:vAlign w:val="center"/>
          </w:tcPr>
          <w:p w14:paraId="04C69A8C" w14:textId="77777777" w:rsidR="00572052" w:rsidRDefault="00000000">
            <w:pPr>
              <w:jc w:val="right"/>
            </w:pPr>
            <w:r>
              <w:lastRenderedPageBreak/>
              <w:t>👀</w:t>
            </w:r>
          </w:p>
        </w:tc>
        <w:tc>
          <w:tcPr>
            <w:tcW w:w="720" w:type="dxa"/>
          </w:tcPr>
          <w:p w14:paraId="5223B16B" w14:textId="77777777" w:rsidR="00572052" w:rsidRDefault="00000000">
            <w:r>
              <w:rPr>
                <w:noProof/>
              </w:rPr>
              <w:drawing>
                <wp:inline distT="0" distB="0" distL="0" distR="0" wp14:anchorId="035891A1" wp14:editId="77D76E01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D3D78" w14:textId="77777777" w:rsidR="00572052" w:rsidRDefault="00572052"/>
    <w:p w14:paraId="64FBFB82" w14:textId="77777777" w:rsidR="00572052" w:rsidRDefault="00000000">
      <w:pPr>
        <w:jc w:val="center"/>
      </w:pPr>
      <w:r>
        <w:t>2023-12-27 13:04:26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6BCB3DD" w14:textId="77777777">
        <w:tc>
          <w:tcPr>
            <w:tcW w:w="720" w:type="dxa"/>
          </w:tcPr>
          <w:p w14:paraId="31EC9F0A" w14:textId="77777777" w:rsidR="00572052" w:rsidRDefault="00000000">
            <w:r>
              <w:rPr>
                <w:noProof/>
              </w:rPr>
              <w:drawing>
                <wp:inline distT="0" distB="0" distL="0" distR="0" wp14:anchorId="1EA41620" wp14:editId="17F1838C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9E234A" w14:textId="77777777" w:rsidR="00572052" w:rsidRDefault="00000000">
            <w:r>
              <w:t>它喜欢你</w:t>
            </w:r>
          </w:p>
        </w:tc>
      </w:tr>
    </w:tbl>
    <w:p w14:paraId="604CE0E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EA37C81" w14:textId="77777777">
        <w:tc>
          <w:tcPr>
            <w:tcW w:w="720" w:type="dxa"/>
          </w:tcPr>
          <w:p w14:paraId="005DD46B" w14:textId="77777777" w:rsidR="00572052" w:rsidRDefault="00000000">
            <w:r>
              <w:rPr>
                <w:noProof/>
              </w:rPr>
              <w:drawing>
                <wp:inline distT="0" distB="0" distL="0" distR="0" wp14:anchorId="275054FF" wp14:editId="4FD98AE2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AACB10" w14:textId="77777777" w:rsidR="00572052" w:rsidRDefault="00000000">
            <w:r>
              <w:t>就是红</w:t>
            </w:r>
          </w:p>
          <w:p w14:paraId="753CF582" w14:textId="77777777" w:rsidR="0057205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：啥样的</w:t>
            </w:r>
          </w:p>
        </w:tc>
      </w:tr>
    </w:tbl>
    <w:p w14:paraId="20EC398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63DFDE0" w14:textId="77777777">
        <w:tc>
          <w:tcPr>
            <w:tcW w:w="720" w:type="dxa"/>
          </w:tcPr>
          <w:p w14:paraId="2166DF22" w14:textId="77777777" w:rsidR="00572052" w:rsidRDefault="00000000">
            <w:r>
              <w:rPr>
                <w:noProof/>
              </w:rPr>
              <w:drawing>
                <wp:inline distT="0" distB="0" distL="0" distR="0" wp14:anchorId="67B1EE8B" wp14:editId="301940A9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8AE9F5" w14:textId="77777777" w:rsidR="00572052" w:rsidRDefault="00000000">
            <w:r>
              <w:t>然后会痒，不舒服</w:t>
            </w:r>
          </w:p>
        </w:tc>
      </w:tr>
    </w:tbl>
    <w:p w14:paraId="334131C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EE4B7D6" w14:textId="77777777">
        <w:tc>
          <w:tcPr>
            <w:tcW w:w="720" w:type="dxa"/>
          </w:tcPr>
          <w:p w14:paraId="671E6625" w14:textId="77777777" w:rsidR="00572052" w:rsidRDefault="00000000">
            <w:r>
              <w:rPr>
                <w:noProof/>
              </w:rPr>
              <w:drawing>
                <wp:inline distT="0" distB="0" distL="0" distR="0" wp14:anchorId="53D25807" wp14:editId="4787ED11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4179A7" w14:textId="77777777" w:rsidR="00572052" w:rsidRDefault="00000000">
            <w:r>
              <w:t>【表情包】</w:t>
            </w:r>
          </w:p>
        </w:tc>
      </w:tr>
    </w:tbl>
    <w:p w14:paraId="176D611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B80C5B5" w14:textId="77777777">
        <w:tc>
          <w:tcPr>
            <w:tcW w:w="720" w:type="dxa"/>
          </w:tcPr>
          <w:p w14:paraId="5A335D3E" w14:textId="77777777" w:rsidR="00572052" w:rsidRDefault="00000000">
            <w:r>
              <w:rPr>
                <w:noProof/>
              </w:rPr>
              <w:drawing>
                <wp:inline distT="0" distB="0" distL="0" distR="0" wp14:anchorId="449E8DED" wp14:editId="11B79464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8CE6D7" w14:textId="77777777" w:rsidR="00572052" w:rsidRDefault="00000000">
            <w:r>
              <w:t>【表情包】</w:t>
            </w:r>
          </w:p>
        </w:tc>
      </w:tr>
    </w:tbl>
    <w:p w14:paraId="762D977A" w14:textId="77777777" w:rsidR="00572052" w:rsidRDefault="00572052"/>
    <w:p w14:paraId="4E1924A5" w14:textId="77777777" w:rsidR="00572052" w:rsidRDefault="00000000">
      <w:pPr>
        <w:jc w:val="center"/>
      </w:pPr>
      <w:r>
        <w:t>2023-12-27 13:25:39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DE3240B" w14:textId="77777777">
        <w:trPr>
          <w:jc w:val="right"/>
        </w:trPr>
        <w:tc>
          <w:tcPr>
            <w:tcW w:w="4320" w:type="dxa"/>
            <w:vAlign w:val="center"/>
          </w:tcPr>
          <w:p w14:paraId="359FBB90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我有点不喜欢它了，想给它两颗脚</w:t>
            </w:r>
          </w:p>
        </w:tc>
        <w:tc>
          <w:tcPr>
            <w:tcW w:w="720" w:type="dxa"/>
          </w:tcPr>
          <w:p w14:paraId="4BEB5330" w14:textId="77777777" w:rsidR="00572052" w:rsidRDefault="00000000">
            <w:r>
              <w:rPr>
                <w:noProof/>
              </w:rPr>
              <w:drawing>
                <wp:inline distT="0" distB="0" distL="0" distR="0" wp14:anchorId="4AC48B42" wp14:editId="711F2F07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A780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8F9FC83" w14:textId="77777777">
        <w:trPr>
          <w:jc w:val="right"/>
        </w:trPr>
        <w:tc>
          <w:tcPr>
            <w:tcW w:w="4320" w:type="dxa"/>
            <w:vAlign w:val="center"/>
          </w:tcPr>
          <w:p w14:paraId="170BDA6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那你真惨，</w:t>
            </w:r>
          </w:p>
          <w:p w14:paraId="3CC6287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荔枝爱睡觉：然后会痒，不舒服</w:t>
            </w:r>
          </w:p>
        </w:tc>
        <w:tc>
          <w:tcPr>
            <w:tcW w:w="720" w:type="dxa"/>
          </w:tcPr>
          <w:p w14:paraId="190B138E" w14:textId="77777777" w:rsidR="00572052" w:rsidRDefault="00000000">
            <w:r>
              <w:rPr>
                <w:noProof/>
              </w:rPr>
              <w:drawing>
                <wp:inline distT="0" distB="0" distL="0" distR="0" wp14:anchorId="545C0765" wp14:editId="69947E3D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903D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C134704" w14:textId="77777777">
        <w:trPr>
          <w:jc w:val="right"/>
        </w:trPr>
        <w:tc>
          <w:tcPr>
            <w:tcW w:w="4320" w:type="dxa"/>
            <w:vAlign w:val="center"/>
          </w:tcPr>
          <w:p w14:paraId="36F4DED7" w14:textId="77777777" w:rsidR="00572052" w:rsidRDefault="00000000">
            <w:pPr>
              <w:jc w:val="right"/>
            </w:pPr>
            <w:r>
              <w:lastRenderedPageBreak/>
              <w:t>涂点外用止痒膏吧你</w:t>
            </w:r>
          </w:p>
        </w:tc>
        <w:tc>
          <w:tcPr>
            <w:tcW w:w="720" w:type="dxa"/>
          </w:tcPr>
          <w:p w14:paraId="6B15BD7D" w14:textId="77777777" w:rsidR="00572052" w:rsidRDefault="00000000">
            <w:r>
              <w:rPr>
                <w:noProof/>
              </w:rPr>
              <w:drawing>
                <wp:inline distT="0" distB="0" distL="0" distR="0" wp14:anchorId="00BBCE1E" wp14:editId="3FDF1437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83FC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9984F1E" w14:textId="77777777">
        <w:trPr>
          <w:jc w:val="right"/>
        </w:trPr>
        <w:tc>
          <w:tcPr>
            <w:tcW w:w="4320" w:type="dxa"/>
            <w:vAlign w:val="center"/>
          </w:tcPr>
          <w:p w14:paraId="4DD4125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啊这边有大太阳</w:t>
            </w:r>
            <w:r>
              <w:rPr>
                <w:lang w:eastAsia="zh-CN"/>
              </w:rPr>
              <w:t>🌞</w:t>
            </w:r>
            <w:r>
              <w:rPr>
                <w:lang w:eastAsia="zh-CN"/>
              </w:rPr>
              <w:t>，你要不要过来？真热</w:t>
            </w:r>
          </w:p>
        </w:tc>
        <w:tc>
          <w:tcPr>
            <w:tcW w:w="720" w:type="dxa"/>
          </w:tcPr>
          <w:p w14:paraId="5BD01A93" w14:textId="77777777" w:rsidR="00572052" w:rsidRDefault="00000000">
            <w:r>
              <w:rPr>
                <w:noProof/>
              </w:rPr>
              <w:drawing>
                <wp:inline distT="0" distB="0" distL="0" distR="0" wp14:anchorId="6C17481D" wp14:editId="54366670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02A4F" w14:textId="77777777" w:rsidR="00572052" w:rsidRDefault="00572052"/>
    <w:p w14:paraId="4403EE91" w14:textId="77777777" w:rsidR="00572052" w:rsidRDefault="00000000">
      <w:pPr>
        <w:jc w:val="center"/>
      </w:pPr>
      <w:r>
        <w:t>2023-12-27 14:22:08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51640E1" w14:textId="77777777">
        <w:tc>
          <w:tcPr>
            <w:tcW w:w="720" w:type="dxa"/>
          </w:tcPr>
          <w:p w14:paraId="65E410A8" w14:textId="77777777" w:rsidR="00572052" w:rsidRDefault="00000000">
            <w:r>
              <w:rPr>
                <w:noProof/>
              </w:rPr>
              <w:drawing>
                <wp:inline distT="0" distB="0" distL="0" distR="0" wp14:anchorId="4604B1BA" wp14:editId="3D22FAA5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5FF104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咿呀</w:t>
            </w:r>
          </w:p>
          <w:p w14:paraId="70AE2D8C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：我有点不喜欢它了，想给它两颗脚</w:t>
            </w:r>
          </w:p>
        </w:tc>
      </w:tr>
    </w:tbl>
    <w:p w14:paraId="21C3DCAB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FD65194" w14:textId="77777777">
        <w:tc>
          <w:tcPr>
            <w:tcW w:w="720" w:type="dxa"/>
          </w:tcPr>
          <w:p w14:paraId="71F5594B" w14:textId="77777777" w:rsidR="00572052" w:rsidRDefault="00000000">
            <w:r>
              <w:rPr>
                <w:noProof/>
              </w:rPr>
              <w:drawing>
                <wp:inline distT="0" distB="0" distL="0" distR="0" wp14:anchorId="01F67020" wp14:editId="6638297B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6F95E5" w14:textId="77777777" w:rsidR="00572052" w:rsidRDefault="00000000">
            <w:r>
              <w:t>天哪，好不喜欢冬天</w:t>
            </w:r>
          </w:p>
        </w:tc>
      </w:tr>
    </w:tbl>
    <w:p w14:paraId="2C045716" w14:textId="77777777" w:rsidR="00572052" w:rsidRDefault="00572052"/>
    <w:p w14:paraId="3D8DA2EF" w14:textId="77777777" w:rsidR="00572052" w:rsidRDefault="00000000">
      <w:pPr>
        <w:jc w:val="center"/>
      </w:pPr>
      <w:r>
        <w:t>2023-12-27 14:49:51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0366702" w14:textId="77777777">
        <w:trPr>
          <w:jc w:val="right"/>
        </w:trPr>
        <w:tc>
          <w:tcPr>
            <w:tcW w:w="4320" w:type="dxa"/>
            <w:vAlign w:val="center"/>
          </w:tcPr>
          <w:p w14:paraId="7DB090A6" w14:textId="77777777" w:rsidR="0057205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9AA2ABC" w14:textId="77777777" w:rsidR="00572052" w:rsidRDefault="00000000">
            <w:r>
              <w:rPr>
                <w:noProof/>
              </w:rPr>
              <w:drawing>
                <wp:inline distT="0" distB="0" distL="0" distR="0" wp14:anchorId="139C33D2" wp14:editId="6A7CCB7D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A832F" w14:textId="77777777" w:rsidR="00572052" w:rsidRDefault="00572052"/>
    <w:p w14:paraId="1E27522E" w14:textId="77777777" w:rsidR="00572052" w:rsidRDefault="00000000">
      <w:pPr>
        <w:jc w:val="center"/>
      </w:pPr>
      <w:r>
        <w:t>2023-12-27 16:38:05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294F63B" w14:textId="77777777">
        <w:trPr>
          <w:jc w:val="right"/>
        </w:trPr>
        <w:tc>
          <w:tcPr>
            <w:tcW w:w="4320" w:type="dxa"/>
            <w:vAlign w:val="center"/>
          </w:tcPr>
          <w:p w14:paraId="658879B6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0977032" wp14:editId="5CB81CAF">
                  <wp:extent cx="2581835" cy="1828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d32a40b9b2361e581cb8d02e202dc6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8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B23480" w14:textId="77777777" w:rsidR="00572052" w:rsidRDefault="00000000">
            <w:r>
              <w:rPr>
                <w:noProof/>
              </w:rPr>
              <w:drawing>
                <wp:inline distT="0" distB="0" distL="0" distR="0" wp14:anchorId="1E313C58" wp14:editId="61E4BC7B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70636" w14:textId="77777777" w:rsidR="00572052" w:rsidRDefault="00572052"/>
    <w:p w14:paraId="6375F1C0" w14:textId="77777777" w:rsidR="00572052" w:rsidRDefault="00000000">
      <w:pPr>
        <w:jc w:val="center"/>
      </w:pPr>
      <w:r>
        <w:lastRenderedPageBreak/>
        <w:t>2023-12-27 16:43:19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DA72533" w14:textId="77777777">
        <w:trPr>
          <w:jc w:val="right"/>
        </w:trPr>
        <w:tc>
          <w:tcPr>
            <w:tcW w:w="4320" w:type="dxa"/>
            <w:vAlign w:val="center"/>
          </w:tcPr>
          <w:p w14:paraId="3EC82C1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就这家伙抢我饭吃，被很多人看见了</w:t>
            </w:r>
          </w:p>
        </w:tc>
        <w:tc>
          <w:tcPr>
            <w:tcW w:w="720" w:type="dxa"/>
          </w:tcPr>
          <w:p w14:paraId="204F4F6F" w14:textId="77777777" w:rsidR="00572052" w:rsidRDefault="00000000">
            <w:r>
              <w:rPr>
                <w:noProof/>
              </w:rPr>
              <w:drawing>
                <wp:inline distT="0" distB="0" distL="0" distR="0" wp14:anchorId="1F1FA396" wp14:editId="1BD3705C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AE122" w14:textId="77777777" w:rsidR="00572052" w:rsidRDefault="00572052"/>
    <w:p w14:paraId="43AB9364" w14:textId="77777777" w:rsidR="00572052" w:rsidRDefault="00000000">
      <w:pPr>
        <w:jc w:val="center"/>
      </w:pPr>
      <w:r>
        <w:t>2023-12-27 18:34:42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330B455" w14:textId="77777777">
        <w:tc>
          <w:tcPr>
            <w:tcW w:w="720" w:type="dxa"/>
          </w:tcPr>
          <w:p w14:paraId="28424C74" w14:textId="77777777" w:rsidR="00572052" w:rsidRDefault="00000000">
            <w:r>
              <w:rPr>
                <w:noProof/>
              </w:rPr>
              <w:drawing>
                <wp:inline distT="0" distB="0" distL="0" distR="0" wp14:anchorId="198A3C1C" wp14:editId="6730CAF9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7BD1EA" w14:textId="77777777" w:rsidR="00572052" w:rsidRDefault="00000000">
            <w:r>
              <w:t>你看他那个眼神</w:t>
            </w:r>
          </w:p>
        </w:tc>
      </w:tr>
    </w:tbl>
    <w:p w14:paraId="6E82EEC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BE0F0D4" w14:textId="77777777">
        <w:tc>
          <w:tcPr>
            <w:tcW w:w="720" w:type="dxa"/>
          </w:tcPr>
          <w:p w14:paraId="30102B14" w14:textId="77777777" w:rsidR="00572052" w:rsidRDefault="00000000">
            <w:r>
              <w:rPr>
                <w:noProof/>
              </w:rPr>
              <w:drawing>
                <wp:inline distT="0" distB="0" distL="0" distR="0" wp14:anchorId="55E79343" wp14:editId="30096541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517ACD" w14:textId="77777777" w:rsidR="00572052" w:rsidRDefault="00000000">
            <w:r>
              <w:t>他真的好肥，好可爱</w:t>
            </w:r>
          </w:p>
        </w:tc>
      </w:tr>
    </w:tbl>
    <w:p w14:paraId="4F83AD49" w14:textId="77777777" w:rsidR="00572052" w:rsidRDefault="00572052"/>
    <w:p w14:paraId="099BB32C" w14:textId="77777777" w:rsidR="00572052" w:rsidRDefault="00000000">
      <w:pPr>
        <w:jc w:val="center"/>
      </w:pPr>
      <w:r>
        <w:t>2023-12-27 18:58:13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A91672E" w14:textId="77777777">
        <w:trPr>
          <w:jc w:val="right"/>
        </w:trPr>
        <w:tc>
          <w:tcPr>
            <w:tcW w:w="4320" w:type="dxa"/>
            <w:vAlign w:val="center"/>
          </w:tcPr>
          <w:p w14:paraId="353556CF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它是有点肥，我提不动它</w:t>
            </w:r>
          </w:p>
        </w:tc>
        <w:tc>
          <w:tcPr>
            <w:tcW w:w="720" w:type="dxa"/>
          </w:tcPr>
          <w:p w14:paraId="5A500309" w14:textId="77777777" w:rsidR="00572052" w:rsidRDefault="00000000">
            <w:r>
              <w:rPr>
                <w:noProof/>
              </w:rPr>
              <w:drawing>
                <wp:inline distT="0" distB="0" distL="0" distR="0" wp14:anchorId="737E4860" wp14:editId="4EAB7BF1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033A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3097EBA" w14:textId="77777777">
        <w:trPr>
          <w:jc w:val="right"/>
        </w:trPr>
        <w:tc>
          <w:tcPr>
            <w:tcW w:w="4320" w:type="dxa"/>
            <w:vAlign w:val="center"/>
          </w:tcPr>
          <w:p w14:paraId="1F3AE670" w14:textId="77777777" w:rsidR="00572052" w:rsidRDefault="00000000">
            <w:pPr>
              <w:jc w:val="right"/>
            </w:pPr>
            <w:r>
              <w:t>赶不走</w:t>
            </w:r>
          </w:p>
        </w:tc>
        <w:tc>
          <w:tcPr>
            <w:tcW w:w="720" w:type="dxa"/>
          </w:tcPr>
          <w:p w14:paraId="31A71CD2" w14:textId="77777777" w:rsidR="00572052" w:rsidRDefault="00000000">
            <w:r>
              <w:rPr>
                <w:noProof/>
              </w:rPr>
              <w:drawing>
                <wp:inline distT="0" distB="0" distL="0" distR="0" wp14:anchorId="23BEAA23" wp14:editId="6491D588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F88A0" w14:textId="77777777" w:rsidR="00572052" w:rsidRDefault="00572052"/>
    <w:p w14:paraId="5C39410F" w14:textId="77777777" w:rsidR="00572052" w:rsidRDefault="00000000">
      <w:pPr>
        <w:jc w:val="center"/>
      </w:pPr>
      <w:r>
        <w:t>2023-12-28 09:58:38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AFEAD37" w14:textId="77777777">
        <w:tc>
          <w:tcPr>
            <w:tcW w:w="720" w:type="dxa"/>
          </w:tcPr>
          <w:p w14:paraId="1B81BB9C" w14:textId="77777777" w:rsidR="00572052" w:rsidRDefault="00000000">
            <w:r>
              <w:rPr>
                <w:noProof/>
              </w:rPr>
              <w:drawing>
                <wp:inline distT="0" distB="0" distL="0" distR="0" wp14:anchorId="49B9B3EC" wp14:editId="743845B0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071D5F" w14:textId="77777777" w:rsidR="00572052" w:rsidRDefault="00000000">
            <w:r>
              <w:t>他都直接爬到你的桌子上</w:t>
            </w:r>
          </w:p>
        </w:tc>
      </w:tr>
    </w:tbl>
    <w:p w14:paraId="5747D971" w14:textId="77777777" w:rsidR="00572052" w:rsidRDefault="00572052"/>
    <w:p w14:paraId="7A6DA24F" w14:textId="77777777" w:rsidR="00572052" w:rsidRDefault="00000000">
      <w:pPr>
        <w:jc w:val="center"/>
      </w:pPr>
      <w:r>
        <w:t>2023-12-28 20:08:25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330CCE2" w14:textId="77777777">
        <w:trPr>
          <w:jc w:val="right"/>
        </w:trPr>
        <w:tc>
          <w:tcPr>
            <w:tcW w:w="4320" w:type="dxa"/>
            <w:vAlign w:val="center"/>
          </w:tcPr>
          <w:p w14:paraId="5AF89DDE" w14:textId="77777777" w:rsidR="00572052" w:rsidRDefault="00000000">
            <w:pPr>
              <w:jc w:val="right"/>
            </w:pPr>
            <w:r>
              <w:t>嗯是的</w:t>
            </w:r>
          </w:p>
        </w:tc>
        <w:tc>
          <w:tcPr>
            <w:tcW w:w="720" w:type="dxa"/>
          </w:tcPr>
          <w:p w14:paraId="0ECD4084" w14:textId="77777777" w:rsidR="00572052" w:rsidRDefault="00000000">
            <w:r>
              <w:rPr>
                <w:noProof/>
              </w:rPr>
              <w:drawing>
                <wp:inline distT="0" distB="0" distL="0" distR="0" wp14:anchorId="2DD672CA" wp14:editId="16FE80FC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0FE80" w14:textId="77777777" w:rsidR="00572052" w:rsidRDefault="00572052"/>
    <w:p w14:paraId="1CA04CD8" w14:textId="77777777" w:rsidR="00572052" w:rsidRDefault="00000000">
      <w:pPr>
        <w:jc w:val="center"/>
      </w:pPr>
      <w:r>
        <w:t>2023-12-29 10:33:41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641773F" w14:textId="77777777">
        <w:trPr>
          <w:jc w:val="right"/>
        </w:trPr>
        <w:tc>
          <w:tcPr>
            <w:tcW w:w="4320" w:type="dxa"/>
            <w:vAlign w:val="center"/>
          </w:tcPr>
          <w:p w14:paraId="4CB0B3DD" w14:textId="77777777" w:rsidR="0057205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CA6EF9B" wp14:editId="6B42DFA7">
                  <wp:extent cx="1219200" cy="1828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860002dc6285dc7bc94756aae51873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F1045F" w14:textId="77777777" w:rsidR="00572052" w:rsidRDefault="00000000">
            <w:r>
              <w:rPr>
                <w:noProof/>
              </w:rPr>
              <w:drawing>
                <wp:inline distT="0" distB="0" distL="0" distR="0" wp14:anchorId="7F8AFB68" wp14:editId="11DBBACC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87159" w14:textId="77777777" w:rsidR="00572052" w:rsidRDefault="00572052"/>
    <w:p w14:paraId="4571256B" w14:textId="77777777" w:rsidR="00572052" w:rsidRDefault="00000000">
      <w:pPr>
        <w:jc w:val="center"/>
      </w:pPr>
      <w:r>
        <w:t>2023-12-29 11:29:47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EF27D30" w14:textId="77777777">
        <w:tc>
          <w:tcPr>
            <w:tcW w:w="720" w:type="dxa"/>
          </w:tcPr>
          <w:p w14:paraId="20B55BA8" w14:textId="77777777" w:rsidR="00572052" w:rsidRDefault="00000000">
            <w:r>
              <w:rPr>
                <w:noProof/>
              </w:rPr>
              <w:drawing>
                <wp:inline distT="0" distB="0" distL="0" distR="0" wp14:anchorId="3599DAE2" wp14:editId="6A6EE179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89F114" w14:textId="77777777" w:rsidR="00572052" w:rsidRDefault="00000000">
            <w:r>
              <w:t>【语音】</w:t>
            </w:r>
          </w:p>
        </w:tc>
      </w:tr>
    </w:tbl>
    <w:p w14:paraId="07B943A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DB1A565" w14:textId="77777777">
        <w:tc>
          <w:tcPr>
            <w:tcW w:w="720" w:type="dxa"/>
          </w:tcPr>
          <w:p w14:paraId="69650D65" w14:textId="77777777" w:rsidR="00572052" w:rsidRDefault="00000000">
            <w:r>
              <w:rPr>
                <w:noProof/>
              </w:rPr>
              <w:drawing>
                <wp:inline distT="0" distB="0" distL="0" distR="0" wp14:anchorId="3ACCC2D6" wp14:editId="5C5B6A73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BFD094" w14:textId="77777777" w:rsidR="00572052" w:rsidRDefault="00000000">
            <w:r>
              <w:t>【语音】</w:t>
            </w:r>
          </w:p>
        </w:tc>
      </w:tr>
    </w:tbl>
    <w:p w14:paraId="1322CF30" w14:textId="77777777" w:rsidR="00572052" w:rsidRDefault="00572052"/>
    <w:p w14:paraId="39732075" w14:textId="77777777" w:rsidR="00572052" w:rsidRDefault="00000000">
      <w:pPr>
        <w:jc w:val="center"/>
      </w:pPr>
      <w:r>
        <w:t>2023-12-29 11:47:03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BC9E2F4" w14:textId="77777777">
        <w:trPr>
          <w:jc w:val="right"/>
        </w:trPr>
        <w:tc>
          <w:tcPr>
            <w:tcW w:w="4320" w:type="dxa"/>
            <w:vAlign w:val="center"/>
          </w:tcPr>
          <w:p w14:paraId="10B0EEF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它每天准时冒出来的，</w:t>
            </w:r>
          </w:p>
          <w:p w14:paraId="6ECB3D22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05F53A4A" w14:textId="77777777" w:rsidR="00572052" w:rsidRDefault="00000000">
            <w:r>
              <w:rPr>
                <w:noProof/>
              </w:rPr>
              <w:drawing>
                <wp:inline distT="0" distB="0" distL="0" distR="0" wp14:anchorId="3A0FAE65" wp14:editId="06A232C2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47BB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905EFD6" w14:textId="77777777">
        <w:trPr>
          <w:jc w:val="right"/>
        </w:trPr>
        <w:tc>
          <w:tcPr>
            <w:tcW w:w="4320" w:type="dxa"/>
            <w:vAlign w:val="center"/>
          </w:tcPr>
          <w:p w14:paraId="5BDAE37C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我给了的，它就喜欢从我手上抢</w:t>
            </w:r>
          </w:p>
          <w:p w14:paraId="7755FB50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38972226" w14:textId="77777777" w:rsidR="00572052" w:rsidRDefault="00000000">
            <w:r>
              <w:rPr>
                <w:noProof/>
              </w:rPr>
              <w:drawing>
                <wp:inline distT="0" distB="0" distL="0" distR="0" wp14:anchorId="1781FCB1" wp14:editId="70C7DF53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EAB0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DF04609" w14:textId="77777777">
        <w:trPr>
          <w:jc w:val="right"/>
        </w:trPr>
        <w:tc>
          <w:tcPr>
            <w:tcW w:w="4320" w:type="dxa"/>
            <w:vAlign w:val="center"/>
          </w:tcPr>
          <w:p w14:paraId="7A83ED8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时刻瞄准准备</w:t>
            </w:r>
          </w:p>
          <w:p w14:paraId="323D3B6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721C9796" w14:textId="77777777" w:rsidR="00572052" w:rsidRDefault="00000000">
            <w:r>
              <w:rPr>
                <w:noProof/>
              </w:rPr>
              <w:drawing>
                <wp:inline distT="0" distB="0" distL="0" distR="0" wp14:anchorId="3ECF68DD" wp14:editId="35F6CDE9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B9A85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68B1215" w14:textId="77777777">
        <w:trPr>
          <w:jc w:val="right"/>
        </w:trPr>
        <w:tc>
          <w:tcPr>
            <w:tcW w:w="4320" w:type="dxa"/>
            <w:vAlign w:val="center"/>
          </w:tcPr>
          <w:p w14:paraId="59238C3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没有不知道它住哪，但它白天肯定喜欢住我这</w:t>
            </w:r>
          </w:p>
          <w:p w14:paraId="43C7517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508DAF4E" w14:textId="77777777" w:rsidR="00572052" w:rsidRDefault="00000000">
            <w:r>
              <w:rPr>
                <w:noProof/>
              </w:rPr>
              <w:drawing>
                <wp:inline distT="0" distB="0" distL="0" distR="0" wp14:anchorId="58464580" wp14:editId="1AE521E2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1AC2A" w14:textId="77777777" w:rsidR="00572052" w:rsidRDefault="00572052"/>
    <w:p w14:paraId="72767663" w14:textId="77777777" w:rsidR="00572052" w:rsidRDefault="00000000">
      <w:pPr>
        <w:jc w:val="center"/>
      </w:pPr>
      <w:r>
        <w:t>2023-12-29 13:52:59</w:t>
      </w:r>
    </w:p>
    <w:p w14:paraId="45A89779" w14:textId="77777777" w:rsidR="00572052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84EC5F0" w14:textId="77777777">
        <w:tc>
          <w:tcPr>
            <w:tcW w:w="720" w:type="dxa"/>
          </w:tcPr>
          <w:p w14:paraId="6FC7C735" w14:textId="77777777" w:rsidR="00572052" w:rsidRDefault="00000000">
            <w:r>
              <w:rPr>
                <w:noProof/>
              </w:rPr>
              <w:drawing>
                <wp:inline distT="0" distB="0" distL="0" distR="0" wp14:anchorId="6351A188" wp14:editId="4DAED4B8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323CAE" w14:textId="77777777" w:rsidR="00572052" w:rsidRDefault="00000000">
            <w:r>
              <w:t>我觉得它也很喜欢你</w:t>
            </w:r>
          </w:p>
        </w:tc>
      </w:tr>
    </w:tbl>
    <w:p w14:paraId="110C632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93E50C8" w14:textId="77777777">
        <w:tc>
          <w:tcPr>
            <w:tcW w:w="720" w:type="dxa"/>
          </w:tcPr>
          <w:p w14:paraId="23449647" w14:textId="77777777" w:rsidR="00572052" w:rsidRDefault="00000000">
            <w:r>
              <w:rPr>
                <w:noProof/>
              </w:rPr>
              <w:drawing>
                <wp:inline distT="0" distB="0" distL="0" distR="0" wp14:anchorId="4723696A" wp14:editId="348FE7CB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45E3BC" w14:textId="77777777" w:rsidR="00572052" w:rsidRDefault="00000000">
            <w:r>
              <w:t>就差跟你一起诺了</w:t>
            </w:r>
          </w:p>
        </w:tc>
      </w:tr>
    </w:tbl>
    <w:p w14:paraId="56ADC5F2" w14:textId="77777777" w:rsidR="00572052" w:rsidRDefault="00572052"/>
    <w:p w14:paraId="638FC514" w14:textId="77777777" w:rsidR="00572052" w:rsidRDefault="00000000">
      <w:pPr>
        <w:jc w:val="center"/>
      </w:pPr>
      <w:r>
        <w:t>2023-12-29 14:42:28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46AC9CB" w14:textId="77777777">
        <w:trPr>
          <w:jc w:val="right"/>
        </w:trPr>
        <w:tc>
          <w:tcPr>
            <w:tcW w:w="4320" w:type="dxa"/>
            <w:vAlign w:val="center"/>
          </w:tcPr>
          <w:p w14:paraId="1D888D40" w14:textId="77777777" w:rsidR="00572052" w:rsidRDefault="00000000">
            <w:pPr>
              <w:jc w:val="right"/>
            </w:pPr>
            <w:r>
              <w:t>我不喜欢它</w:t>
            </w:r>
          </w:p>
        </w:tc>
        <w:tc>
          <w:tcPr>
            <w:tcW w:w="720" w:type="dxa"/>
          </w:tcPr>
          <w:p w14:paraId="1A9F82D4" w14:textId="77777777" w:rsidR="00572052" w:rsidRDefault="00000000">
            <w:r>
              <w:rPr>
                <w:noProof/>
              </w:rPr>
              <w:drawing>
                <wp:inline distT="0" distB="0" distL="0" distR="0" wp14:anchorId="0FBC19E3" wp14:editId="3E39C35A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C553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3ACC736" w14:textId="77777777">
        <w:trPr>
          <w:jc w:val="right"/>
        </w:trPr>
        <w:tc>
          <w:tcPr>
            <w:tcW w:w="4320" w:type="dxa"/>
            <w:vAlign w:val="center"/>
          </w:tcPr>
          <w:p w14:paraId="1CEE5BE1" w14:textId="77777777" w:rsidR="00572052" w:rsidRDefault="00000000">
            <w:pPr>
              <w:jc w:val="right"/>
            </w:pPr>
            <w:r>
              <w:t>粘一身毛</w:t>
            </w:r>
          </w:p>
        </w:tc>
        <w:tc>
          <w:tcPr>
            <w:tcW w:w="720" w:type="dxa"/>
          </w:tcPr>
          <w:p w14:paraId="7F4776FD" w14:textId="77777777" w:rsidR="00572052" w:rsidRDefault="00000000">
            <w:r>
              <w:rPr>
                <w:noProof/>
              </w:rPr>
              <w:drawing>
                <wp:inline distT="0" distB="0" distL="0" distR="0" wp14:anchorId="49081BC7" wp14:editId="571E7117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353D5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10FFB31" w14:textId="77777777">
        <w:trPr>
          <w:jc w:val="right"/>
        </w:trPr>
        <w:tc>
          <w:tcPr>
            <w:tcW w:w="4320" w:type="dxa"/>
            <w:vAlign w:val="center"/>
          </w:tcPr>
          <w:p w14:paraId="6B93FDE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就知道抢差点吃一起了</w:t>
            </w:r>
          </w:p>
        </w:tc>
        <w:tc>
          <w:tcPr>
            <w:tcW w:w="720" w:type="dxa"/>
          </w:tcPr>
          <w:p w14:paraId="2780537F" w14:textId="77777777" w:rsidR="00572052" w:rsidRDefault="00000000">
            <w:r>
              <w:rPr>
                <w:noProof/>
              </w:rPr>
              <w:drawing>
                <wp:inline distT="0" distB="0" distL="0" distR="0" wp14:anchorId="45E56A5A" wp14:editId="0D2DE739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44849" w14:textId="77777777" w:rsidR="00572052" w:rsidRDefault="00572052"/>
    <w:p w14:paraId="53F60F48" w14:textId="77777777" w:rsidR="00572052" w:rsidRDefault="00000000">
      <w:pPr>
        <w:jc w:val="center"/>
      </w:pPr>
      <w:r>
        <w:t>2023-12-29 15:21:35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24D0EF0" w14:textId="77777777">
        <w:tc>
          <w:tcPr>
            <w:tcW w:w="720" w:type="dxa"/>
          </w:tcPr>
          <w:p w14:paraId="21B51EA4" w14:textId="77777777" w:rsidR="00572052" w:rsidRDefault="00000000">
            <w:r>
              <w:rPr>
                <w:noProof/>
              </w:rPr>
              <w:drawing>
                <wp:inline distT="0" distB="0" distL="0" distR="0" wp14:anchorId="350C3818" wp14:editId="30D0C803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65391E" w14:textId="77777777" w:rsidR="00572052" w:rsidRDefault="00000000">
            <w:r>
              <w:t>哈哈哈哈哈</w:t>
            </w:r>
          </w:p>
        </w:tc>
      </w:tr>
    </w:tbl>
    <w:p w14:paraId="3142DB44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9F106E7" w14:textId="77777777">
        <w:tc>
          <w:tcPr>
            <w:tcW w:w="720" w:type="dxa"/>
          </w:tcPr>
          <w:p w14:paraId="6CE27D84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5495E604" wp14:editId="15A619DF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F62B89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我以前也是觉得他们粘毛可烦了</w:t>
            </w:r>
          </w:p>
        </w:tc>
      </w:tr>
    </w:tbl>
    <w:p w14:paraId="3EA2A77B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582152F" w14:textId="77777777">
        <w:tc>
          <w:tcPr>
            <w:tcW w:w="720" w:type="dxa"/>
          </w:tcPr>
          <w:p w14:paraId="00FFF22E" w14:textId="77777777" w:rsidR="00572052" w:rsidRDefault="00000000">
            <w:r>
              <w:rPr>
                <w:noProof/>
              </w:rPr>
              <w:drawing>
                <wp:inline distT="0" distB="0" distL="0" distR="0" wp14:anchorId="203B4180" wp14:editId="1C4C9BE7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FA6FAD" w14:textId="77777777" w:rsidR="00572052" w:rsidRDefault="00000000">
            <w:r>
              <w:t>吃</w:t>
            </w:r>
          </w:p>
          <w:p w14:paraId="239B3D0E" w14:textId="77777777" w:rsidR="0057205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：就知道抢差点吃一起了</w:t>
            </w:r>
          </w:p>
        </w:tc>
      </w:tr>
    </w:tbl>
    <w:p w14:paraId="3A737069" w14:textId="77777777" w:rsidR="00572052" w:rsidRDefault="00572052"/>
    <w:p w14:paraId="79AC38CB" w14:textId="77777777" w:rsidR="00572052" w:rsidRDefault="00000000">
      <w:pPr>
        <w:jc w:val="center"/>
      </w:pPr>
      <w:r>
        <w:t>2023-12-29 15:51:36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19A9845" w14:textId="77777777">
        <w:trPr>
          <w:jc w:val="right"/>
        </w:trPr>
        <w:tc>
          <w:tcPr>
            <w:tcW w:w="4320" w:type="dxa"/>
            <w:vAlign w:val="center"/>
          </w:tcPr>
          <w:p w14:paraId="5F0BBCF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以为是衣服自己漏出来的</w:t>
            </w:r>
          </w:p>
          <w:p w14:paraId="605DBF20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荔枝爱睡觉：我以前也是觉得他们粘毛可烦了</w:t>
            </w:r>
          </w:p>
        </w:tc>
        <w:tc>
          <w:tcPr>
            <w:tcW w:w="720" w:type="dxa"/>
          </w:tcPr>
          <w:p w14:paraId="077A1595" w14:textId="77777777" w:rsidR="00572052" w:rsidRDefault="00000000">
            <w:r>
              <w:rPr>
                <w:noProof/>
              </w:rPr>
              <w:drawing>
                <wp:inline distT="0" distB="0" distL="0" distR="0" wp14:anchorId="42059C93" wp14:editId="6C547AF5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0702C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AA0E6E5" w14:textId="77777777">
        <w:trPr>
          <w:jc w:val="right"/>
        </w:trPr>
        <w:tc>
          <w:tcPr>
            <w:tcW w:w="4320" w:type="dxa"/>
            <w:vAlign w:val="center"/>
          </w:tcPr>
          <w:p w14:paraId="216C316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现在不烦嘛</w:t>
            </w:r>
          </w:p>
          <w:p w14:paraId="4EB0526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荔枝爱睡觉：我以前也是觉得他们粘毛可烦了</w:t>
            </w:r>
          </w:p>
        </w:tc>
        <w:tc>
          <w:tcPr>
            <w:tcW w:w="720" w:type="dxa"/>
          </w:tcPr>
          <w:p w14:paraId="5D56EBCC" w14:textId="77777777" w:rsidR="00572052" w:rsidRDefault="00000000">
            <w:r>
              <w:rPr>
                <w:noProof/>
              </w:rPr>
              <w:drawing>
                <wp:inline distT="0" distB="0" distL="0" distR="0" wp14:anchorId="7FFDF4BF" wp14:editId="4CA34B62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6CDB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77B90B9" w14:textId="77777777">
        <w:trPr>
          <w:jc w:val="right"/>
        </w:trPr>
        <w:tc>
          <w:tcPr>
            <w:tcW w:w="4320" w:type="dxa"/>
            <w:vAlign w:val="center"/>
          </w:tcPr>
          <w:p w14:paraId="1ACE95E3" w14:textId="77777777" w:rsidR="00572052" w:rsidRDefault="00000000">
            <w:pPr>
              <w:jc w:val="right"/>
            </w:pPr>
            <w:r>
              <w:t>跟它不太熟，吃你吧</w:t>
            </w:r>
          </w:p>
        </w:tc>
        <w:tc>
          <w:tcPr>
            <w:tcW w:w="720" w:type="dxa"/>
          </w:tcPr>
          <w:p w14:paraId="0258E5FB" w14:textId="77777777" w:rsidR="00572052" w:rsidRDefault="00000000">
            <w:r>
              <w:rPr>
                <w:noProof/>
              </w:rPr>
              <w:drawing>
                <wp:inline distT="0" distB="0" distL="0" distR="0" wp14:anchorId="2F8FBC27" wp14:editId="3831FDEF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BC813" w14:textId="77777777" w:rsidR="00572052" w:rsidRDefault="00572052"/>
    <w:p w14:paraId="23E75A98" w14:textId="77777777" w:rsidR="00572052" w:rsidRDefault="00000000">
      <w:pPr>
        <w:jc w:val="center"/>
      </w:pPr>
      <w:r>
        <w:t>2023-12-29 19:42:16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497D0FA" w14:textId="77777777">
        <w:tc>
          <w:tcPr>
            <w:tcW w:w="720" w:type="dxa"/>
          </w:tcPr>
          <w:p w14:paraId="7D8B3CF3" w14:textId="77777777" w:rsidR="00572052" w:rsidRDefault="00000000">
            <w:r>
              <w:rPr>
                <w:noProof/>
              </w:rPr>
              <w:drawing>
                <wp:inline distT="0" distB="0" distL="0" distR="0" wp14:anchorId="70E78486" wp14:editId="7CD40C8D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AE3E45" w14:textId="77777777" w:rsidR="00572052" w:rsidRDefault="00000000">
            <w:r>
              <w:t>【语音】</w:t>
            </w:r>
          </w:p>
        </w:tc>
      </w:tr>
    </w:tbl>
    <w:p w14:paraId="7F3906F2" w14:textId="77777777" w:rsidR="00572052" w:rsidRDefault="00572052"/>
    <w:p w14:paraId="49CC6321" w14:textId="77777777" w:rsidR="00572052" w:rsidRDefault="00000000">
      <w:pPr>
        <w:jc w:val="center"/>
      </w:pPr>
      <w:r>
        <w:t>2023-12-29 22:13:24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1B4A786" w14:textId="77777777">
        <w:trPr>
          <w:jc w:val="right"/>
        </w:trPr>
        <w:tc>
          <w:tcPr>
            <w:tcW w:w="4320" w:type="dxa"/>
            <w:vAlign w:val="center"/>
          </w:tcPr>
          <w:p w14:paraId="4103D483" w14:textId="77777777" w:rsidR="00572052" w:rsidRDefault="00000000">
            <w:pPr>
              <w:jc w:val="right"/>
            </w:pPr>
            <w:r>
              <w:t>刚回来</w:t>
            </w:r>
          </w:p>
        </w:tc>
        <w:tc>
          <w:tcPr>
            <w:tcW w:w="720" w:type="dxa"/>
          </w:tcPr>
          <w:p w14:paraId="4AFC722B" w14:textId="77777777" w:rsidR="00572052" w:rsidRDefault="00000000">
            <w:r>
              <w:rPr>
                <w:noProof/>
              </w:rPr>
              <w:drawing>
                <wp:inline distT="0" distB="0" distL="0" distR="0" wp14:anchorId="6DF2716F" wp14:editId="08F6A50A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B9999" w14:textId="77777777" w:rsidR="00572052" w:rsidRDefault="00572052"/>
    <w:p w14:paraId="789034DB" w14:textId="77777777" w:rsidR="00572052" w:rsidRDefault="00000000">
      <w:pPr>
        <w:jc w:val="center"/>
      </w:pPr>
      <w:r>
        <w:t>2023-12-30 00:51:41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8D7BE63" w14:textId="77777777">
        <w:tc>
          <w:tcPr>
            <w:tcW w:w="720" w:type="dxa"/>
          </w:tcPr>
          <w:p w14:paraId="4F48B131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792631E4" wp14:editId="4955000C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C2738D" w14:textId="77777777" w:rsidR="00572052" w:rsidRDefault="00000000">
            <w:r>
              <w:t>【表情包】</w:t>
            </w:r>
          </w:p>
        </w:tc>
      </w:tr>
    </w:tbl>
    <w:p w14:paraId="37AFD7D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CC4F4C2" w14:textId="77777777">
        <w:tc>
          <w:tcPr>
            <w:tcW w:w="720" w:type="dxa"/>
          </w:tcPr>
          <w:p w14:paraId="6FF776CB" w14:textId="77777777" w:rsidR="00572052" w:rsidRDefault="00000000">
            <w:r>
              <w:rPr>
                <w:noProof/>
              </w:rPr>
              <w:drawing>
                <wp:inline distT="0" distB="0" distL="0" distR="0" wp14:anchorId="5CEFAEE3" wp14:editId="72153532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952BFB" w14:textId="77777777" w:rsidR="00572052" w:rsidRDefault="00000000">
            <w:r>
              <w:t>你去哪了呢</w:t>
            </w:r>
          </w:p>
        </w:tc>
      </w:tr>
    </w:tbl>
    <w:p w14:paraId="7AEE6F45" w14:textId="77777777" w:rsidR="00572052" w:rsidRDefault="00572052"/>
    <w:p w14:paraId="282F9E22" w14:textId="77777777" w:rsidR="00572052" w:rsidRDefault="00000000">
      <w:pPr>
        <w:jc w:val="center"/>
      </w:pPr>
      <w:r>
        <w:t>2023-12-30 09:20:28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6FC1FFD" w14:textId="77777777">
        <w:trPr>
          <w:jc w:val="right"/>
        </w:trPr>
        <w:tc>
          <w:tcPr>
            <w:tcW w:w="4320" w:type="dxa"/>
            <w:vAlign w:val="center"/>
          </w:tcPr>
          <w:p w14:paraId="45D23FC4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A6AD3C" wp14:editId="3F50AA31">
                  <wp:extent cx="1828800" cy="1828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f40b5dbfb35492b991ca114ca037614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DE50BA2" w14:textId="77777777" w:rsidR="00572052" w:rsidRDefault="00000000">
            <w:r>
              <w:rPr>
                <w:noProof/>
              </w:rPr>
              <w:drawing>
                <wp:inline distT="0" distB="0" distL="0" distR="0" wp14:anchorId="149DFA03" wp14:editId="0B8D0143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41A7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60DC2AE" w14:textId="77777777">
        <w:trPr>
          <w:jc w:val="right"/>
        </w:trPr>
        <w:tc>
          <w:tcPr>
            <w:tcW w:w="4320" w:type="dxa"/>
            <w:vAlign w:val="center"/>
          </w:tcPr>
          <w:p w14:paraId="0857C36A" w14:textId="77777777" w:rsidR="00572052" w:rsidRDefault="00000000">
            <w:pPr>
              <w:jc w:val="right"/>
            </w:pPr>
            <w:r>
              <w:t>跟她朋友去矫正牙齿</w:t>
            </w:r>
          </w:p>
        </w:tc>
        <w:tc>
          <w:tcPr>
            <w:tcW w:w="720" w:type="dxa"/>
          </w:tcPr>
          <w:p w14:paraId="29F062DF" w14:textId="77777777" w:rsidR="00572052" w:rsidRDefault="00000000">
            <w:r>
              <w:rPr>
                <w:noProof/>
              </w:rPr>
              <w:drawing>
                <wp:inline distT="0" distB="0" distL="0" distR="0" wp14:anchorId="3B761559" wp14:editId="3C1DBF0A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2537E" w14:textId="77777777" w:rsidR="00572052" w:rsidRDefault="00572052"/>
    <w:p w14:paraId="6379F126" w14:textId="77777777" w:rsidR="00572052" w:rsidRDefault="00000000">
      <w:pPr>
        <w:jc w:val="center"/>
      </w:pPr>
      <w:r>
        <w:t>2023-12-30 09:36:55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3D51801" w14:textId="77777777">
        <w:tc>
          <w:tcPr>
            <w:tcW w:w="720" w:type="dxa"/>
          </w:tcPr>
          <w:p w14:paraId="5825199E" w14:textId="77777777" w:rsidR="00572052" w:rsidRDefault="00000000">
            <w:r>
              <w:rPr>
                <w:noProof/>
              </w:rPr>
              <w:drawing>
                <wp:inline distT="0" distB="0" distL="0" distR="0" wp14:anchorId="5C36B5F4" wp14:editId="39EF2AE2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54A1EF" w14:textId="77777777" w:rsidR="00572052" w:rsidRDefault="00000000">
            <w:r>
              <w:t>啊？</w:t>
            </w:r>
          </w:p>
        </w:tc>
      </w:tr>
    </w:tbl>
    <w:p w14:paraId="4106B176" w14:textId="77777777" w:rsidR="00572052" w:rsidRDefault="00572052"/>
    <w:p w14:paraId="38D2C034" w14:textId="77777777" w:rsidR="00572052" w:rsidRDefault="00000000">
      <w:pPr>
        <w:jc w:val="center"/>
      </w:pPr>
      <w:r>
        <w:t>2023-12-30 10:03:20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6E1E5F2" w14:textId="77777777">
        <w:trPr>
          <w:jc w:val="right"/>
        </w:trPr>
        <w:tc>
          <w:tcPr>
            <w:tcW w:w="4320" w:type="dxa"/>
            <w:vAlign w:val="center"/>
          </w:tcPr>
          <w:p w14:paraId="0824578C" w14:textId="77777777" w:rsidR="00572052" w:rsidRDefault="00000000">
            <w:pPr>
              <w:jc w:val="right"/>
            </w:pPr>
            <w:r>
              <w:t>去修牙齿戴钢套，</w:t>
            </w:r>
          </w:p>
        </w:tc>
        <w:tc>
          <w:tcPr>
            <w:tcW w:w="720" w:type="dxa"/>
          </w:tcPr>
          <w:p w14:paraId="753F425D" w14:textId="77777777" w:rsidR="00572052" w:rsidRDefault="00000000">
            <w:r>
              <w:rPr>
                <w:noProof/>
              </w:rPr>
              <w:drawing>
                <wp:inline distT="0" distB="0" distL="0" distR="0" wp14:anchorId="274CE064" wp14:editId="4B493053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F27A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7680387" w14:textId="77777777">
        <w:trPr>
          <w:jc w:val="right"/>
        </w:trPr>
        <w:tc>
          <w:tcPr>
            <w:tcW w:w="4320" w:type="dxa"/>
            <w:vAlign w:val="center"/>
          </w:tcPr>
          <w:p w14:paraId="58E0974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一下子就一个月点工资没了</w:t>
            </w:r>
          </w:p>
        </w:tc>
        <w:tc>
          <w:tcPr>
            <w:tcW w:w="720" w:type="dxa"/>
          </w:tcPr>
          <w:p w14:paraId="3B18F47C" w14:textId="77777777" w:rsidR="00572052" w:rsidRDefault="00000000">
            <w:r>
              <w:rPr>
                <w:noProof/>
              </w:rPr>
              <w:drawing>
                <wp:inline distT="0" distB="0" distL="0" distR="0" wp14:anchorId="51CFAB61" wp14:editId="26EE902A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C1AA5" w14:textId="77777777" w:rsidR="00572052" w:rsidRDefault="00572052"/>
    <w:p w14:paraId="74772C84" w14:textId="77777777" w:rsidR="00572052" w:rsidRDefault="00000000">
      <w:pPr>
        <w:jc w:val="center"/>
      </w:pPr>
      <w:r>
        <w:t>2023-12-30 10:17:53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6ECDAA4" w14:textId="77777777">
        <w:tc>
          <w:tcPr>
            <w:tcW w:w="720" w:type="dxa"/>
          </w:tcPr>
          <w:p w14:paraId="1AF3B878" w14:textId="77777777" w:rsidR="00572052" w:rsidRDefault="00000000">
            <w:r>
              <w:rPr>
                <w:noProof/>
              </w:rPr>
              <w:drawing>
                <wp:inline distT="0" distB="0" distL="0" distR="0" wp14:anchorId="291D72A0" wp14:editId="69C33605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F89875" w14:textId="77777777" w:rsidR="00572052" w:rsidRDefault="00000000">
            <w:r>
              <w:t>她朋友</w:t>
            </w:r>
            <w:r>
              <w:t>?</w:t>
            </w:r>
          </w:p>
          <w:p w14:paraId="65FD7135" w14:textId="77777777" w:rsidR="0057205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：跟她朋友去矫正牙齿</w:t>
            </w:r>
          </w:p>
        </w:tc>
      </w:tr>
    </w:tbl>
    <w:p w14:paraId="078C9DF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2FEFCD7" w14:textId="77777777">
        <w:tc>
          <w:tcPr>
            <w:tcW w:w="720" w:type="dxa"/>
          </w:tcPr>
          <w:p w14:paraId="38960000" w14:textId="77777777" w:rsidR="00572052" w:rsidRDefault="00000000">
            <w:r>
              <w:rPr>
                <w:noProof/>
              </w:rPr>
              <w:drawing>
                <wp:inline distT="0" distB="0" distL="0" distR="0" wp14:anchorId="00FC4C1D" wp14:editId="6A00B665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8ADAF6" w14:textId="77777777" w:rsidR="00572052" w:rsidRDefault="00000000">
            <w:r>
              <w:t>弄牙齿就很贵</w:t>
            </w:r>
          </w:p>
        </w:tc>
      </w:tr>
    </w:tbl>
    <w:p w14:paraId="0B36861F" w14:textId="77777777" w:rsidR="00572052" w:rsidRDefault="00572052"/>
    <w:p w14:paraId="45C407B7" w14:textId="77777777" w:rsidR="00572052" w:rsidRDefault="00000000">
      <w:pPr>
        <w:jc w:val="center"/>
      </w:pPr>
      <w:r>
        <w:t>2023-12-30 10:33:18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D93332D" w14:textId="77777777">
        <w:trPr>
          <w:jc w:val="right"/>
        </w:trPr>
        <w:tc>
          <w:tcPr>
            <w:tcW w:w="4320" w:type="dxa"/>
            <w:vAlign w:val="center"/>
          </w:tcPr>
          <w:p w14:paraId="0C68C7A6" w14:textId="77777777" w:rsidR="00572052" w:rsidRDefault="00000000">
            <w:pPr>
              <w:jc w:val="right"/>
            </w:pPr>
            <w:r>
              <w:t>多打了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2ABFDD22" w14:textId="77777777" w:rsidR="00572052" w:rsidRDefault="00000000">
            <w:r>
              <w:rPr>
                <w:noProof/>
              </w:rPr>
              <w:drawing>
                <wp:inline distT="0" distB="0" distL="0" distR="0" wp14:anchorId="386233EF" wp14:editId="2A6F24B4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F065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3BE5438" w14:textId="77777777">
        <w:trPr>
          <w:jc w:val="right"/>
        </w:trPr>
        <w:tc>
          <w:tcPr>
            <w:tcW w:w="4320" w:type="dxa"/>
            <w:vAlign w:val="center"/>
          </w:tcPr>
          <w:p w14:paraId="4841F10C" w14:textId="77777777" w:rsidR="00572052" w:rsidRDefault="00000000">
            <w:pPr>
              <w:jc w:val="right"/>
            </w:pPr>
            <w:r>
              <w:t>你去看过牙齿？</w:t>
            </w:r>
          </w:p>
        </w:tc>
        <w:tc>
          <w:tcPr>
            <w:tcW w:w="720" w:type="dxa"/>
          </w:tcPr>
          <w:p w14:paraId="24C925DD" w14:textId="77777777" w:rsidR="00572052" w:rsidRDefault="00000000">
            <w:r>
              <w:rPr>
                <w:noProof/>
              </w:rPr>
              <w:drawing>
                <wp:inline distT="0" distB="0" distL="0" distR="0" wp14:anchorId="04DFCECF" wp14:editId="190D7E45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1C66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5C949E0" w14:textId="77777777">
        <w:tc>
          <w:tcPr>
            <w:tcW w:w="720" w:type="dxa"/>
          </w:tcPr>
          <w:p w14:paraId="0A144F82" w14:textId="77777777" w:rsidR="00572052" w:rsidRDefault="00000000">
            <w:r>
              <w:rPr>
                <w:noProof/>
              </w:rPr>
              <w:drawing>
                <wp:inline distT="0" distB="0" distL="0" distR="0" wp14:anchorId="35B1D0D8" wp14:editId="01A5B5A8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3AE0A7" w14:textId="77777777" w:rsidR="00572052" w:rsidRDefault="00000000">
            <w:r>
              <w:t>没有</w:t>
            </w:r>
          </w:p>
        </w:tc>
      </w:tr>
    </w:tbl>
    <w:p w14:paraId="6623DCB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05F6FF5" w14:textId="77777777">
        <w:tc>
          <w:tcPr>
            <w:tcW w:w="720" w:type="dxa"/>
          </w:tcPr>
          <w:p w14:paraId="08D7E148" w14:textId="77777777" w:rsidR="00572052" w:rsidRDefault="00000000">
            <w:r>
              <w:rPr>
                <w:noProof/>
              </w:rPr>
              <w:drawing>
                <wp:inline distT="0" distB="0" distL="0" distR="0" wp14:anchorId="4D369093" wp14:editId="41552721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EA377C" w14:textId="77777777" w:rsidR="00572052" w:rsidRDefault="00000000">
            <w:r>
              <w:t>陪朋友去</w:t>
            </w:r>
          </w:p>
        </w:tc>
      </w:tr>
    </w:tbl>
    <w:p w14:paraId="0856D0AA" w14:textId="77777777" w:rsidR="00572052" w:rsidRDefault="00572052"/>
    <w:p w14:paraId="058FC840" w14:textId="77777777" w:rsidR="00572052" w:rsidRDefault="00000000">
      <w:pPr>
        <w:jc w:val="center"/>
      </w:pPr>
      <w:r>
        <w:t>2023-12-30 10:47:13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B18DB94" w14:textId="77777777">
        <w:trPr>
          <w:jc w:val="right"/>
        </w:trPr>
        <w:tc>
          <w:tcPr>
            <w:tcW w:w="4320" w:type="dxa"/>
            <w:vAlign w:val="center"/>
          </w:tcPr>
          <w:p w14:paraId="78020574" w14:textId="77777777" w:rsidR="00572052" w:rsidRDefault="00000000">
            <w:pPr>
              <w:jc w:val="right"/>
            </w:pPr>
            <w:r>
              <w:t>嗯也可以检查看看</w:t>
            </w:r>
          </w:p>
        </w:tc>
        <w:tc>
          <w:tcPr>
            <w:tcW w:w="720" w:type="dxa"/>
          </w:tcPr>
          <w:p w14:paraId="00983AEA" w14:textId="77777777" w:rsidR="00572052" w:rsidRDefault="00000000">
            <w:r>
              <w:rPr>
                <w:noProof/>
              </w:rPr>
              <w:drawing>
                <wp:inline distT="0" distB="0" distL="0" distR="0" wp14:anchorId="7ACAE61D" wp14:editId="54EAF187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C9BE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47C3656" w14:textId="77777777">
        <w:trPr>
          <w:jc w:val="right"/>
        </w:trPr>
        <w:tc>
          <w:tcPr>
            <w:tcW w:w="4320" w:type="dxa"/>
            <w:vAlign w:val="center"/>
          </w:tcPr>
          <w:p w14:paraId="7FE6AC5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我看到他们牙根围着一圈黑色东西，估计烂掉了，有点害怕</w:t>
            </w:r>
          </w:p>
        </w:tc>
        <w:tc>
          <w:tcPr>
            <w:tcW w:w="720" w:type="dxa"/>
          </w:tcPr>
          <w:p w14:paraId="4F6E45E5" w14:textId="77777777" w:rsidR="00572052" w:rsidRDefault="00000000">
            <w:r>
              <w:rPr>
                <w:noProof/>
              </w:rPr>
              <w:drawing>
                <wp:inline distT="0" distB="0" distL="0" distR="0" wp14:anchorId="54409FC8" wp14:editId="4E3EB065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D5A6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328992F" w14:textId="77777777">
        <w:trPr>
          <w:jc w:val="right"/>
        </w:trPr>
        <w:tc>
          <w:tcPr>
            <w:tcW w:w="4320" w:type="dxa"/>
            <w:vAlign w:val="center"/>
          </w:tcPr>
          <w:p w14:paraId="18C22778" w14:textId="77777777" w:rsidR="00572052" w:rsidRDefault="00000000">
            <w:pPr>
              <w:jc w:val="right"/>
            </w:pPr>
            <w:r>
              <w:t>年纪轻轻的</w:t>
            </w:r>
          </w:p>
        </w:tc>
        <w:tc>
          <w:tcPr>
            <w:tcW w:w="720" w:type="dxa"/>
          </w:tcPr>
          <w:p w14:paraId="6B70D858" w14:textId="77777777" w:rsidR="00572052" w:rsidRDefault="00000000">
            <w:r>
              <w:rPr>
                <w:noProof/>
              </w:rPr>
              <w:drawing>
                <wp:inline distT="0" distB="0" distL="0" distR="0" wp14:anchorId="5601EC61" wp14:editId="22D62F57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98B99" w14:textId="77777777" w:rsidR="00572052" w:rsidRDefault="00572052"/>
    <w:p w14:paraId="62BD3928" w14:textId="77777777" w:rsidR="00572052" w:rsidRDefault="00000000">
      <w:pPr>
        <w:jc w:val="center"/>
      </w:pPr>
      <w:r>
        <w:t>2023-12-30 11:09:45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62487D1" w14:textId="77777777">
        <w:tc>
          <w:tcPr>
            <w:tcW w:w="720" w:type="dxa"/>
          </w:tcPr>
          <w:p w14:paraId="1046A5CD" w14:textId="77777777" w:rsidR="00572052" w:rsidRDefault="00000000">
            <w:r>
              <w:rPr>
                <w:noProof/>
              </w:rPr>
              <w:drawing>
                <wp:inline distT="0" distB="0" distL="0" distR="0" wp14:anchorId="0DE2D7E1" wp14:editId="528079DA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535D07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幸好我小时候家里穷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吃不起糖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727B588E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EBA4BE9" w14:textId="77777777">
        <w:tc>
          <w:tcPr>
            <w:tcW w:w="720" w:type="dxa"/>
          </w:tcPr>
          <w:p w14:paraId="01014018" w14:textId="77777777" w:rsidR="00572052" w:rsidRDefault="00000000">
            <w:r>
              <w:rPr>
                <w:noProof/>
              </w:rPr>
              <w:drawing>
                <wp:inline distT="0" distB="0" distL="0" distR="0" wp14:anchorId="25CF72FE" wp14:editId="227B491A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04799D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所以我的牙齿保护的挺好的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BFF00BF" w14:textId="77777777" w:rsidR="00572052" w:rsidRDefault="00572052">
      <w:pPr>
        <w:rPr>
          <w:lang w:eastAsia="zh-CN"/>
        </w:rPr>
      </w:pPr>
    </w:p>
    <w:p w14:paraId="60CC927A" w14:textId="77777777" w:rsidR="00572052" w:rsidRDefault="00000000">
      <w:pPr>
        <w:jc w:val="center"/>
      </w:pPr>
      <w:r>
        <w:t>2023-12-30 11:15:24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3247E10" w14:textId="77777777">
        <w:trPr>
          <w:jc w:val="right"/>
        </w:trPr>
        <w:tc>
          <w:tcPr>
            <w:tcW w:w="4320" w:type="dxa"/>
            <w:vAlign w:val="center"/>
          </w:tcPr>
          <w:p w14:paraId="231C2C29" w14:textId="77777777" w:rsidR="0057205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AD6F292" w14:textId="77777777" w:rsidR="00572052" w:rsidRDefault="00000000">
            <w:r>
              <w:rPr>
                <w:noProof/>
              </w:rPr>
              <w:drawing>
                <wp:inline distT="0" distB="0" distL="0" distR="0" wp14:anchorId="6EB02137" wp14:editId="75F732B7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5206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AC1A841" w14:textId="77777777">
        <w:trPr>
          <w:jc w:val="right"/>
        </w:trPr>
        <w:tc>
          <w:tcPr>
            <w:tcW w:w="4320" w:type="dxa"/>
            <w:vAlign w:val="center"/>
          </w:tcPr>
          <w:p w14:paraId="11B8DB2C" w14:textId="77777777" w:rsidR="00572052" w:rsidRDefault="00000000">
            <w:pPr>
              <w:jc w:val="right"/>
            </w:pPr>
            <w:r>
              <w:t>不是吧</w:t>
            </w:r>
          </w:p>
        </w:tc>
        <w:tc>
          <w:tcPr>
            <w:tcW w:w="720" w:type="dxa"/>
          </w:tcPr>
          <w:p w14:paraId="7BBCF2F5" w14:textId="77777777" w:rsidR="00572052" w:rsidRDefault="00000000">
            <w:r>
              <w:rPr>
                <w:noProof/>
              </w:rPr>
              <w:drawing>
                <wp:inline distT="0" distB="0" distL="0" distR="0" wp14:anchorId="27617A83" wp14:editId="61A5B9F2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073D9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BC0A2DC" w14:textId="77777777">
        <w:trPr>
          <w:jc w:val="right"/>
        </w:trPr>
        <w:tc>
          <w:tcPr>
            <w:tcW w:w="4320" w:type="dxa"/>
            <w:vAlign w:val="center"/>
          </w:tcPr>
          <w:p w14:paraId="1949021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小时候那套牙是会被换掉</w:t>
            </w:r>
          </w:p>
        </w:tc>
        <w:tc>
          <w:tcPr>
            <w:tcW w:w="720" w:type="dxa"/>
          </w:tcPr>
          <w:p w14:paraId="20E1A697" w14:textId="77777777" w:rsidR="00572052" w:rsidRDefault="00000000">
            <w:r>
              <w:rPr>
                <w:noProof/>
              </w:rPr>
              <w:drawing>
                <wp:inline distT="0" distB="0" distL="0" distR="0" wp14:anchorId="2DDB6842" wp14:editId="553B82AB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487A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B7A7E32" w14:textId="77777777">
        <w:trPr>
          <w:jc w:val="right"/>
        </w:trPr>
        <w:tc>
          <w:tcPr>
            <w:tcW w:w="4320" w:type="dxa"/>
            <w:vAlign w:val="center"/>
          </w:tcPr>
          <w:p w14:paraId="1244A7D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和我一样吗，那么你没有问别人要糖</w:t>
            </w:r>
            <w:r>
              <w:rPr>
                <w:lang w:eastAsia="zh-CN"/>
              </w:rPr>
              <w:t>🍬</w:t>
            </w:r>
            <w:r>
              <w:rPr>
                <w:lang w:eastAsia="zh-CN"/>
              </w:rPr>
              <w:t>嘛</w:t>
            </w:r>
          </w:p>
          <w:p w14:paraId="6EE800A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荔枝爱睡觉：幸好我小时候家里穷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吃不起</w:t>
            </w:r>
            <w:r>
              <w:rPr>
                <w:color w:val="797979"/>
                <w:highlight w:val="lightGray"/>
                <w:lang w:eastAsia="zh-CN"/>
              </w:rPr>
              <w:lastRenderedPageBreak/>
              <w:t>糖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556EECAD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6710BA07" wp14:editId="07BD8B91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7F35E" w14:textId="77777777" w:rsidR="00572052" w:rsidRDefault="00572052"/>
    <w:p w14:paraId="7450479E" w14:textId="77777777" w:rsidR="00572052" w:rsidRDefault="00000000">
      <w:pPr>
        <w:jc w:val="center"/>
      </w:pPr>
      <w:r>
        <w:t>2023-12-30 11:27:14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168838E" w14:textId="77777777">
        <w:tc>
          <w:tcPr>
            <w:tcW w:w="720" w:type="dxa"/>
          </w:tcPr>
          <w:p w14:paraId="46D87CDF" w14:textId="77777777" w:rsidR="00572052" w:rsidRDefault="00000000">
            <w:r>
              <w:rPr>
                <w:noProof/>
              </w:rPr>
              <w:drawing>
                <wp:inline distT="0" distB="0" distL="0" distR="0" wp14:anchorId="0D9FF82B" wp14:editId="4D004FD4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3B563E" w14:textId="77777777" w:rsidR="00572052" w:rsidRDefault="00000000">
            <w:r>
              <w:t>哈哈哈</w:t>
            </w:r>
          </w:p>
        </w:tc>
      </w:tr>
    </w:tbl>
    <w:p w14:paraId="318BC25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72D587E" w14:textId="77777777">
        <w:tc>
          <w:tcPr>
            <w:tcW w:w="720" w:type="dxa"/>
          </w:tcPr>
          <w:p w14:paraId="59AA6E32" w14:textId="77777777" w:rsidR="00572052" w:rsidRDefault="00000000">
            <w:r>
              <w:rPr>
                <w:noProof/>
              </w:rPr>
              <w:drawing>
                <wp:inline distT="0" distB="0" distL="0" distR="0" wp14:anchorId="2003596D" wp14:editId="3B8A632B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526D05" w14:textId="77777777" w:rsidR="00572052" w:rsidRDefault="00000000">
            <w:r>
              <w:t>吃不起</w:t>
            </w:r>
            <w:r>
              <w:t>🍬</w:t>
            </w:r>
          </w:p>
        </w:tc>
      </w:tr>
    </w:tbl>
    <w:p w14:paraId="31A8C76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7E51B32" w14:textId="77777777">
        <w:tc>
          <w:tcPr>
            <w:tcW w:w="720" w:type="dxa"/>
          </w:tcPr>
          <w:p w14:paraId="32F63D91" w14:textId="77777777" w:rsidR="00572052" w:rsidRDefault="00000000">
            <w:r>
              <w:rPr>
                <w:noProof/>
              </w:rPr>
              <w:drawing>
                <wp:inline distT="0" distB="0" distL="0" distR="0" wp14:anchorId="470B47C8" wp14:editId="16CD915C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A4AF48" w14:textId="77777777" w:rsidR="00572052" w:rsidRDefault="00000000">
            <w:r>
              <w:t>根本吃不起</w:t>
            </w:r>
          </w:p>
        </w:tc>
      </w:tr>
    </w:tbl>
    <w:p w14:paraId="5B51364A" w14:textId="77777777" w:rsidR="00572052" w:rsidRDefault="00572052"/>
    <w:p w14:paraId="559C88A7" w14:textId="77777777" w:rsidR="00572052" w:rsidRDefault="00000000">
      <w:pPr>
        <w:jc w:val="center"/>
      </w:pPr>
      <w:r>
        <w:t>2023-12-30 11:34:02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5122CCB" w14:textId="77777777">
        <w:trPr>
          <w:jc w:val="right"/>
        </w:trPr>
        <w:tc>
          <w:tcPr>
            <w:tcW w:w="4320" w:type="dxa"/>
            <w:vAlign w:val="center"/>
          </w:tcPr>
          <w:p w14:paraId="71334B5A" w14:textId="77777777" w:rsidR="00572052" w:rsidRDefault="00000000">
            <w:pPr>
              <w:jc w:val="right"/>
            </w:pPr>
            <w:r>
              <w:t>那你吃啥？稀饭</w:t>
            </w:r>
          </w:p>
        </w:tc>
        <w:tc>
          <w:tcPr>
            <w:tcW w:w="720" w:type="dxa"/>
          </w:tcPr>
          <w:p w14:paraId="57DEAFFC" w14:textId="77777777" w:rsidR="00572052" w:rsidRDefault="00000000">
            <w:r>
              <w:rPr>
                <w:noProof/>
              </w:rPr>
              <w:drawing>
                <wp:inline distT="0" distB="0" distL="0" distR="0" wp14:anchorId="674E37C2" wp14:editId="3EBDF64D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D1DD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D6022AE" w14:textId="77777777">
        <w:tc>
          <w:tcPr>
            <w:tcW w:w="720" w:type="dxa"/>
          </w:tcPr>
          <w:p w14:paraId="2A7EC6DB" w14:textId="77777777" w:rsidR="00572052" w:rsidRDefault="00000000">
            <w:r>
              <w:rPr>
                <w:noProof/>
              </w:rPr>
              <w:drawing>
                <wp:inline distT="0" distB="0" distL="0" distR="0" wp14:anchorId="189EC63C" wp14:editId="1E27B29B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9F7BE0" w14:textId="77777777" w:rsidR="00572052" w:rsidRDefault="00000000">
            <w:r>
              <w:t>我啃的树枝</w:t>
            </w:r>
            <w:r>
              <w:t xml:space="preserve"> </w:t>
            </w:r>
          </w:p>
        </w:tc>
      </w:tr>
    </w:tbl>
    <w:p w14:paraId="1C1F530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BFB5155" w14:textId="77777777">
        <w:trPr>
          <w:jc w:val="right"/>
        </w:trPr>
        <w:tc>
          <w:tcPr>
            <w:tcW w:w="4320" w:type="dxa"/>
            <w:vAlign w:val="center"/>
          </w:tcPr>
          <w:p w14:paraId="78C17AC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'</w:t>
            </w:r>
            <w:r>
              <w:rPr>
                <w:lang w:eastAsia="zh-CN"/>
              </w:rPr>
              <w:t>真的假的，过头了？</w:t>
            </w:r>
          </w:p>
        </w:tc>
        <w:tc>
          <w:tcPr>
            <w:tcW w:w="720" w:type="dxa"/>
          </w:tcPr>
          <w:p w14:paraId="318FFD75" w14:textId="77777777" w:rsidR="00572052" w:rsidRDefault="00000000">
            <w:r>
              <w:rPr>
                <w:noProof/>
              </w:rPr>
              <w:drawing>
                <wp:inline distT="0" distB="0" distL="0" distR="0" wp14:anchorId="73FBB0BC" wp14:editId="19B800A1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C364B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9A03AB7" w14:textId="77777777">
        <w:trPr>
          <w:jc w:val="right"/>
        </w:trPr>
        <w:tc>
          <w:tcPr>
            <w:tcW w:w="4320" w:type="dxa"/>
            <w:vAlign w:val="center"/>
          </w:tcPr>
          <w:p w14:paraId="196BC460" w14:textId="77777777" w:rsidR="00572052" w:rsidRDefault="00000000">
            <w:pPr>
              <w:jc w:val="right"/>
            </w:pPr>
            <w:r>
              <w:t>是有的草尖尖嫩芽是可以吃的</w:t>
            </w:r>
          </w:p>
        </w:tc>
        <w:tc>
          <w:tcPr>
            <w:tcW w:w="720" w:type="dxa"/>
          </w:tcPr>
          <w:p w14:paraId="5659445B" w14:textId="77777777" w:rsidR="00572052" w:rsidRDefault="00000000">
            <w:r>
              <w:rPr>
                <w:noProof/>
              </w:rPr>
              <w:drawing>
                <wp:inline distT="0" distB="0" distL="0" distR="0" wp14:anchorId="42FCDC5B" wp14:editId="799E6DEA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94849" w14:textId="77777777" w:rsidR="00572052" w:rsidRDefault="00572052"/>
    <w:p w14:paraId="4056EF23" w14:textId="77777777" w:rsidR="00572052" w:rsidRDefault="00000000">
      <w:pPr>
        <w:jc w:val="center"/>
      </w:pPr>
      <w:r>
        <w:t>2023-12-30 13:16:07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93A5EAF" w14:textId="77777777">
        <w:tc>
          <w:tcPr>
            <w:tcW w:w="720" w:type="dxa"/>
          </w:tcPr>
          <w:p w14:paraId="6220EAA7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4DEBA890" wp14:editId="64AE6E35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D6F9D0" w14:textId="77777777" w:rsidR="00572052" w:rsidRDefault="00000000">
            <w:r>
              <w:t>【语音】</w:t>
            </w:r>
          </w:p>
        </w:tc>
      </w:tr>
    </w:tbl>
    <w:p w14:paraId="1F4F02F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43A6742" w14:textId="77777777">
        <w:trPr>
          <w:jc w:val="right"/>
        </w:trPr>
        <w:tc>
          <w:tcPr>
            <w:tcW w:w="4320" w:type="dxa"/>
            <w:vAlign w:val="center"/>
          </w:tcPr>
          <w:p w14:paraId="3530A733" w14:textId="77777777" w:rsidR="00572052" w:rsidRDefault="00000000">
            <w:pPr>
              <w:jc w:val="right"/>
            </w:pPr>
            <w:r>
              <w:t>不是</w:t>
            </w:r>
          </w:p>
        </w:tc>
        <w:tc>
          <w:tcPr>
            <w:tcW w:w="720" w:type="dxa"/>
          </w:tcPr>
          <w:p w14:paraId="268B2C97" w14:textId="77777777" w:rsidR="00572052" w:rsidRDefault="00000000">
            <w:r>
              <w:rPr>
                <w:noProof/>
              </w:rPr>
              <w:drawing>
                <wp:inline distT="0" distB="0" distL="0" distR="0" wp14:anchorId="12C6D58D" wp14:editId="70FB4415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836FB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3A38601" w14:textId="77777777">
        <w:trPr>
          <w:jc w:val="right"/>
        </w:trPr>
        <w:tc>
          <w:tcPr>
            <w:tcW w:w="4320" w:type="dxa"/>
            <w:vAlign w:val="center"/>
          </w:tcPr>
          <w:p w14:paraId="5D81F327" w14:textId="77777777" w:rsidR="00572052" w:rsidRDefault="00000000">
            <w:pPr>
              <w:jc w:val="right"/>
            </w:pPr>
            <w:r>
              <w:t>是我感觉你是</w:t>
            </w:r>
          </w:p>
        </w:tc>
        <w:tc>
          <w:tcPr>
            <w:tcW w:w="720" w:type="dxa"/>
          </w:tcPr>
          <w:p w14:paraId="5D5A134E" w14:textId="77777777" w:rsidR="00572052" w:rsidRDefault="00000000">
            <w:r>
              <w:rPr>
                <w:noProof/>
              </w:rPr>
              <w:drawing>
                <wp:inline distT="0" distB="0" distL="0" distR="0" wp14:anchorId="726FCCDE" wp14:editId="46134893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8B91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216B004" w14:textId="77777777">
        <w:tc>
          <w:tcPr>
            <w:tcW w:w="720" w:type="dxa"/>
          </w:tcPr>
          <w:p w14:paraId="4DC09FCF" w14:textId="77777777" w:rsidR="00572052" w:rsidRDefault="00000000">
            <w:r>
              <w:rPr>
                <w:noProof/>
              </w:rPr>
              <w:drawing>
                <wp:inline distT="0" distB="0" distL="0" distR="0" wp14:anchorId="6CD406D7" wp14:editId="1D176556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BFB1D8" w14:textId="77777777" w:rsidR="00572052" w:rsidRDefault="00000000">
            <w:r>
              <w:t>你在说什么呀？</w:t>
            </w:r>
          </w:p>
        </w:tc>
      </w:tr>
    </w:tbl>
    <w:p w14:paraId="1B6B6FBC" w14:textId="77777777" w:rsidR="00572052" w:rsidRDefault="00572052"/>
    <w:p w14:paraId="03AA3074" w14:textId="77777777" w:rsidR="00572052" w:rsidRDefault="00000000">
      <w:pPr>
        <w:jc w:val="center"/>
      </w:pPr>
      <w:r>
        <w:t>2023-12-30 13:39:56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6FB57E9" w14:textId="77777777">
        <w:trPr>
          <w:jc w:val="right"/>
        </w:trPr>
        <w:tc>
          <w:tcPr>
            <w:tcW w:w="4320" w:type="dxa"/>
            <w:vAlign w:val="center"/>
          </w:tcPr>
          <w:p w14:paraId="33118B9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你是刚下班回来？</w:t>
            </w:r>
          </w:p>
          <w:p w14:paraId="4325C5B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荔枝爱睡觉：你在说什么呀？</w:t>
            </w:r>
          </w:p>
        </w:tc>
        <w:tc>
          <w:tcPr>
            <w:tcW w:w="720" w:type="dxa"/>
          </w:tcPr>
          <w:p w14:paraId="1B1F332F" w14:textId="77777777" w:rsidR="00572052" w:rsidRDefault="00000000">
            <w:r>
              <w:rPr>
                <w:noProof/>
              </w:rPr>
              <w:drawing>
                <wp:inline distT="0" distB="0" distL="0" distR="0" wp14:anchorId="25975834" wp14:editId="3A1F9311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84436" w14:textId="77777777" w:rsidR="00572052" w:rsidRDefault="00572052"/>
    <w:p w14:paraId="120D98CC" w14:textId="77777777" w:rsidR="00572052" w:rsidRDefault="00000000">
      <w:pPr>
        <w:jc w:val="center"/>
      </w:pPr>
      <w:r>
        <w:t>2023-12-30 14:10:58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7C2EC9F" w14:textId="77777777">
        <w:tc>
          <w:tcPr>
            <w:tcW w:w="720" w:type="dxa"/>
          </w:tcPr>
          <w:p w14:paraId="2EAB8108" w14:textId="77777777" w:rsidR="00572052" w:rsidRDefault="00000000">
            <w:r>
              <w:rPr>
                <w:noProof/>
              </w:rPr>
              <w:drawing>
                <wp:inline distT="0" distB="0" distL="0" distR="0" wp14:anchorId="6859B449" wp14:editId="54664ECD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81EF38" w14:textId="77777777" w:rsidR="00572052" w:rsidRDefault="00000000">
            <w:r>
              <w:t>【表情包】</w:t>
            </w:r>
          </w:p>
        </w:tc>
      </w:tr>
    </w:tbl>
    <w:p w14:paraId="5BFC48D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544B2FF" w14:textId="77777777">
        <w:tc>
          <w:tcPr>
            <w:tcW w:w="720" w:type="dxa"/>
          </w:tcPr>
          <w:p w14:paraId="7883E321" w14:textId="77777777" w:rsidR="00572052" w:rsidRDefault="00000000">
            <w:r>
              <w:rPr>
                <w:noProof/>
              </w:rPr>
              <w:drawing>
                <wp:inline distT="0" distB="0" distL="0" distR="0" wp14:anchorId="73E9F918" wp14:editId="7205F9C3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AD6691" w14:textId="77777777" w:rsidR="00572052" w:rsidRDefault="00000000">
            <w:r>
              <w:t>【表情包】</w:t>
            </w:r>
          </w:p>
        </w:tc>
      </w:tr>
    </w:tbl>
    <w:p w14:paraId="6793D73F" w14:textId="77777777" w:rsidR="00572052" w:rsidRDefault="00572052"/>
    <w:p w14:paraId="2DB57A68" w14:textId="77777777" w:rsidR="00572052" w:rsidRDefault="00000000">
      <w:pPr>
        <w:jc w:val="center"/>
      </w:pPr>
      <w:r>
        <w:t>2023-12-30 14:18:03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0C60033" w14:textId="77777777">
        <w:trPr>
          <w:jc w:val="right"/>
        </w:trPr>
        <w:tc>
          <w:tcPr>
            <w:tcW w:w="4320" w:type="dxa"/>
            <w:vAlign w:val="center"/>
          </w:tcPr>
          <w:p w14:paraId="2625BE8D" w14:textId="77777777" w:rsidR="0057205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10BE7BD" w14:textId="77777777" w:rsidR="00572052" w:rsidRDefault="00000000">
            <w:r>
              <w:rPr>
                <w:noProof/>
              </w:rPr>
              <w:drawing>
                <wp:inline distT="0" distB="0" distL="0" distR="0" wp14:anchorId="6A4BAB58" wp14:editId="73F93265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26365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81C5A71" w14:textId="77777777">
        <w:trPr>
          <w:jc w:val="right"/>
        </w:trPr>
        <w:tc>
          <w:tcPr>
            <w:tcW w:w="4320" w:type="dxa"/>
            <w:vAlign w:val="center"/>
          </w:tcPr>
          <w:p w14:paraId="51ABDC60" w14:textId="3BE0D6A7" w:rsidR="00572052" w:rsidRDefault="00572052">
            <w:pPr>
              <w:jc w:val="right"/>
            </w:pPr>
          </w:p>
        </w:tc>
        <w:tc>
          <w:tcPr>
            <w:tcW w:w="720" w:type="dxa"/>
          </w:tcPr>
          <w:p w14:paraId="4932420A" w14:textId="77777777" w:rsidR="00572052" w:rsidRDefault="00000000">
            <w:r>
              <w:rPr>
                <w:noProof/>
              </w:rPr>
              <w:drawing>
                <wp:inline distT="0" distB="0" distL="0" distR="0" wp14:anchorId="3EB79957" wp14:editId="24826BDC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66E9A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11860E0" w14:textId="77777777">
        <w:tc>
          <w:tcPr>
            <w:tcW w:w="720" w:type="dxa"/>
          </w:tcPr>
          <w:p w14:paraId="718DE3B5" w14:textId="77777777" w:rsidR="00572052" w:rsidRDefault="00000000">
            <w:r>
              <w:rPr>
                <w:noProof/>
              </w:rPr>
              <w:drawing>
                <wp:inline distT="0" distB="0" distL="0" distR="0" wp14:anchorId="3A7094D0" wp14:editId="0C09CAC1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6587D2" w14:textId="77777777" w:rsidR="00572052" w:rsidRDefault="00000000">
            <w:r>
              <w:t>出去玩了呢</w:t>
            </w:r>
          </w:p>
        </w:tc>
      </w:tr>
    </w:tbl>
    <w:p w14:paraId="0F494646" w14:textId="77777777" w:rsidR="00572052" w:rsidRDefault="00572052"/>
    <w:p w14:paraId="09199731" w14:textId="77777777" w:rsidR="00572052" w:rsidRDefault="00000000">
      <w:pPr>
        <w:jc w:val="center"/>
      </w:pPr>
      <w:r>
        <w:t>2023-12-30 14:25:21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D565140" w14:textId="77777777">
        <w:trPr>
          <w:jc w:val="right"/>
        </w:trPr>
        <w:tc>
          <w:tcPr>
            <w:tcW w:w="4320" w:type="dxa"/>
            <w:vAlign w:val="center"/>
          </w:tcPr>
          <w:p w14:paraId="35C9E946" w14:textId="77777777" w:rsidR="00572052" w:rsidRDefault="00000000">
            <w:pPr>
              <w:jc w:val="right"/>
            </w:pPr>
            <w:r>
              <w:t>大家出来逛逛</w:t>
            </w:r>
          </w:p>
        </w:tc>
        <w:tc>
          <w:tcPr>
            <w:tcW w:w="720" w:type="dxa"/>
          </w:tcPr>
          <w:p w14:paraId="1E06FE4B" w14:textId="77777777" w:rsidR="00572052" w:rsidRDefault="00000000">
            <w:r>
              <w:rPr>
                <w:noProof/>
              </w:rPr>
              <w:drawing>
                <wp:inline distT="0" distB="0" distL="0" distR="0" wp14:anchorId="6EB403C2" wp14:editId="0B012BC8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7BB19" w14:textId="77777777" w:rsidR="00572052" w:rsidRDefault="00572052"/>
    <w:p w14:paraId="6351866C" w14:textId="77777777" w:rsidR="00572052" w:rsidRDefault="00000000">
      <w:pPr>
        <w:jc w:val="center"/>
      </w:pPr>
      <w:r>
        <w:t>2023-12-30 14:31:04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E82FF27" w14:textId="77777777">
        <w:tc>
          <w:tcPr>
            <w:tcW w:w="720" w:type="dxa"/>
          </w:tcPr>
          <w:p w14:paraId="499EBCFE" w14:textId="77777777" w:rsidR="00572052" w:rsidRDefault="00000000">
            <w:r>
              <w:rPr>
                <w:noProof/>
              </w:rPr>
              <w:drawing>
                <wp:inline distT="0" distB="0" distL="0" distR="0" wp14:anchorId="46F94656" wp14:editId="640C314C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C53B5B" w14:textId="77777777" w:rsidR="00572052" w:rsidRDefault="00000000">
            <w:r>
              <w:t>挺好的</w:t>
            </w:r>
          </w:p>
        </w:tc>
      </w:tr>
    </w:tbl>
    <w:p w14:paraId="128366FE" w14:textId="77777777" w:rsidR="00572052" w:rsidRDefault="00572052"/>
    <w:p w14:paraId="5612E05C" w14:textId="77777777" w:rsidR="00572052" w:rsidRDefault="00000000">
      <w:pPr>
        <w:jc w:val="center"/>
      </w:pPr>
      <w:r>
        <w:t>2023-12-30 21:38:10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CCA6BE4" w14:textId="77777777">
        <w:trPr>
          <w:jc w:val="right"/>
        </w:trPr>
        <w:tc>
          <w:tcPr>
            <w:tcW w:w="4320" w:type="dxa"/>
            <w:vAlign w:val="center"/>
          </w:tcPr>
          <w:p w14:paraId="2D360B34" w14:textId="77777777" w:rsidR="00572052" w:rsidRDefault="00000000">
            <w:pPr>
              <w:jc w:val="right"/>
            </w:pPr>
            <w:r>
              <w:t>嗯感觉那边吃饭便宜</w:t>
            </w:r>
          </w:p>
        </w:tc>
        <w:tc>
          <w:tcPr>
            <w:tcW w:w="720" w:type="dxa"/>
          </w:tcPr>
          <w:p w14:paraId="0D58A54E" w14:textId="77777777" w:rsidR="00572052" w:rsidRDefault="00000000">
            <w:r>
              <w:rPr>
                <w:noProof/>
              </w:rPr>
              <w:drawing>
                <wp:inline distT="0" distB="0" distL="0" distR="0" wp14:anchorId="42CC2B91" wp14:editId="2DB0364A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9D968" w14:textId="77777777" w:rsidR="00572052" w:rsidRDefault="00572052"/>
    <w:p w14:paraId="55361A82" w14:textId="77777777" w:rsidR="00572052" w:rsidRDefault="00000000">
      <w:pPr>
        <w:jc w:val="center"/>
      </w:pPr>
      <w:r>
        <w:t>2023-12-31 00:31:39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B5DB8C1" w14:textId="77777777">
        <w:tc>
          <w:tcPr>
            <w:tcW w:w="720" w:type="dxa"/>
          </w:tcPr>
          <w:p w14:paraId="17A3E21E" w14:textId="77777777" w:rsidR="00572052" w:rsidRDefault="00000000">
            <w:r>
              <w:rPr>
                <w:noProof/>
              </w:rPr>
              <w:drawing>
                <wp:inline distT="0" distB="0" distL="0" distR="0" wp14:anchorId="5C1F7BD7" wp14:editId="3EDEC178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265A2A" w14:textId="77777777" w:rsidR="00572052" w:rsidRDefault="00000000">
            <w:r>
              <w:t>吃了啥好吃的</w:t>
            </w:r>
          </w:p>
        </w:tc>
      </w:tr>
    </w:tbl>
    <w:p w14:paraId="4585802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4A740AB" w14:textId="77777777">
        <w:trPr>
          <w:jc w:val="right"/>
        </w:trPr>
        <w:tc>
          <w:tcPr>
            <w:tcW w:w="4320" w:type="dxa"/>
            <w:vAlign w:val="center"/>
          </w:tcPr>
          <w:p w14:paraId="2D915EC9" w14:textId="77777777" w:rsidR="00572052" w:rsidRDefault="00000000">
            <w:pPr>
              <w:jc w:val="right"/>
            </w:pPr>
            <w:r>
              <w:t>随便吃点的</w:t>
            </w:r>
          </w:p>
        </w:tc>
        <w:tc>
          <w:tcPr>
            <w:tcW w:w="720" w:type="dxa"/>
          </w:tcPr>
          <w:p w14:paraId="3CEE14F8" w14:textId="77777777" w:rsidR="00572052" w:rsidRDefault="00000000">
            <w:r>
              <w:rPr>
                <w:noProof/>
              </w:rPr>
              <w:drawing>
                <wp:inline distT="0" distB="0" distL="0" distR="0" wp14:anchorId="02B0F4AF" wp14:editId="59A79A1D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89A0A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5459707" w14:textId="77777777">
        <w:tc>
          <w:tcPr>
            <w:tcW w:w="720" w:type="dxa"/>
          </w:tcPr>
          <w:p w14:paraId="1AEA5B22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0DD041C0" wp14:editId="09772CDC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B6F79A" w14:textId="77777777" w:rsidR="00572052" w:rsidRDefault="00000000">
            <w:r>
              <w:t>好吧</w:t>
            </w:r>
          </w:p>
        </w:tc>
      </w:tr>
    </w:tbl>
    <w:p w14:paraId="79BFB757" w14:textId="77777777" w:rsidR="00572052" w:rsidRDefault="00572052"/>
    <w:p w14:paraId="4AE96F9A" w14:textId="77777777" w:rsidR="00572052" w:rsidRDefault="00000000">
      <w:pPr>
        <w:jc w:val="center"/>
      </w:pPr>
      <w:r>
        <w:t>2023-12-31 00:40:26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1BEE269" w14:textId="77777777">
        <w:trPr>
          <w:jc w:val="right"/>
        </w:trPr>
        <w:tc>
          <w:tcPr>
            <w:tcW w:w="4320" w:type="dxa"/>
            <w:vAlign w:val="center"/>
          </w:tcPr>
          <w:p w14:paraId="786B4F7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没钱吃大餐，等王总请客了</w:t>
            </w:r>
          </w:p>
        </w:tc>
        <w:tc>
          <w:tcPr>
            <w:tcW w:w="720" w:type="dxa"/>
          </w:tcPr>
          <w:p w14:paraId="47D49758" w14:textId="77777777" w:rsidR="00572052" w:rsidRDefault="00000000">
            <w:r>
              <w:rPr>
                <w:noProof/>
              </w:rPr>
              <w:drawing>
                <wp:inline distT="0" distB="0" distL="0" distR="0" wp14:anchorId="3C0099B0" wp14:editId="7E14BD64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0AF02" w14:textId="77777777" w:rsidR="00572052" w:rsidRDefault="00572052"/>
    <w:p w14:paraId="5C46C9E6" w14:textId="77777777" w:rsidR="00572052" w:rsidRDefault="00000000">
      <w:pPr>
        <w:jc w:val="center"/>
      </w:pPr>
      <w:r>
        <w:t>2023-12-31 11:53:55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2076FA2" w14:textId="77777777">
        <w:tc>
          <w:tcPr>
            <w:tcW w:w="720" w:type="dxa"/>
          </w:tcPr>
          <w:p w14:paraId="22BC6528" w14:textId="77777777" w:rsidR="00572052" w:rsidRDefault="00000000">
            <w:r>
              <w:rPr>
                <w:noProof/>
              </w:rPr>
              <w:drawing>
                <wp:inline distT="0" distB="0" distL="0" distR="0" wp14:anchorId="7CB297F7" wp14:editId="6A7CDBA2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8178E3" w14:textId="77777777" w:rsidR="00572052" w:rsidRDefault="00000000">
            <w:r>
              <w:t>你居然没有挂</w:t>
            </w:r>
          </w:p>
        </w:tc>
      </w:tr>
    </w:tbl>
    <w:p w14:paraId="22528B85" w14:textId="77777777" w:rsidR="00572052" w:rsidRDefault="00572052"/>
    <w:p w14:paraId="53BF35EC" w14:textId="77777777" w:rsidR="00572052" w:rsidRDefault="00000000">
      <w:pPr>
        <w:jc w:val="center"/>
      </w:pPr>
      <w:r>
        <w:t>2023-12-31 12:41:46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7E8D0BE" w14:textId="77777777">
        <w:trPr>
          <w:jc w:val="right"/>
        </w:trPr>
        <w:tc>
          <w:tcPr>
            <w:tcW w:w="4320" w:type="dxa"/>
            <w:vAlign w:val="center"/>
          </w:tcPr>
          <w:p w14:paraId="698478F2" w14:textId="77777777" w:rsidR="0057205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1A20D06E" w14:textId="77777777" w:rsidR="00572052" w:rsidRDefault="00000000">
            <w:r>
              <w:rPr>
                <w:noProof/>
              </w:rPr>
              <w:drawing>
                <wp:inline distT="0" distB="0" distL="0" distR="0" wp14:anchorId="5302CE43" wp14:editId="2DAFB636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CFF7C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9C76944" w14:textId="77777777">
        <w:trPr>
          <w:jc w:val="right"/>
        </w:trPr>
        <w:tc>
          <w:tcPr>
            <w:tcW w:w="4320" w:type="dxa"/>
            <w:vAlign w:val="center"/>
          </w:tcPr>
          <w:p w14:paraId="570218A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想听你睡觉会不会打呼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旺柴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0677B780" w14:textId="77777777" w:rsidR="00572052" w:rsidRDefault="00000000">
            <w:r>
              <w:rPr>
                <w:noProof/>
              </w:rPr>
              <w:drawing>
                <wp:inline distT="0" distB="0" distL="0" distR="0" wp14:anchorId="48EDEF3D" wp14:editId="6AFFC4C9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E1F49" w14:textId="77777777" w:rsidR="00572052" w:rsidRDefault="00572052"/>
    <w:p w14:paraId="48A2F53B" w14:textId="77777777" w:rsidR="00572052" w:rsidRDefault="00000000">
      <w:pPr>
        <w:jc w:val="center"/>
      </w:pPr>
      <w:r>
        <w:t>2023-12-31 12:56:49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0A37D1B" w14:textId="77777777">
        <w:tc>
          <w:tcPr>
            <w:tcW w:w="720" w:type="dxa"/>
          </w:tcPr>
          <w:p w14:paraId="2EA6BDBD" w14:textId="77777777" w:rsidR="00572052" w:rsidRDefault="00000000">
            <w:r>
              <w:rPr>
                <w:noProof/>
              </w:rPr>
              <w:drawing>
                <wp:inline distT="0" distB="0" distL="0" distR="0" wp14:anchorId="712D33C0" wp14:editId="6E2739C5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C9C550" w14:textId="77777777" w:rsidR="00572052" w:rsidRDefault="00000000">
            <w:r>
              <w:t>会</w:t>
            </w:r>
            <w:r>
              <w:t>[</w:t>
            </w:r>
            <w:r>
              <w:t>旺柴</w:t>
            </w:r>
            <w:r>
              <w:t>][</w:t>
            </w:r>
            <w:r>
              <w:t>旺柴</w:t>
            </w:r>
            <w:r>
              <w:t>]</w:t>
            </w:r>
            <w:r>
              <w:t>还特大声</w:t>
            </w:r>
          </w:p>
        </w:tc>
      </w:tr>
    </w:tbl>
    <w:p w14:paraId="2B0355FE" w14:textId="77777777" w:rsidR="00572052" w:rsidRDefault="00572052"/>
    <w:p w14:paraId="3A06BB4E" w14:textId="77777777" w:rsidR="00572052" w:rsidRDefault="00000000">
      <w:pPr>
        <w:jc w:val="center"/>
      </w:pPr>
      <w:r>
        <w:t>2023-12-31 13:09:01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3FEC062" w14:textId="77777777">
        <w:trPr>
          <w:jc w:val="right"/>
        </w:trPr>
        <w:tc>
          <w:tcPr>
            <w:tcW w:w="4320" w:type="dxa"/>
            <w:vAlign w:val="center"/>
          </w:tcPr>
          <w:p w14:paraId="2F4C647F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翻白眼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听一晚上了，啥也没有</w:t>
            </w:r>
          </w:p>
        </w:tc>
        <w:tc>
          <w:tcPr>
            <w:tcW w:w="720" w:type="dxa"/>
          </w:tcPr>
          <w:p w14:paraId="20B828B7" w14:textId="77777777" w:rsidR="00572052" w:rsidRDefault="00000000">
            <w:r>
              <w:rPr>
                <w:noProof/>
              </w:rPr>
              <w:drawing>
                <wp:inline distT="0" distB="0" distL="0" distR="0" wp14:anchorId="71E01F7E" wp14:editId="3E251863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74983" w14:textId="77777777" w:rsidR="00572052" w:rsidRDefault="00572052"/>
    <w:p w14:paraId="513C2598" w14:textId="77777777" w:rsidR="00572052" w:rsidRDefault="00000000">
      <w:pPr>
        <w:jc w:val="center"/>
      </w:pPr>
      <w:r>
        <w:t>2023-12-31 13:37:37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17AFC37" w14:textId="77777777">
        <w:tc>
          <w:tcPr>
            <w:tcW w:w="720" w:type="dxa"/>
          </w:tcPr>
          <w:p w14:paraId="0B7B0D91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3025724C" wp14:editId="279E8967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C422E2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那肯定是因为你睡着了</w:t>
            </w:r>
          </w:p>
        </w:tc>
      </w:tr>
    </w:tbl>
    <w:p w14:paraId="062A81BB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671F271" w14:textId="77777777">
        <w:tc>
          <w:tcPr>
            <w:tcW w:w="720" w:type="dxa"/>
          </w:tcPr>
          <w:p w14:paraId="27BF9BCE" w14:textId="77777777" w:rsidR="00572052" w:rsidRDefault="00000000">
            <w:r>
              <w:rPr>
                <w:noProof/>
              </w:rPr>
              <w:drawing>
                <wp:inline distT="0" distB="0" distL="0" distR="0" wp14:anchorId="080A0C50" wp14:editId="04870F04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C90280" w14:textId="77777777" w:rsidR="00572052" w:rsidRDefault="00000000">
            <w:r>
              <w:t>没有听到</w:t>
            </w:r>
          </w:p>
        </w:tc>
      </w:tr>
    </w:tbl>
    <w:p w14:paraId="1C6EC254" w14:textId="77777777" w:rsidR="00572052" w:rsidRDefault="00572052"/>
    <w:p w14:paraId="6021CBDB" w14:textId="77777777" w:rsidR="00572052" w:rsidRDefault="00000000">
      <w:pPr>
        <w:jc w:val="center"/>
      </w:pPr>
      <w:r>
        <w:t>2023-12-31 13:46:39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49B64DA" w14:textId="77777777">
        <w:trPr>
          <w:jc w:val="right"/>
        </w:trPr>
        <w:tc>
          <w:tcPr>
            <w:tcW w:w="4320" w:type="dxa"/>
            <w:vAlign w:val="center"/>
          </w:tcPr>
          <w:p w14:paraId="0B968B5F" w14:textId="77777777" w:rsidR="00572052" w:rsidRDefault="00000000">
            <w:pPr>
              <w:jc w:val="right"/>
            </w:pPr>
            <w:r>
              <w:t>那可能是</w:t>
            </w:r>
          </w:p>
        </w:tc>
        <w:tc>
          <w:tcPr>
            <w:tcW w:w="720" w:type="dxa"/>
          </w:tcPr>
          <w:p w14:paraId="296D63D3" w14:textId="77777777" w:rsidR="00572052" w:rsidRDefault="00000000">
            <w:r>
              <w:rPr>
                <w:noProof/>
              </w:rPr>
              <w:drawing>
                <wp:inline distT="0" distB="0" distL="0" distR="0" wp14:anchorId="4C57B789" wp14:editId="5C28ED9E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8D8C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E9E902C" w14:textId="77777777">
        <w:trPr>
          <w:jc w:val="right"/>
        </w:trPr>
        <w:tc>
          <w:tcPr>
            <w:tcW w:w="4320" w:type="dxa"/>
            <w:vAlign w:val="center"/>
          </w:tcPr>
          <w:p w14:paraId="0F22605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一般是先打先挂，等着我迷糊了也就没挂掉</w:t>
            </w:r>
          </w:p>
        </w:tc>
        <w:tc>
          <w:tcPr>
            <w:tcW w:w="720" w:type="dxa"/>
          </w:tcPr>
          <w:p w14:paraId="34D65C45" w14:textId="77777777" w:rsidR="00572052" w:rsidRDefault="00000000">
            <w:r>
              <w:rPr>
                <w:noProof/>
              </w:rPr>
              <w:drawing>
                <wp:inline distT="0" distB="0" distL="0" distR="0" wp14:anchorId="2930A0FD" wp14:editId="499CD48A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D97F0" w14:textId="77777777" w:rsidR="00572052" w:rsidRDefault="00572052"/>
    <w:p w14:paraId="588AB59E" w14:textId="77777777" w:rsidR="00572052" w:rsidRDefault="00000000">
      <w:pPr>
        <w:jc w:val="center"/>
      </w:pPr>
      <w:r>
        <w:t>2023-12-31 13:57:51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B3529B1" w14:textId="77777777">
        <w:tc>
          <w:tcPr>
            <w:tcW w:w="720" w:type="dxa"/>
          </w:tcPr>
          <w:p w14:paraId="5C6649A9" w14:textId="77777777" w:rsidR="00572052" w:rsidRDefault="00000000">
            <w:r>
              <w:rPr>
                <w:noProof/>
              </w:rPr>
              <w:drawing>
                <wp:inline distT="0" distB="0" distL="0" distR="0" wp14:anchorId="209288AD" wp14:editId="309226D2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24BB60" w14:textId="77777777" w:rsidR="00572052" w:rsidRDefault="00000000">
            <w:r>
              <w:t>【表情包】</w:t>
            </w:r>
          </w:p>
        </w:tc>
      </w:tr>
    </w:tbl>
    <w:p w14:paraId="318D40A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2BCE924" w14:textId="77777777">
        <w:tc>
          <w:tcPr>
            <w:tcW w:w="720" w:type="dxa"/>
          </w:tcPr>
          <w:p w14:paraId="12F5CF83" w14:textId="77777777" w:rsidR="00572052" w:rsidRDefault="00000000">
            <w:r>
              <w:rPr>
                <w:noProof/>
              </w:rPr>
              <w:drawing>
                <wp:inline distT="0" distB="0" distL="0" distR="0" wp14:anchorId="71E81530" wp14:editId="6F81B68A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2698B2" w14:textId="77777777" w:rsidR="00572052" w:rsidRDefault="00000000">
            <w:r>
              <w:t>【表情包】</w:t>
            </w:r>
          </w:p>
        </w:tc>
      </w:tr>
    </w:tbl>
    <w:p w14:paraId="7448C2F2" w14:textId="77777777" w:rsidR="00572052" w:rsidRDefault="00572052"/>
    <w:p w14:paraId="266BB8F3" w14:textId="77777777" w:rsidR="00572052" w:rsidRDefault="00000000">
      <w:pPr>
        <w:jc w:val="center"/>
      </w:pPr>
      <w:r>
        <w:t>2023-12-31 17:35:17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7416"/>
        <w:gridCol w:w="936"/>
      </w:tblGrid>
      <w:tr w:rsidR="00572052" w14:paraId="568497FA" w14:textId="77777777">
        <w:trPr>
          <w:jc w:val="right"/>
        </w:trPr>
        <w:tc>
          <w:tcPr>
            <w:tcW w:w="4320" w:type="dxa"/>
            <w:vAlign w:val="center"/>
          </w:tcPr>
          <w:p w14:paraId="0DA2FFA6" w14:textId="77777777" w:rsidR="0057205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5E44BFBF" wp14:editId="0E7CE6B8">
                  <wp:extent cx="4572000" cy="1828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f4a8f29a08c9172fab6071691cb370f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1362DB7" w14:textId="77777777" w:rsidR="00572052" w:rsidRDefault="00000000">
            <w:r>
              <w:rPr>
                <w:noProof/>
              </w:rPr>
              <w:drawing>
                <wp:inline distT="0" distB="0" distL="0" distR="0" wp14:anchorId="68ABDCA2" wp14:editId="243C311C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72B23" w14:textId="77777777" w:rsidR="00572052" w:rsidRDefault="00572052"/>
    <w:p w14:paraId="6ECEA4F8" w14:textId="77777777" w:rsidR="00572052" w:rsidRDefault="00000000">
      <w:pPr>
        <w:jc w:val="center"/>
      </w:pPr>
      <w:r>
        <w:t>2023-12-31 18:10:55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FBFCED4" w14:textId="77777777">
        <w:tc>
          <w:tcPr>
            <w:tcW w:w="720" w:type="dxa"/>
          </w:tcPr>
          <w:p w14:paraId="089BB456" w14:textId="77777777" w:rsidR="00572052" w:rsidRDefault="00000000">
            <w:r>
              <w:rPr>
                <w:noProof/>
              </w:rPr>
              <w:drawing>
                <wp:inline distT="0" distB="0" distL="0" distR="0" wp14:anchorId="3434B51F" wp14:editId="651537B5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61ECA1" w14:textId="77777777" w:rsidR="00572052" w:rsidRDefault="00000000">
            <w:r>
              <w:t>所以你去了哪里</w:t>
            </w:r>
          </w:p>
        </w:tc>
      </w:tr>
    </w:tbl>
    <w:p w14:paraId="3C6E7BE6" w14:textId="77777777" w:rsidR="00572052" w:rsidRDefault="00572052"/>
    <w:p w14:paraId="7593FB12" w14:textId="77777777" w:rsidR="00572052" w:rsidRDefault="00000000">
      <w:pPr>
        <w:jc w:val="center"/>
      </w:pPr>
      <w:r>
        <w:t>2023-12-31 18:39:28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777C70C" w14:textId="77777777">
        <w:trPr>
          <w:jc w:val="right"/>
        </w:trPr>
        <w:tc>
          <w:tcPr>
            <w:tcW w:w="4320" w:type="dxa"/>
            <w:vAlign w:val="center"/>
          </w:tcPr>
          <w:p w14:paraId="4913DD8C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待会跟朋友出去走走吧</w:t>
            </w:r>
          </w:p>
        </w:tc>
        <w:tc>
          <w:tcPr>
            <w:tcW w:w="720" w:type="dxa"/>
          </w:tcPr>
          <w:p w14:paraId="1A270F04" w14:textId="77777777" w:rsidR="00572052" w:rsidRDefault="00000000">
            <w:r>
              <w:rPr>
                <w:noProof/>
              </w:rPr>
              <w:drawing>
                <wp:inline distT="0" distB="0" distL="0" distR="0" wp14:anchorId="7A070599" wp14:editId="7A6EBF88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BF2D8" w14:textId="77777777" w:rsidR="00572052" w:rsidRDefault="00572052"/>
    <w:p w14:paraId="4040405B" w14:textId="77777777" w:rsidR="00572052" w:rsidRDefault="00000000">
      <w:pPr>
        <w:jc w:val="center"/>
      </w:pPr>
      <w:r>
        <w:t>2024-01-01 00:56:23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7E2409A" w14:textId="77777777">
        <w:tc>
          <w:tcPr>
            <w:tcW w:w="720" w:type="dxa"/>
          </w:tcPr>
          <w:p w14:paraId="7BF1AE82" w14:textId="77777777" w:rsidR="00572052" w:rsidRDefault="00000000">
            <w:r>
              <w:rPr>
                <w:noProof/>
              </w:rPr>
              <w:drawing>
                <wp:inline distT="0" distB="0" distL="0" distR="0" wp14:anchorId="05B6B57A" wp14:editId="4D5CC08B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C0AE10" w14:textId="77777777" w:rsidR="00572052" w:rsidRDefault="00000000">
            <w:r>
              <w:t>居然不给我发消息</w:t>
            </w:r>
          </w:p>
        </w:tc>
      </w:tr>
    </w:tbl>
    <w:p w14:paraId="1DD534E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789E83A" w14:textId="77777777">
        <w:trPr>
          <w:jc w:val="right"/>
        </w:trPr>
        <w:tc>
          <w:tcPr>
            <w:tcW w:w="4320" w:type="dxa"/>
            <w:vAlign w:val="center"/>
          </w:tcPr>
          <w:p w14:paraId="175B7469" w14:textId="77777777" w:rsidR="00572052" w:rsidRDefault="00000000">
            <w:pPr>
              <w:jc w:val="right"/>
            </w:pPr>
            <w:r>
              <w:t>你回来了</w:t>
            </w:r>
          </w:p>
        </w:tc>
        <w:tc>
          <w:tcPr>
            <w:tcW w:w="720" w:type="dxa"/>
          </w:tcPr>
          <w:p w14:paraId="2A8DA89A" w14:textId="77777777" w:rsidR="00572052" w:rsidRDefault="00000000">
            <w:r>
              <w:rPr>
                <w:noProof/>
              </w:rPr>
              <w:drawing>
                <wp:inline distT="0" distB="0" distL="0" distR="0" wp14:anchorId="7A536950" wp14:editId="6CFC1394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EA91A" w14:textId="77777777" w:rsidR="00572052" w:rsidRDefault="00572052"/>
    <w:p w14:paraId="01CA0E7C" w14:textId="77777777" w:rsidR="00572052" w:rsidRDefault="00000000">
      <w:pPr>
        <w:jc w:val="center"/>
      </w:pPr>
      <w:r>
        <w:t>2024-01-01 01:57:06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FE4E506" w14:textId="77777777">
        <w:tc>
          <w:tcPr>
            <w:tcW w:w="720" w:type="dxa"/>
          </w:tcPr>
          <w:p w14:paraId="3F9A5BD3" w14:textId="77777777" w:rsidR="00572052" w:rsidRDefault="00000000">
            <w:r>
              <w:rPr>
                <w:noProof/>
              </w:rPr>
              <w:drawing>
                <wp:inline distT="0" distB="0" distL="0" distR="0" wp14:anchorId="1D87F5CD" wp14:editId="03ED75A5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C19103" w14:textId="77777777" w:rsidR="00572052" w:rsidRDefault="00000000">
            <w:r>
              <w:t>【表情包】</w:t>
            </w:r>
          </w:p>
        </w:tc>
      </w:tr>
    </w:tbl>
    <w:p w14:paraId="6B32F536" w14:textId="77777777" w:rsidR="00572052" w:rsidRDefault="00572052"/>
    <w:p w14:paraId="1CF61740" w14:textId="77777777" w:rsidR="00572052" w:rsidRDefault="00000000">
      <w:pPr>
        <w:jc w:val="center"/>
      </w:pPr>
      <w:r>
        <w:lastRenderedPageBreak/>
        <w:t>2024-01-01 08:50:44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EC0073A" w14:textId="77777777">
        <w:trPr>
          <w:jc w:val="right"/>
        </w:trPr>
        <w:tc>
          <w:tcPr>
            <w:tcW w:w="4320" w:type="dxa"/>
            <w:vAlign w:val="center"/>
          </w:tcPr>
          <w:p w14:paraId="27E6A4D4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7C6E8F2" wp14:editId="34E379FC">
                  <wp:extent cx="1875692" cy="1828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f14c9953e2a7e8af5c7980165968bbd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69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64E23CB" w14:textId="77777777" w:rsidR="00572052" w:rsidRDefault="00000000">
            <w:r>
              <w:rPr>
                <w:noProof/>
              </w:rPr>
              <w:drawing>
                <wp:inline distT="0" distB="0" distL="0" distR="0" wp14:anchorId="15CB8BDF" wp14:editId="3CC19CE3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205CC" w14:textId="77777777" w:rsidR="00572052" w:rsidRDefault="00572052"/>
    <w:p w14:paraId="3505591F" w14:textId="77777777" w:rsidR="00572052" w:rsidRDefault="00000000">
      <w:pPr>
        <w:jc w:val="center"/>
      </w:pPr>
      <w:r>
        <w:t>2024-01-01 10:23:08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D8A7A7A" w14:textId="77777777">
        <w:tc>
          <w:tcPr>
            <w:tcW w:w="720" w:type="dxa"/>
          </w:tcPr>
          <w:p w14:paraId="2938D766" w14:textId="77777777" w:rsidR="00572052" w:rsidRDefault="00000000">
            <w:r>
              <w:rPr>
                <w:noProof/>
              </w:rPr>
              <w:drawing>
                <wp:inline distT="0" distB="0" distL="0" distR="0" wp14:anchorId="6AAC971D" wp14:editId="7A2E2DE4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AC356E" w14:textId="77777777" w:rsidR="00572052" w:rsidRDefault="00000000">
            <w:r>
              <w:t>我就知道你睡着了</w:t>
            </w:r>
            <w:r>
              <w:t xml:space="preserve"> </w:t>
            </w:r>
          </w:p>
        </w:tc>
      </w:tr>
    </w:tbl>
    <w:p w14:paraId="24897908" w14:textId="77777777" w:rsidR="00572052" w:rsidRDefault="00572052"/>
    <w:p w14:paraId="48F4F229" w14:textId="77777777" w:rsidR="00572052" w:rsidRDefault="00000000">
      <w:pPr>
        <w:jc w:val="center"/>
      </w:pPr>
      <w:r>
        <w:t>2024-01-01 10:29:17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2BF523A" w14:textId="77777777">
        <w:trPr>
          <w:jc w:val="right"/>
        </w:trPr>
        <w:tc>
          <w:tcPr>
            <w:tcW w:w="4320" w:type="dxa"/>
            <w:vAlign w:val="center"/>
          </w:tcPr>
          <w:p w14:paraId="77FAE8F5" w14:textId="77777777" w:rsidR="00572052" w:rsidRDefault="00000000">
            <w:pPr>
              <w:jc w:val="right"/>
            </w:pPr>
            <w:r>
              <w:t>嘿嘿嘿</w:t>
            </w:r>
          </w:p>
        </w:tc>
        <w:tc>
          <w:tcPr>
            <w:tcW w:w="720" w:type="dxa"/>
          </w:tcPr>
          <w:p w14:paraId="6FC7E594" w14:textId="77777777" w:rsidR="00572052" w:rsidRDefault="00000000">
            <w:r>
              <w:rPr>
                <w:noProof/>
              </w:rPr>
              <w:drawing>
                <wp:inline distT="0" distB="0" distL="0" distR="0" wp14:anchorId="58A3756B" wp14:editId="11DC71CD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277D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543EAA3" w14:textId="77777777">
        <w:tc>
          <w:tcPr>
            <w:tcW w:w="720" w:type="dxa"/>
          </w:tcPr>
          <w:p w14:paraId="1F7BC40E" w14:textId="77777777" w:rsidR="00572052" w:rsidRDefault="00000000">
            <w:r>
              <w:rPr>
                <w:noProof/>
              </w:rPr>
              <w:drawing>
                <wp:inline distT="0" distB="0" distL="0" distR="0" wp14:anchorId="5106767A" wp14:editId="7FFBF837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1CFDDD" w14:textId="77777777" w:rsidR="00572052" w:rsidRDefault="00000000">
            <w:r>
              <w:t>那你早上几点起来</w:t>
            </w:r>
            <w:r>
              <w:t xml:space="preserve"> </w:t>
            </w:r>
          </w:p>
        </w:tc>
      </w:tr>
    </w:tbl>
    <w:p w14:paraId="498D69D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8643B94" w14:textId="77777777">
        <w:trPr>
          <w:jc w:val="right"/>
        </w:trPr>
        <w:tc>
          <w:tcPr>
            <w:tcW w:w="4320" w:type="dxa"/>
            <w:vAlign w:val="center"/>
          </w:tcPr>
          <w:p w14:paraId="51237730" w14:textId="77777777" w:rsidR="00572052" w:rsidRDefault="00000000">
            <w:pPr>
              <w:jc w:val="right"/>
            </w:pPr>
            <w:r>
              <w:t>一般</w:t>
            </w:r>
            <w:r>
              <w:t>7.</w:t>
            </w:r>
          </w:p>
        </w:tc>
        <w:tc>
          <w:tcPr>
            <w:tcW w:w="720" w:type="dxa"/>
          </w:tcPr>
          <w:p w14:paraId="58A04AD9" w14:textId="77777777" w:rsidR="00572052" w:rsidRDefault="00000000">
            <w:r>
              <w:rPr>
                <w:noProof/>
              </w:rPr>
              <w:drawing>
                <wp:inline distT="0" distB="0" distL="0" distR="0" wp14:anchorId="006E4447" wp14:editId="213E19A8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E60F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8F91A08" w14:textId="77777777">
        <w:trPr>
          <w:jc w:val="right"/>
        </w:trPr>
        <w:tc>
          <w:tcPr>
            <w:tcW w:w="4320" w:type="dxa"/>
            <w:vAlign w:val="center"/>
          </w:tcPr>
          <w:p w14:paraId="51EA2F5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但今天感觉有点累刚醒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2027912C" w14:textId="77777777" w:rsidR="00572052" w:rsidRDefault="00000000">
            <w:r>
              <w:rPr>
                <w:noProof/>
              </w:rPr>
              <w:drawing>
                <wp:inline distT="0" distB="0" distL="0" distR="0" wp14:anchorId="666B0EE8" wp14:editId="3427CD8F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85E9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2CA664A" w14:textId="77777777">
        <w:tc>
          <w:tcPr>
            <w:tcW w:w="720" w:type="dxa"/>
          </w:tcPr>
          <w:p w14:paraId="7A020E89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7605BF10" wp14:editId="557FBA07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F4A0D2" w14:textId="77777777" w:rsidR="00572052" w:rsidRDefault="00000000">
            <w:r>
              <w:t>我就知道</w:t>
            </w:r>
            <w:r>
              <w:t xml:space="preserve"> </w:t>
            </w:r>
          </w:p>
        </w:tc>
      </w:tr>
    </w:tbl>
    <w:p w14:paraId="19C30219" w14:textId="77777777" w:rsidR="00572052" w:rsidRDefault="00572052"/>
    <w:p w14:paraId="69342B0F" w14:textId="77777777" w:rsidR="00572052" w:rsidRDefault="00000000">
      <w:pPr>
        <w:jc w:val="center"/>
      </w:pPr>
      <w:r>
        <w:t>2024-01-01 10:37:12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2E88E56" w14:textId="77777777">
        <w:trPr>
          <w:jc w:val="right"/>
        </w:trPr>
        <w:tc>
          <w:tcPr>
            <w:tcW w:w="4320" w:type="dxa"/>
            <w:vAlign w:val="center"/>
          </w:tcPr>
          <w:p w14:paraId="1164BE36" w14:textId="77777777" w:rsidR="00572052" w:rsidRDefault="00000000">
            <w:pPr>
              <w:jc w:val="right"/>
            </w:pPr>
            <w:r>
              <w:t>你这啥都知道安</w:t>
            </w:r>
          </w:p>
        </w:tc>
        <w:tc>
          <w:tcPr>
            <w:tcW w:w="720" w:type="dxa"/>
          </w:tcPr>
          <w:p w14:paraId="60E1D656" w14:textId="77777777" w:rsidR="00572052" w:rsidRDefault="00000000">
            <w:r>
              <w:rPr>
                <w:noProof/>
              </w:rPr>
              <w:drawing>
                <wp:inline distT="0" distB="0" distL="0" distR="0" wp14:anchorId="20108A11" wp14:editId="358D7AC1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9651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63E73AC" w14:textId="77777777">
        <w:tc>
          <w:tcPr>
            <w:tcW w:w="720" w:type="dxa"/>
          </w:tcPr>
          <w:p w14:paraId="0396FF44" w14:textId="77777777" w:rsidR="00572052" w:rsidRDefault="00000000">
            <w:r>
              <w:rPr>
                <w:noProof/>
              </w:rPr>
              <w:drawing>
                <wp:inline distT="0" distB="0" distL="0" distR="0" wp14:anchorId="0FAB0A05" wp14:editId="2FAC155E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CB8F1F" w14:textId="77777777" w:rsidR="00572052" w:rsidRDefault="00000000">
            <w:r>
              <w:t>【表情包】</w:t>
            </w:r>
          </w:p>
        </w:tc>
      </w:tr>
    </w:tbl>
    <w:p w14:paraId="04E87E6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4A996AD" w14:textId="77777777">
        <w:tc>
          <w:tcPr>
            <w:tcW w:w="720" w:type="dxa"/>
          </w:tcPr>
          <w:p w14:paraId="664604FD" w14:textId="77777777" w:rsidR="00572052" w:rsidRDefault="00000000">
            <w:r>
              <w:rPr>
                <w:noProof/>
              </w:rPr>
              <w:drawing>
                <wp:inline distT="0" distB="0" distL="0" distR="0" wp14:anchorId="77BC8FC9" wp14:editId="17E50DA7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3A5A5E" w14:textId="77777777" w:rsidR="00572052" w:rsidRDefault="00000000">
            <w:r>
              <w:t>对呀</w:t>
            </w:r>
          </w:p>
        </w:tc>
      </w:tr>
    </w:tbl>
    <w:p w14:paraId="79062C1B" w14:textId="77777777" w:rsidR="00572052" w:rsidRDefault="00572052"/>
    <w:p w14:paraId="7CD71006" w14:textId="77777777" w:rsidR="00572052" w:rsidRDefault="00000000">
      <w:pPr>
        <w:jc w:val="center"/>
      </w:pPr>
      <w:r>
        <w:t>2024-01-01 10:45:24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090F502" w14:textId="77777777">
        <w:trPr>
          <w:jc w:val="right"/>
        </w:trPr>
        <w:tc>
          <w:tcPr>
            <w:tcW w:w="4320" w:type="dxa"/>
            <w:vAlign w:val="center"/>
          </w:tcPr>
          <w:p w14:paraId="618EBF12" w14:textId="77777777" w:rsidR="00572052" w:rsidRDefault="00000000">
            <w:pPr>
              <w:jc w:val="right"/>
            </w:pPr>
            <w:r>
              <w:t>心心相印啊</w:t>
            </w:r>
          </w:p>
        </w:tc>
        <w:tc>
          <w:tcPr>
            <w:tcW w:w="720" w:type="dxa"/>
          </w:tcPr>
          <w:p w14:paraId="3C451059" w14:textId="77777777" w:rsidR="00572052" w:rsidRDefault="00000000">
            <w:r>
              <w:rPr>
                <w:noProof/>
              </w:rPr>
              <w:drawing>
                <wp:inline distT="0" distB="0" distL="0" distR="0" wp14:anchorId="49498E6B" wp14:editId="25E9750A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41CEE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DA9CCA5" w14:textId="77777777">
        <w:tc>
          <w:tcPr>
            <w:tcW w:w="720" w:type="dxa"/>
          </w:tcPr>
          <w:p w14:paraId="62A689B6" w14:textId="77777777" w:rsidR="00572052" w:rsidRDefault="00000000">
            <w:r>
              <w:rPr>
                <w:noProof/>
              </w:rPr>
              <w:drawing>
                <wp:inline distT="0" distB="0" distL="0" distR="0" wp14:anchorId="083BD621" wp14:editId="7A926D20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FDEE40" w14:textId="77777777" w:rsidR="00572052" w:rsidRDefault="00000000">
            <w:r>
              <w:t>【表情包】</w:t>
            </w:r>
          </w:p>
        </w:tc>
      </w:tr>
    </w:tbl>
    <w:p w14:paraId="461C7CAE" w14:textId="77777777" w:rsidR="00572052" w:rsidRDefault="00572052"/>
    <w:p w14:paraId="4DE7F587" w14:textId="77777777" w:rsidR="00572052" w:rsidRDefault="00000000">
      <w:pPr>
        <w:jc w:val="center"/>
      </w:pPr>
      <w:r>
        <w:t>2024-01-01 21:39:32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CFB8753" w14:textId="77777777">
        <w:trPr>
          <w:jc w:val="right"/>
        </w:trPr>
        <w:tc>
          <w:tcPr>
            <w:tcW w:w="4320" w:type="dxa"/>
            <w:vAlign w:val="center"/>
          </w:tcPr>
          <w:p w14:paraId="56C31F79" w14:textId="77777777" w:rsidR="0057205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5E716D38" wp14:editId="4077DC47">
                  <wp:extent cx="1828800" cy="1828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b4c5a2dfdff87adc78053bbdcb3af76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9B4039" w14:textId="77777777" w:rsidR="00572052" w:rsidRDefault="00000000">
            <w:r>
              <w:rPr>
                <w:noProof/>
              </w:rPr>
              <w:drawing>
                <wp:inline distT="0" distB="0" distL="0" distR="0" wp14:anchorId="514A6EF3" wp14:editId="2F8F5458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352F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771DF17" w14:textId="77777777">
        <w:tc>
          <w:tcPr>
            <w:tcW w:w="720" w:type="dxa"/>
          </w:tcPr>
          <w:p w14:paraId="2112C970" w14:textId="77777777" w:rsidR="00572052" w:rsidRDefault="00000000">
            <w:r>
              <w:rPr>
                <w:noProof/>
              </w:rPr>
              <w:drawing>
                <wp:inline distT="0" distB="0" distL="0" distR="0" wp14:anchorId="28A3754F" wp14:editId="21D81A2A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C6A341" w14:textId="77777777" w:rsidR="00572052" w:rsidRDefault="00000000">
            <w:r>
              <w:t>没有出去玩吗今天</w:t>
            </w:r>
          </w:p>
        </w:tc>
      </w:tr>
    </w:tbl>
    <w:p w14:paraId="56882D1A" w14:textId="77777777" w:rsidR="00572052" w:rsidRDefault="00572052"/>
    <w:p w14:paraId="41371DAE" w14:textId="77777777" w:rsidR="00572052" w:rsidRDefault="00000000">
      <w:pPr>
        <w:jc w:val="center"/>
      </w:pPr>
      <w:r>
        <w:t>2024-01-01 21:52:11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4DB4BB4" w14:textId="77777777">
        <w:trPr>
          <w:jc w:val="right"/>
        </w:trPr>
        <w:tc>
          <w:tcPr>
            <w:tcW w:w="4320" w:type="dxa"/>
            <w:vAlign w:val="center"/>
          </w:tcPr>
          <w:p w14:paraId="7A7A70E0" w14:textId="77777777" w:rsidR="00572052" w:rsidRDefault="00000000">
            <w:pPr>
              <w:jc w:val="right"/>
            </w:pPr>
            <w:r>
              <w:t>嗯是的</w:t>
            </w:r>
          </w:p>
        </w:tc>
        <w:tc>
          <w:tcPr>
            <w:tcW w:w="720" w:type="dxa"/>
          </w:tcPr>
          <w:p w14:paraId="46494B51" w14:textId="77777777" w:rsidR="00572052" w:rsidRDefault="00000000">
            <w:r>
              <w:rPr>
                <w:noProof/>
              </w:rPr>
              <w:drawing>
                <wp:inline distT="0" distB="0" distL="0" distR="0" wp14:anchorId="7A707527" wp14:editId="474B4657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3F3BB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C800C19" w14:textId="77777777">
        <w:trPr>
          <w:jc w:val="right"/>
        </w:trPr>
        <w:tc>
          <w:tcPr>
            <w:tcW w:w="4320" w:type="dxa"/>
            <w:vAlign w:val="center"/>
          </w:tcPr>
          <w:p w14:paraId="08DA47BF" w14:textId="77777777" w:rsidR="00572052" w:rsidRDefault="00000000">
            <w:pPr>
              <w:jc w:val="right"/>
            </w:pPr>
            <w:r>
              <w:t>朋友有叫，</w:t>
            </w:r>
          </w:p>
        </w:tc>
        <w:tc>
          <w:tcPr>
            <w:tcW w:w="720" w:type="dxa"/>
          </w:tcPr>
          <w:p w14:paraId="38FF12C6" w14:textId="77777777" w:rsidR="00572052" w:rsidRDefault="00000000">
            <w:r>
              <w:rPr>
                <w:noProof/>
              </w:rPr>
              <w:drawing>
                <wp:inline distT="0" distB="0" distL="0" distR="0" wp14:anchorId="2DD6441C" wp14:editId="0FFFAB1C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CF09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9903874" w14:textId="77777777">
        <w:trPr>
          <w:jc w:val="right"/>
        </w:trPr>
        <w:tc>
          <w:tcPr>
            <w:tcW w:w="4320" w:type="dxa"/>
            <w:vAlign w:val="center"/>
          </w:tcPr>
          <w:p w14:paraId="53861AE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但已经连续两天有点累，今天就休息</w:t>
            </w:r>
          </w:p>
        </w:tc>
        <w:tc>
          <w:tcPr>
            <w:tcW w:w="720" w:type="dxa"/>
          </w:tcPr>
          <w:p w14:paraId="5AC31883" w14:textId="77777777" w:rsidR="00572052" w:rsidRDefault="00000000">
            <w:r>
              <w:rPr>
                <w:noProof/>
              </w:rPr>
              <w:drawing>
                <wp:inline distT="0" distB="0" distL="0" distR="0" wp14:anchorId="5E5408D8" wp14:editId="58E41EBC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26BF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497EB3A" w14:textId="77777777">
        <w:tc>
          <w:tcPr>
            <w:tcW w:w="720" w:type="dxa"/>
          </w:tcPr>
          <w:p w14:paraId="2F84DAEB" w14:textId="77777777" w:rsidR="00572052" w:rsidRDefault="00000000">
            <w:r>
              <w:rPr>
                <w:noProof/>
              </w:rPr>
              <w:drawing>
                <wp:inline distT="0" distB="0" distL="0" distR="0" wp14:anchorId="427BEB16" wp14:editId="26F68E33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CF2A56" w14:textId="77777777" w:rsidR="00572052" w:rsidRDefault="00000000">
            <w:r>
              <w:t>不会睡了一天吧</w:t>
            </w:r>
          </w:p>
        </w:tc>
      </w:tr>
    </w:tbl>
    <w:p w14:paraId="7327DC92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0AE110F" w14:textId="77777777">
        <w:trPr>
          <w:jc w:val="right"/>
        </w:trPr>
        <w:tc>
          <w:tcPr>
            <w:tcW w:w="4320" w:type="dxa"/>
            <w:vAlign w:val="center"/>
          </w:tcPr>
          <w:p w14:paraId="5B45B856" w14:textId="77777777" w:rsidR="00572052" w:rsidRDefault="00000000">
            <w:pPr>
              <w:jc w:val="right"/>
            </w:pPr>
            <w:r>
              <w:t>这都知道</w:t>
            </w:r>
          </w:p>
        </w:tc>
        <w:tc>
          <w:tcPr>
            <w:tcW w:w="720" w:type="dxa"/>
          </w:tcPr>
          <w:p w14:paraId="1CBD9948" w14:textId="77777777" w:rsidR="00572052" w:rsidRDefault="00000000">
            <w:r>
              <w:rPr>
                <w:noProof/>
              </w:rPr>
              <w:drawing>
                <wp:inline distT="0" distB="0" distL="0" distR="0" wp14:anchorId="5BBA00E2" wp14:editId="09C0CD73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1453E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1FF0835" w14:textId="77777777">
        <w:tc>
          <w:tcPr>
            <w:tcW w:w="720" w:type="dxa"/>
          </w:tcPr>
          <w:p w14:paraId="175A185E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4496651B" wp14:editId="58B19CB7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659481" w14:textId="77777777" w:rsidR="00572052" w:rsidRDefault="00000000">
            <w:r>
              <w:t>【表情包】</w:t>
            </w:r>
          </w:p>
        </w:tc>
      </w:tr>
    </w:tbl>
    <w:p w14:paraId="1FEAB019" w14:textId="77777777" w:rsidR="00572052" w:rsidRDefault="00572052"/>
    <w:p w14:paraId="09727691" w14:textId="77777777" w:rsidR="00572052" w:rsidRDefault="00000000">
      <w:pPr>
        <w:jc w:val="center"/>
      </w:pPr>
      <w:r>
        <w:t>2024-01-01 22:04:52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2DD8688" w14:textId="77777777">
        <w:trPr>
          <w:jc w:val="right"/>
        </w:trPr>
        <w:tc>
          <w:tcPr>
            <w:tcW w:w="4320" w:type="dxa"/>
            <w:vAlign w:val="center"/>
          </w:tcPr>
          <w:p w14:paraId="073B5718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0D60581" wp14:editId="1D9DE45B">
                  <wp:extent cx="1875692" cy="1828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c03c824378a62ede2524a5c65976f8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69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A88F2F6" w14:textId="77777777" w:rsidR="00572052" w:rsidRDefault="00000000">
            <w:r>
              <w:rPr>
                <w:noProof/>
              </w:rPr>
              <w:drawing>
                <wp:inline distT="0" distB="0" distL="0" distR="0" wp14:anchorId="4D4E3D44" wp14:editId="4D913B1C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EEDF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495BE9A" w14:textId="77777777">
        <w:tc>
          <w:tcPr>
            <w:tcW w:w="720" w:type="dxa"/>
          </w:tcPr>
          <w:p w14:paraId="6B7BFF69" w14:textId="77777777" w:rsidR="00572052" w:rsidRDefault="00000000">
            <w:r>
              <w:rPr>
                <w:noProof/>
              </w:rPr>
              <w:drawing>
                <wp:inline distT="0" distB="0" distL="0" distR="0" wp14:anchorId="5795801B" wp14:editId="1D606AF8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024174" w14:textId="77777777" w:rsidR="00572052" w:rsidRDefault="00000000">
            <w:r>
              <w:t>干嘛呢</w:t>
            </w:r>
          </w:p>
        </w:tc>
      </w:tr>
    </w:tbl>
    <w:p w14:paraId="5FBE146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0AF4EBC" w14:textId="77777777">
        <w:trPr>
          <w:jc w:val="right"/>
        </w:trPr>
        <w:tc>
          <w:tcPr>
            <w:tcW w:w="4320" w:type="dxa"/>
            <w:vAlign w:val="center"/>
          </w:tcPr>
          <w:p w14:paraId="1A209F70" w14:textId="77777777" w:rsidR="00572052" w:rsidRDefault="00000000">
            <w:pPr>
              <w:jc w:val="right"/>
            </w:pPr>
            <w:r>
              <w:t>刚跟妈通话</w:t>
            </w:r>
          </w:p>
        </w:tc>
        <w:tc>
          <w:tcPr>
            <w:tcW w:w="720" w:type="dxa"/>
          </w:tcPr>
          <w:p w14:paraId="70914920" w14:textId="77777777" w:rsidR="00572052" w:rsidRDefault="00000000">
            <w:r>
              <w:rPr>
                <w:noProof/>
              </w:rPr>
              <w:drawing>
                <wp:inline distT="0" distB="0" distL="0" distR="0" wp14:anchorId="16F479CC" wp14:editId="3BF14873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C2A6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72F59A5" w14:textId="77777777">
        <w:tc>
          <w:tcPr>
            <w:tcW w:w="720" w:type="dxa"/>
          </w:tcPr>
          <w:p w14:paraId="40A2D242" w14:textId="77777777" w:rsidR="00572052" w:rsidRDefault="00000000">
            <w:r>
              <w:rPr>
                <w:noProof/>
              </w:rPr>
              <w:drawing>
                <wp:inline distT="0" distB="0" distL="0" distR="0" wp14:anchorId="3275263D" wp14:editId="5348D06B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6913F4" w14:textId="77777777" w:rsidR="00572052" w:rsidRDefault="00000000">
            <w:r>
              <w:t>【表情包】</w:t>
            </w:r>
          </w:p>
        </w:tc>
      </w:tr>
    </w:tbl>
    <w:p w14:paraId="6E8EFF4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D634E2D" w14:textId="77777777">
        <w:tc>
          <w:tcPr>
            <w:tcW w:w="720" w:type="dxa"/>
          </w:tcPr>
          <w:p w14:paraId="7EE36B9A" w14:textId="77777777" w:rsidR="00572052" w:rsidRDefault="00000000">
            <w:r>
              <w:rPr>
                <w:noProof/>
              </w:rPr>
              <w:drawing>
                <wp:inline distT="0" distB="0" distL="0" distR="0" wp14:anchorId="2B70860B" wp14:editId="16D3206D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A3F10C" w14:textId="77777777" w:rsidR="00572052" w:rsidRDefault="00000000">
            <w:r>
              <w:t>这就打完了</w:t>
            </w:r>
          </w:p>
        </w:tc>
      </w:tr>
    </w:tbl>
    <w:p w14:paraId="55BACEB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545CD74" w14:textId="77777777">
        <w:trPr>
          <w:jc w:val="right"/>
        </w:trPr>
        <w:tc>
          <w:tcPr>
            <w:tcW w:w="4320" w:type="dxa"/>
            <w:vAlign w:val="center"/>
          </w:tcPr>
          <w:p w14:paraId="7A992F6C" w14:textId="77777777" w:rsidR="00572052" w:rsidRDefault="00000000">
            <w:pPr>
              <w:jc w:val="right"/>
            </w:pPr>
            <w:r>
              <w:t>嗯完了啊</w:t>
            </w:r>
          </w:p>
        </w:tc>
        <w:tc>
          <w:tcPr>
            <w:tcW w:w="720" w:type="dxa"/>
          </w:tcPr>
          <w:p w14:paraId="61BD467B" w14:textId="77777777" w:rsidR="00572052" w:rsidRDefault="00000000">
            <w:r>
              <w:rPr>
                <w:noProof/>
              </w:rPr>
              <w:drawing>
                <wp:inline distT="0" distB="0" distL="0" distR="0" wp14:anchorId="3C8FB390" wp14:editId="6FE87D77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79CC7" w14:textId="77777777" w:rsidR="00572052" w:rsidRDefault="00572052"/>
    <w:p w14:paraId="3D765CA1" w14:textId="77777777" w:rsidR="00572052" w:rsidRDefault="00000000">
      <w:pPr>
        <w:jc w:val="center"/>
      </w:pPr>
      <w:r>
        <w:lastRenderedPageBreak/>
        <w:t>2024-01-01 22:11:37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0405070" w14:textId="77777777">
        <w:tc>
          <w:tcPr>
            <w:tcW w:w="720" w:type="dxa"/>
          </w:tcPr>
          <w:p w14:paraId="00CC5A45" w14:textId="77777777" w:rsidR="00572052" w:rsidRDefault="00000000">
            <w:r>
              <w:rPr>
                <w:noProof/>
              </w:rPr>
              <w:drawing>
                <wp:inline distT="0" distB="0" distL="0" distR="0" wp14:anchorId="45223C7C" wp14:editId="4D773D6F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AFAB02" w14:textId="77777777" w:rsidR="00572052" w:rsidRDefault="00000000">
            <w:r>
              <w:t>聊了啥</w:t>
            </w:r>
          </w:p>
        </w:tc>
      </w:tr>
    </w:tbl>
    <w:p w14:paraId="3E5A760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F4843C5" w14:textId="77777777">
        <w:trPr>
          <w:jc w:val="right"/>
        </w:trPr>
        <w:tc>
          <w:tcPr>
            <w:tcW w:w="4320" w:type="dxa"/>
            <w:vAlign w:val="center"/>
          </w:tcPr>
          <w:p w14:paraId="2F6FFF15" w14:textId="77777777" w:rsidR="00572052" w:rsidRDefault="00000000">
            <w:pPr>
              <w:jc w:val="right"/>
            </w:pPr>
            <w:r>
              <w:t>也没啥</w:t>
            </w:r>
          </w:p>
        </w:tc>
        <w:tc>
          <w:tcPr>
            <w:tcW w:w="720" w:type="dxa"/>
          </w:tcPr>
          <w:p w14:paraId="7699A47D" w14:textId="77777777" w:rsidR="00572052" w:rsidRDefault="00000000">
            <w:r>
              <w:rPr>
                <w:noProof/>
              </w:rPr>
              <w:drawing>
                <wp:inline distT="0" distB="0" distL="0" distR="0" wp14:anchorId="727CA3BD" wp14:editId="32A27063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CE03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6D346AA" w14:textId="77777777">
        <w:tc>
          <w:tcPr>
            <w:tcW w:w="720" w:type="dxa"/>
          </w:tcPr>
          <w:p w14:paraId="10127D5E" w14:textId="77777777" w:rsidR="00572052" w:rsidRDefault="00000000">
            <w:r>
              <w:rPr>
                <w:noProof/>
              </w:rPr>
              <w:drawing>
                <wp:inline distT="0" distB="0" distL="0" distR="0" wp14:anchorId="1CBE6101" wp14:editId="4E9C3170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603B64" w14:textId="77777777" w:rsidR="00572052" w:rsidRDefault="00000000">
            <w:r>
              <w:t>【表情包】</w:t>
            </w:r>
          </w:p>
        </w:tc>
      </w:tr>
    </w:tbl>
    <w:p w14:paraId="224AD1B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7A1BAF7" w14:textId="77777777">
        <w:tc>
          <w:tcPr>
            <w:tcW w:w="720" w:type="dxa"/>
          </w:tcPr>
          <w:p w14:paraId="2B5BE09A" w14:textId="77777777" w:rsidR="00572052" w:rsidRDefault="00000000">
            <w:r>
              <w:rPr>
                <w:noProof/>
              </w:rPr>
              <w:drawing>
                <wp:inline distT="0" distB="0" distL="0" distR="0" wp14:anchorId="592179DE" wp14:editId="744D0DDD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C4313C" w14:textId="77777777" w:rsidR="00572052" w:rsidRDefault="00000000">
            <w:r>
              <w:t>好吧</w:t>
            </w:r>
          </w:p>
        </w:tc>
      </w:tr>
    </w:tbl>
    <w:p w14:paraId="228E6C6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CF050F0" w14:textId="77777777">
        <w:trPr>
          <w:jc w:val="right"/>
        </w:trPr>
        <w:tc>
          <w:tcPr>
            <w:tcW w:w="4320" w:type="dxa"/>
            <w:vAlign w:val="center"/>
          </w:tcPr>
          <w:p w14:paraId="4CE24B24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就说别人家准备结婚这种事情</w:t>
            </w:r>
          </w:p>
        </w:tc>
        <w:tc>
          <w:tcPr>
            <w:tcW w:w="720" w:type="dxa"/>
          </w:tcPr>
          <w:p w14:paraId="2069911A" w14:textId="77777777" w:rsidR="00572052" w:rsidRDefault="00000000">
            <w:r>
              <w:rPr>
                <w:noProof/>
              </w:rPr>
              <w:drawing>
                <wp:inline distT="0" distB="0" distL="0" distR="0" wp14:anchorId="4B19DDC8" wp14:editId="3A5E1D4B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DCD64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E7B03AF" w14:textId="77777777">
        <w:tc>
          <w:tcPr>
            <w:tcW w:w="720" w:type="dxa"/>
          </w:tcPr>
          <w:p w14:paraId="7B9D7D18" w14:textId="77777777" w:rsidR="00572052" w:rsidRDefault="00000000">
            <w:r>
              <w:rPr>
                <w:noProof/>
              </w:rPr>
              <w:drawing>
                <wp:inline distT="0" distB="0" distL="0" distR="0" wp14:anchorId="4796A5B4" wp14:editId="795FD3F6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D50704" w14:textId="77777777" w:rsidR="00572052" w:rsidRDefault="00000000">
            <w:r>
              <w:t>然后催你吗</w:t>
            </w:r>
          </w:p>
        </w:tc>
      </w:tr>
    </w:tbl>
    <w:p w14:paraId="50494B9B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FB77D48" w14:textId="77777777">
        <w:trPr>
          <w:jc w:val="right"/>
        </w:trPr>
        <w:tc>
          <w:tcPr>
            <w:tcW w:w="4320" w:type="dxa"/>
            <w:vAlign w:val="center"/>
          </w:tcPr>
          <w:p w14:paraId="26E65D0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说亲戚家有人要结婚了</w:t>
            </w:r>
          </w:p>
        </w:tc>
        <w:tc>
          <w:tcPr>
            <w:tcW w:w="720" w:type="dxa"/>
          </w:tcPr>
          <w:p w14:paraId="6E8C1967" w14:textId="77777777" w:rsidR="00572052" w:rsidRDefault="00000000">
            <w:r>
              <w:rPr>
                <w:noProof/>
              </w:rPr>
              <w:drawing>
                <wp:inline distT="0" distB="0" distL="0" distR="0" wp14:anchorId="6C5381F2" wp14:editId="5AAD0B3C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DE63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09D6B8D" w14:textId="77777777">
        <w:trPr>
          <w:jc w:val="right"/>
        </w:trPr>
        <w:tc>
          <w:tcPr>
            <w:tcW w:w="4320" w:type="dxa"/>
            <w:vAlign w:val="center"/>
          </w:tcPr>
          <w:p w14:paraId="0084674E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说我早回去就去学学做菜合群些的</w:t>
            </w:r>
          </w:p>
        </w:tc>
        <w:tc>
          <w:tcPr>
            <w:tcW w:w="720" w:type="dxa"/>
          </w:tcPr>
          <w:p w14:paraId="727BC0B9" w14:textId="77777777" w:rsidR="00572052" w:rsidRDefault="00000000">
            <w:r>
              <w:rPr>
                <w:noProof/>
              </w:rPr>
              <w:drawing>
                <wp:inline distT="0" distB="0" distL="0" distR="0" wp14:anchorId="3B94F369" wp14:editId="5C4ACB39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3C649" w14:textId="77777777" w:rsidR="00572052" w:rsidRDefault="00572052"/>
    <w:p w14:paraId="174A8BA1" w14:textId="77777777" w:rsidR="00572052" w:rsidRDefault="00000000">
      <w:pPr>
        <w:jc w:val="center"/>
      </w:pPr>
      <w:r>
        <w:t>2024-01-01 22:17:43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0FA24A5" w14:textId="77777777">
        <w:trPr>
          <w:jc w:val="right"/>
        </w:trPr>
        <w:tc>
          <w:tcPr>
            <w:tcW w:w="4320" w:type="dxa"/>
            <w:vAlign w:val="center"/>
          </w:tcPr>
          <w:p w14:paraId="21DB604E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别到时候自己的啥都不会做，</w:t>
            </w:r>
          </w:p>
        </w:tc>
        <w:tc>
          <w:tcPr>
            <w:tcW w:w="720" w:type="dxa"/>
          </w:tcPr>
          <w:p w14:paraId="780A5F62" w14:textId="77777777" w:rsidR="00572052" w:rsidRDefault="00000000">
            <w:r>
              <w:rPr>
                <w:noProof/>
              </w:rPr>
              <w:drawing>
                <wp:inline distT="0" distB="0" distL="0" distR="0" wp14:anchorId="3C633FDF" wp14:editId="469612A5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C931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9A24A8C" w14:textId="77777777">
        <w:tc>
          <w:tcPr>
            <w:tcW w:w="720" w:type="dxa"/>
          </w:tcPr>
          <w:p w14:paraId="15841906" w14:textId="77777777" w:rsidR="00572052" w:rsidRDefault="00000000">
            <w:r>
              <w:rPr>
                <w:noProof/>
              </w:rPr>
              <w:drawing>
                <wp:inline distT="0" distB="0" distL="0" distR="0" wp14:anchorId="06562C78" wp14:editId="32F4B9FB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C0C716" w14:textId="77777777" w:rsidR="00572052" w:rsidRDefault="00000000">
            <w:r>
              <w:t>没事没事</w:t>
            </w:r>
          </w:p>
        </w:tc>
      </w:tr>
    </w:tbl>
    <w:p w14:paraId="32128F2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B6A3A0A" w14:textId="77777777">
        <w:tc>
          <w:tcPr>
            <w:tcW w:w="720" w:type="dxa"/>
          </w:tcPr>
          <w:p w14:paraId="0D0A06FD" w14:textId="77777777" w:rsidR="00572052" w:rsidRDefault="00000000">
            <w:r>
              <w:rPr>
                <w:noProof/>
              </w:rPr>
              <w:drawing>
                <wp:inline distT="0" distB="0" distL="0" distR="0" wp14:anchorId="718FA979" wp14:editId="2F657840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BAC025" w14:textId="77777777" w:rsidR="00572052" w:rsidRDefault="00000000">
            <w:r>
              <w:t>都是小问题</w:t>
            </w:r>
          </w:p>
        </w:tc>
      </w:tr>
    </w:tbl>
    <w:p w14:paraId="5541490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005BFB0" w14:textId="77777777">
        <w:tc>
          <w:tcPr>
            <w:tcW w:w="720" w:type="dxa"/>
          </w:tcPr>
          <w:p w14:paraId="449A8E1E" w14:textId="77777777" w:rsidR="00572052" w:rsidRDefault="00000000">
            <w:r>
              <w:rPr>
                <w:noProof/>
              </w:rPr>
              <w:drawing>
                <wp:inline distT="0" distB="0" distL="0" distR="0" wp14:anchorId="62C2FB4D" wp14:editId="6D2FA0D2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4AFE2B" w14:textId="77777777" w:rsidR="00572052" w:rsidRDefault="00000000">
            <w:r>
              <w:t>哈哈哈</w:t>
            </w:r>
          </w:p>
        </w:tc>
      </w:tr>
    </w:tbl>
    <w:p w14:paraId="2797BDB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4140699" w14:textId="77777777">
        <w:trPr>
          <w:jc w:val="right"/>
        </w:trPr>
        <w:tc>
          <w:tcPr>
            <w:tcW w:w="4320" w:type="dxa"/>
            <w:vAlign w:val="center"/>
          </w:tcPr>
          <w:p w14:paraId="03571724" w14:textId="77777777" w:rsidR="00572052" w:rsidRDefault="00000000">
            <w:pPr>
              <w:jc w:val="right"/>
            </w:pPr>
            <w:r>
              <w:t>对他们是大问题</w:t>
            </w:r>
          </w:p>
        </w:tc>
        <w:tc>
          <w:tcPr>
            <w:tcW w:w="720" w:type="dxa"/>
          </w:tcPr>
          <w:p w14:paraId="3F1F6FE2" w14:textId="77777777" w:rsidR="00572052" w:rsidRDefault="00000000">
            <w:r>
              <w:rPr>
                <w:noProof/>
              </w:rPr>
              <w:drawing>
                <wp:inline distT="0" distB="0" distL="0" distR="0" wp14:anchorId="57398F0D" wp14:editId="5631BBD0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DD8B8" w14:textId="77777777" w:rsidR="00572052" w:rsidRDefault="00572052"/>
    <w:p w14:paraId="68801370" w14:textId="77777777" w:rsidR="00572052" w:rsidRDefault="00000000">
      <w:pPr>
        <w:jc w:val="center"/>
      </w:pPr>
      <w:r>
        <w:t>2024-01-01 22:32:55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3DC536F" w14:textId="77777777">
        <w:tc>
          <w:tcPr>
            <w:tcW w:w="720" w:type="dxa"/>
          </w:tcPr>
          <w:p w14:paraId="14768EA0" w14:textId="77777777" w:rsidR="00572052" w:rsidRDefault="00000000">
            <w:r>
              <w:rPr>
                <w:noProof/>
              </w:rPr>
              <w:drawing>
                <wp:inline distT="0" distB="0" distL="0" distR="0" wp14:anchorId="4CFF0F73" wp14:editId="70009667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4A48EC" w14:textId="77777777" w:rsidR="00572052" w:rsidRDefault="00000000">
            <w:r>
              <w:t>那你咋说</w:t>
            </w:r>
          </w:p>
        </w:tc>
      </w:tr>
    </w:tbl>
    <w:p w14:paraId="6679B10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3CA30EF" w14:textId="77777777">
        <w:trPr>
          <w:jc w:val="right"/>
        </w:trPr>
        <w:tc>
          <w:tcPr>
            <w:tcW w:w="4320" w:type="dxa"/>
            <w:vAlign w:val="center"/>
          </w:tcPr>
          <w:p w14:paraId="65891C01" w14:textId="77777777" w:rsidR="00572052" w:rsidRDefault="00000000">
            <w:pPr>
              <w:jc w:val="right"/>
            </w:pPr>
            <w:r>
              <w:t>还早</w:t>
            </w:r>
          </w:p>
        </w:tc>
        <w:tc>
          <w:tcPr>
            <w:tcW w:w="720" w:type="dxa"/>
          </w:tcPr>
          <w:p w14:paraId="5804309F" w14:textId="77777777" w:rsidR="00572052" w:rsidRDefault="00000000">
            <w:r>
              <w:rPr>
                <w:noProof/>
              </w:rPr>
              <w:drawing>
                <wp:inline distT="0" distB="0" distL="0" distR="0" wp14:anchorId="6196CF46" wp14:editId="719A92F5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40D4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89B5C92" w14:textId="77777777">
        <w:trPr>
          <w:jc w:val="right"/>
        </w:trPr>
        <w:tc>
          <w:tcPr>
            <w:tcW w:w="4320" w:type="dxa"/>
            <w:vAlign w:val="center"/>
          </w:tcPr>
          <w:p w14:paraId="723D3494" w14:textId="77777777" w:rsidR="00572052" w:rsidRDefault="00000000">
            <w:pPr>
              <w:jc w:val="right"/>
            </w:pPr>
            <w:r>
              <w:t>被说了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3116F3FF" w14:textId="77777777" w:rsidR="00572052" w:rsidRDefault="00000000">
            <w:r>
              <w:rPr>
                <w:noProof/>
              </w:rPr>
              <w:drawing>
                <wp:inline distT="0" distB="0" distL="0" distR="0" wp14:anchorId="5204BBBC" wp14:editId="1AA30985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B2C32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6520464" w14:textId="77777777">
        <w:trPr>
          <w:jc w:val="right"/>
        </w:trPr>
        <w:tc>
          <w:tcPr>
            <w:tcW w:w="4320" w:type="dxa"/>
            <w:vAlign w:val="center"/>
          </w:tcPr>
          <w:p w14:paraId="081B6E3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还叫我看哪个差不多就带回去</w:t>
            </w:r>
          </w:p>
        </w:tc>
        <w:tc>
          <w:tcPr>
            <w:tcW w:w="720" w:type="dxa"/>
          </w:tcPr>
          <w:p w14:paraId="1F608EC6" w14:textId="77777777" w:rsidR="00572052" w:rsidRDefault="00000000">
            <w:r>
              <w:rPr>
                <w:noProof/>
              </w:rPr>
              <w:drawing>
                <wp:inline distT="0" distB="0" distL="0" distR="0" wp14:anchorId="7BB0EE35" wp14:editId="4DAF5E9D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F4E9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1A2C267" w14:textId="77777777">
        <w:tc>
          <w:tcPr>
            <w:tcW w:w="720" w:type="dxa"/>
          </w:tcPr>
          <w:p w14:paraId="65F6BDA9" w14:textId="77777777" w:rsidR="00572052" w:rsidRDefault="00000000">
            <w:r>
              <w:rPr>
                <w:noProof/>
              </w:rPr>
              <w:drawing>
                <wp:inline distT="0" distB="0" distL="0" distR="0" wp14:anchorId="5BCD9482" wp14:editId="78C73982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D6EF2F" w14:textId="77777777" w:rsidR="00572052" w:rsidRDefault="00000000">
            <w:r>
              <w:t>差不多</w:t>
            </w:r>
          </w:p>
        </w:tc>
      </w:tr>
    </w:tbl>
    <w:p w14:paraId="3C08CB9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0616265" w14:textId="77777777">
        <w:tc>
          <w:tcPr>
            <w:tcW w:w="720" w:type="dxa"/>
          </w:tcPr>
          <w:p w14:paraId="38769E4B" w14:textId="77777777" w:rsidR="00572052" w:rsidRDefault="00000000">
            <w:r>
              <w:rPr>
                <w:noProof/>
              </w:rPr>
              <w:drawing>
                <wp:inline distT="0" distB="0" distL="0" distR="0" wp14:anchorId="0DF61ADA" wp14:editId="3570E2F4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A37F8F" w14:textId="77777777" w:rsidR="00572052" w:rsidRDefault="00000000">
            <w:r>
              <w:t>【表情包】</w:t>
            </w:r>
          </w:p>
        </w:tc>
      </w:tr>
    </w:tbl>
    <w:p w14:paraId="4308A78A" w14:textId="77777777" w:rsidR="00572052" w:rsidRDefault="00572052"/>
    <w:p w14:paraId="3E1033B9" w14:textId="77777777" w:rsidR="00572052" w:rsidRDefault="00000000">
      <w:pPr>
        <w:jc w:val="center"/>
      </w:pPr>
      <w:r>
        <w:t>2024-01-01 22:37:57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486E47F" w14:textId="77777777">
        <w:trPr>
          <w:jc w:val="right"/>
        </w:trPr>
        <w:tc>
          <w:tcPr>
            <w:tcW w:w="4320" w:type="dxa"/>
            <w:vAlign w:val="center"/>
          </w:tcPr>
          <w:p w14:paraId="0E9D0AD7" w14:textId="77777777" w:rsidR="00572052" w:rsidRDefault="00000000">
            <w:pPr>
              <w:jc w:val="right"/>
            </w:pPr>
            <w:r>
              <w:t>说我有没有交朋友</w:t>
            </w:r>
          </w:p>
        </w:tc>
        <w:tc>
          <w:tcPr>
            <w:tcW w:w="720" w:type="dxa"/>
          </w:tcPr>
          <w:p w14:paraId="39B58A49" w14:textId="77777777" w:rsidR="00572052" w:rsidRDefault="00000000">
            <w:r>
              <w:rPr>
                <w:noProof/>
              </w:rPr>
              <w:drawing>
                <wp:inline distT="0" distB="0" distL="0" distR="0" wp14:anchorId="46BF889A" wp14:editId="3CE84D3E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884AC" w14:textId="77777777" w:rsidR="00572052" w:rsidRDefault="00572052"/>
    <w:p w14:paraId="6A069E96" w14:textId="77777777" w:rsidR="0057205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46EE4FF" w14:textId="77777777">
        <w:trPr>
          <w:jc w:val="right"/>
        </w:trPr>
        <w:tc>
          <w:tcPr>
            <w:tcW w:w="4320" w:type="dxa"/>
            <w:vAlign w:val="center"/>
          </w:tcPr>
          <w:p w14:paraId="1AFED41C" w14:textId="77777777" w:rsidR="00572052" w:rsidRDefault="00000000">
            <w:pPr>
              <w:jc w:val="right"/>
            </w:pPr>
            <w:r>
              <w:t>给他们带回去瞧瞧</w:t>
            </w:r>
          </w:p>
        </w:tc>
        <w:tc>
          <w:tcPr>
            <w:tcW w:w="720" w:type="dxa"/>
          </w:tcPr>
          <w:p w14:paraId="3D1BF410" w14:textId="77777777" w:rsidR="00572052" w:rsidRDefault="00000000">
            <w:r>
              <w:rPr>
                <w:noProof/>
              </w:rPr>
              <w:drawing>
                <wp:inline distT="0" distB="0" distL="0" distR="0" wp14:anchorId="36E8206F" wp14:editId="02312529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40D0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4237FD5" w14:textId="77777777">
        <w:tc>
          <w:tcPr>
            <w:tcW w:w="720" w:type="dxa"/>
          </w:tcPr>
          <w:p w14:paraId="7C840806" w14:textId="77777777" w:rsidR="00572052" w:rsidRDefault="00000000">
            <w:r>
              <w:rPr>
                <w:noProof/>
              </w:rPr>
              <w:drawing>
                <wp:inline distT="0" distB="0" distL="0" distR="0" wp14:anchorId="326B3969" wp14:editId="56864EBB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34C982" w14:textId="77777777" w:rsidR="00572052" w:rsidRDefault="00000000">
            <w:r>
              <w:t>你咋说</w:t>
            </w:r>
          </w:p>
        </w:tc>
      </w:tr>
    </w:tbl>
    <w:p w14:paraId="50EBCEB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D01FFC1" w14:textId="77777777">
        <w:trPr>
          <w:jc w:val="right"/>
        </w:trPr>
        <w:tc>
          <w:tcPr>
            <w:tcW w:w="4320" w:type="dxa"/>
            <w:vAlign w:val="center"/>
          </w:tcPr>
          <w:p w14:paraId="016729FE" w14:textId="77777777" w:rsidR="00572052" w:rsidRDefault="00000000">
            <w:pPr>
              <w:jc w:val="right"/>
            </w:pPr>
            <w:r>
              <w:t>你猜</w:t>
            </w:r>
          </w:p>
        </w:tc>
        <w:tc>
          <w:tcPr>
            <w:tcW w:w="720" w:type="dxa"/>
          </w:tcPr>
          <w:p w14:paraId="6DC29604" w14:textId="77777777" w:rsidR="00572052" w:rsidRDefault="00000000">
            <w:r>
              <w:rPr>
                <w:noProof/>
              </w:rPr>
              <w:drawing>
                <wp:inline distT="0" distB="0" distL="0" distR="0" wp14:anchorId="798747C1" wp14:editId="55D89F90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D6E80" w14:textId="77777777" w:rsidR="00572052" w:rsidRDefault="00572052"/>
    <w:p w14:paraId="6E44E0BD" w14:textId="77777777" w:rsidR="00572052" w:rsidRDefault="00000000">
      <w:pPr>
        <w:jc w:val="center"/>
      </w:pPr>
      <w:r>
        <w:t>2024-01-01 22:58:07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3324B15" w14:textId="77777777">
        <w:tc>
          <w:tcPr>
            <w:tcW w:w="720" w:type="dxa"/>
          </w:tcPr>
          <w:p w14:paraId="636EB45C" w14:textId="77777777" w:rsidR="00572052" w:rsidRDefault="00000000">
            <w:r>
              <w:rPr>
                <w:noProof/>
              </w:rPr>
              <w:drawing>
                <wp:inline distT="0" distB="0" distL="0" distR="0" wp14:anchorId="726E393E" wp14:editId="0996E8E0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0A1772" w14:textId="77777777" w:rsidR="00572052" w:rsidRDefault="00000000">
            <w:r>
              <w:t>【表情包】</w:t>
            </w:r>
          </w:p>
        </w:tc>
      </w:tr>
    </w:tbl>
    <w:p w14:paraId="3B770FDD" w14:textId="77777777" w:rsidR="00572052" w:rsidRDefault="00572052"/>
    <w:p w14:paraId="61A863B5" w14:textId="77777777" w:rsidR="00572052" w:rsidRDefault="00000000">
      <w:pPr>
        <w:jc w:val="center"/>
      </w:pPr>
      <w:r>
        <w:lastRenderedPageBreak/>
        <w:t>2024-01-01 23:12:05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5764B96" w14:textId="77777777">
        <w:trPr>
          <w:jc w:val="right"/>
        </w:trPr>
        <w:tc>
          <w:tcPr>
            <w:tcW w:w="4320" w:type="dxa"/>
            <w:vAlign w:val="center"/>
          </w:tcPr>
          <w:p w14:paraId="1406001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我说的算是交了，要看她的意思</w:t>
            </w:r>
          </w:p>
        </w:tc>
        <w:tc>
          <w:tcPr>
            <w:tcW w:w="720" w:type="dxa"/>
          </w:tcPr>
          <w:p w14:paraId="453ECE1F" w14:textId="77777777" w:rsidR="00572052" w:rsidRDefault="00000000">
            <w:r>
              <w:rPr>
                <w:noProof/>
              </w:rPr>
              <w:drawing>
                <wp:inline distT="0" distB="0" distL="0" distR="0" wp14:anchorId="7D709BD5" wp14:editId="64173F00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E888A" w14:textId="77777777" w:rsidR="00572052" w:rsidRDefault="00572052"/>
    <w:p w14:paraId="5809082C" w14:textId="77777777" w:rsidR="00572052" w:rsidRDefault="00000000">
      <w:pPr>
        <w:jc w:val="center"/>
      </w:pPr>
      <w:r>
        <w:t>2024-01-01 23:20:21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5E578E4" w14:textId="77777777">
        <w:tc>
          <w:tcPr>
            <w:tcW w:w="720" w:type="dxa"/>
          </w:tcPr>
          <w:p w14:paraId="6D8B6B81" w14:textId="77777777" w:rsidR="00572052" w:rsidRDefault="00000000">
            <w:r>
              <w:rPr>
                <w:noProof/>
              </w:rPr>
              <w:drawing>
                <wp:inline distT="0" distB="0" distL="0" distR="0" wp14:anchorId="6AD8D051" wp14:editId="1ABCB428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A826CE" w14:textId="77777777" w:rsidR="00572052" w:rsidRDefault="00000000">
            <w:r>
              <w:t>好吧</w:t>
            </w:r>
          </w:p>
        </w:tc>
      </w:tr>
    </w:tbl>
    <w:p w14:paraId="4F5B845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A6C110A" w14:textId="77777777">
        <w:tc>
          <w:tcPr>
            <w:tcW w:w="720" w:type="dxa"/>
          </w:tcPr>
          <w:p w14:paraId="04EFE7D4" w14:textId="77777777" w:rsidR="00572052" w:rsidRDefault="00000000">
            <w:r>
              <w:rPr>
                <w:noProof/>
              </w:rPr>
              <w:drawing>
                <wp:inline distT="0" distB="0" distL="0" distR="0" wp14:anchorId="54581867" wp14:editId="52AD1842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9D5FAD" w14:textId="77777777" w:rsidR="00572052" w:rsidRDefault="00000000">
            <w:r>
              <w:t>【表情包】</w:t>
            </w:r>
          </w:p>
        </w:tc>
      </w:tr>
    </w:tbl>
    <w:p w14:paraId="4ED69862" w14:textId="77777777" w:rsidR="00572052" w:rsidRDefault="00572052"/>
    <w:p w14:paraId="19A0B9BA" w14:textId="77777777" w:rsidR="00572052" w:rsidRDefault="00000000">
      <w:pPr>
        <w:jc w:val="center"/>
      </w:pPr>
      <w:r>
        <w:t>2024-01-01 23:27:04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5E005EC" w14:textId="77777777">
        <w:trPr>
          <w:jc w:val="right"/>
        </w:trPr>
        <w:tc>
          <w:tcPr>
            <w:tcW w:w="4320" w:type="dxa"/>
            <w:vAlign w:val="center"/>
          </w:tcPr>
          <w:p w14:paraId="4601CB0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你多久给家李一次打电话</w:t>
            </w:r>
          </w:p>
        </w:tc>
        <w:tc>
          <w:tcPr>
            <w:tcW w:w="720" w:type="dxa"/>
          </w:tcPr>
          <w:p w14:paraId="4DD740DC" w14:textId="77777777" w:rsidR="00572052" w:rsidRDefault="00000000">
            <w:r>
              <w:rPr>
                <w:noProof/>
              </w:rPr>
              <w:drawing>
                <wp:inline distT="0" distB="0" distL="0" distR="0" wp14:anchorId="55888AF2" wp14:editId="72474020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00BF3" w14:textId="77777777" w:rsidR="00572052" w:rsidRDefault="00572052"/>
    <w:p w14:paraId="2FE71B41" w14:textId="77777777" w:rsidR="00572052" w:rsidRDefault="00000000">
      <w:pPr>
        <w:jc w:val="center"/>
      </w:pPr>
      <w:r>
        <w:t>2024-01-02 00:07:41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7416"/>
        <w:gridCol w:w="936"/>
      </w:tblGrid>
      <w:tr w:rsidR="00572052" w14:paraId="51444F50" w14:textId="77777777">
        <w:trPr>
          <w:jc w:val="right"/>
        </w:trPr>
        <w:tc>
          <w:tcPr>
            <w:tcW w:w="4320" w:type="dxa"/>
            <w:vAlign w:val="center"/>
          </w:tcPr>
          <w:p w14:paraId="500D6C5F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740024" wp14:editId="273629F0">
                  <wp:extent cx="4572000" cy="1828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8202a0743ecf34f447cb956949cf8a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035799" w14:textId="77777777" w:rsidR="00572052" w:rsidRDefault="00000000">
            <w:r>
              <w:rPr>
                <w:noProof/>
              </w:rPr>
              <w:drawing>
                <wp:inline distT="0" distB="0" distL="0" distR="0" wp14:anchorId="63F3B341" wp14:editId="1730A101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39BE2" w14:textId="77777777" w:rsidR="00572052" w:rsidRDefault="00572052"/>
    <w:p w14:paraId="53A0158D" w14:textId="77777777" w:rsidR="00572052" w:rsidRDefault="00000000">
      <w:pPr>
        <w:jc w:val="center"/>
      </w:pPr>
      <w:r>
        <w:t>2024-01-04 00:43:37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57DBDDA" w14:textId="77777777">
        <w:tc>
          <w:tcPr>
            <w:tcW w:w="720" w:type="dxa"/>
          </w:tcPr>
          <w:p w14:paraId="3F67A401" w14:textId="77777777" w:rsidR="00572052" w:rsidRDefault="00000000">
            <w:r>
              <w:rPr>
                <w:noProof/>
              </w:rPr>
              <w:drawing>
                <wp:inline distT="0" distB="0" distL="0" distR="0" wp14:anchorId="3F9D556A" wp14:editId="11E2AA3D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0B95C8" w14:textId="77777777" w:rsidR="00572052" w:rsidRDefault="00000000">
            <w:r>
              <w:t>【表情包】</w:t>
            </w:r>
          </w:p>
        </w:tc>
      </w:tr>
    </w:tbl>
    <w:p w14:paraId="43E8FD68" w14:textId="77777777" w:rsidR="00572052" w:rsidRDefault="00572052"/>
    <w:p w14:paraId="5C4E54DF" w14:textId="77777777" w:rsidR="00572052" w:rsidRDefault="00000000">
      <w:pPr>
        <w:jc w:val="center"/>
      </w:pPr>
      <w:r>
        <w:t>2024-01-04 07:03:58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3168492" w14:textId="77777777">
        <w:trPr>
          <w:jc w:val="right"/>
        </w:trPr>
        <w:tc>
          <w:tcPr>
            <w:tcW w:w="4320" w:type="dxa"/>
            <w:vAlign w:val="center"/>
          </w:tcPr>
          <w:p w14:paraId="441AE3E6" w14:textId="77777777" w:rsidR="00572052" w:rsidRDefault="00000000">
            <w:pPr>
              <w:jc w:val="right"/>
            </w:pPr>
            <w:r>
              <w:t>早上好哈，正芝</w:t>
            </w:r>
          </w:p>
        </w:tc>
        <w:tc>
          <w:tcPr>
            <w:tcW w:w="720" w:type="dxa"/>
          </w:tcPr>
          <w:p w14:paraId="56A5D62E" w14:textId="77777777" w:rsidR="00572052" w:rsidRDefault="00000000">
            <w:r>
              <w:rPr>
                <w:noProof/>
              </w:rPr>
              <w:drawing>
                <wp:inline distT="0" distB="0" distL="0" distR="0" wp14:anchorId="3FA99AC3" wp14:editId="68A2F1F2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89110" w14:textId="77777777" w:rsidR="00572052" w:rsidRDefault="00572052"/>
    <w:p w14:paraId="5211B2E2" w14:textId="77777777" w:rsidR="00572052" w:rsidRDefault="00000000">
      <w:pPr>
        <w:jc w:val="center"/>
      </w:pPr>
      <w:r>
        <w:t>2024-01-04 07:22:57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7AB3ED3" w14:textId="77777777">
        <w:tc>
          <w:tcPr>
            <w:tcW w:w="720" w:type="dxa"/>
          </w:tcPr>
          <w:p w14:paraId="0C08580E" w14:textId="77777777" w:rsidR="00572052" w:rsidRDefault="00000000">
            <w:r>
              <w:rPr>
                <w:noProof/>
              </w:rPr>
              <w:drawing>
                <wp:inline distT="0" distB="0" distL="0" distR="0" wp14:anchorId="4E28B937" wp14:editId="0B5646D4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26D44C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你是特意起来发个消息吗</w:t>
            </w:r>
          </w:p>
        </w:tc>
      </w:tr>
    </w:tbl>
    <w:p w14:paraId="2F960EFA" w14:textId="77777777" w:rsidR="00572052" w:rsidRDefault="0057205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25C90AB" w14:textId="77777777">
        <w:trPr>
          <w:jc w:val="right"/>
        </w:trPr>
        <w:tc>
          <w:tcPr>
            <w:tcW w:w="4320" w:type="dxa"/>
            <w:vAlign w:val="center"/>
          </w:tcPr>
          <w:p w14:paraId="2AC95CFF" w14:textId="77777777" w:rsidR="00572052" w:rsidRDefault="00000000">
            <w:pPr>
              <w:jc w:val="right"/>
            </w:pPr>
            <w:r>
              <w:t>不知道</w:t>
            </w:r>
          </w:p>
        </w:tc>
        <w:tc>
          <w:tcPr>
            <w:tcW w:w="720" w:type="dxa"/>
          </w:tcPr>
          <w:p w14:paraId="0A0163C1" w14:textId="77777777" w:rsidR="00572052" w:rsidRDefault="00000000">
            <w:r>
              <w:rPr>
                <w:noProof/>
              </w:rPr>
              <w:drawing>
                <wp:inline distT="0" distB="0" distL="0" distR="0" wp14:anchorId="07E7F050" wp14:editId="67FAD080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6DABE" w14:textId="77777777" w:rsidR="00572052" w:rsidRDefault="00572052"/>
    <w:p w14:paraId="41A29725" w14:textId="77777777" w:rsidR="00572052" w:rsidRDefault="00000000">
      <w:pPr>
        <w:jc w:val="center"/>
      </w:pPr>
      <w:r>
        <w:t>2024-01-04 07:29:02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909ED65" w14:textId="77777777">
        <w:trPr>
          <w:jc w:val="right"/>
        </w:trPr>
        <w:tc>
          <w:tcPr>
            <w:tcW w:w="4320" w:type="dxa"/>
            <w:vAlign w:val="center"/>
          </w:tcPr>
          <w:p w14:paraId="158D446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</w:t>
            </w:r>
            <w:r>
              <w:rPr>
                <w:lang w:eastAsia="zh-CN"/>
              </w:rPr>
              <w:t>⏰</w:t>
            </w:r>
            <w:r>
              <w:rPr>
                <w:lang w:eastAsia="zh-CN"/>
              </w:rPr>
              <w:t>响了</w:t>
            </w:r>
            <w:r>
              <w:rPr>
                <w:lang w:eastAsia="zh-CN"/>
              </w:rPr>
              <w:t>7.01</w:t>
            </w:r>
            <w:r>
              <w:rPr>
                <w:lang w:eastAsia="zh-CN"/>
              </w:rPr>
              <w:t>想到给你个消息</w:t>
            </w:r>
          </w:p>
        </w:tc>
        <w:tc>
          <w:tcPr>
            <w:tcW w:w="720" w:type="dxa"/>
          </w:tcPr>
          <w:p w14:paraId="6785F4B7" w14:textId="77777777" w:rsidR="00572052" w:rsidRDefault="00000000">
            <w:r>
              <w:rPr>
                <w:noProof/>
              </w:rPr>
              <w:drawing>
                <wp:inline distT="0" distB="0" distL="0" distR="0" wp14:anchorId="1C1DBB7C" wp14:editId="3BAE36A0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4F829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1B617C6" w14:textId="77777777">
        <w:trPr>
          <w:jc w:val="right"/>
        </w:trPr>
        <w:tc>
          <w:tcPr>
            <w:tcW w:w="4320" w:type="dxa"/>
            <w:vAlign w:val="center"/>
          </w:tcPr>
          <w:p w14:paraId="671106C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就想继续睡的睡不了了</w:t>
            </w:r>
          </w:p>
        </w:tc>
        <w:tc>
          <w:tcPr>
            <w:tcW w:w="720" w:type="dxa"/>
          </w:tcPr>
          <w:p w14:paraId="133DB785" w14:textId="77777777" w:rsidR="00572052" w:rsidRDefault="00000000">
            <w:r>
              <w:rPr>
                <w:noProof/>
              </w:rPr>
              <w:drawing>
                <wp:inline distT="0" distB="0" distL="0" distR="0" wp14:anchorId="257262E8" wp14:editId="30491C66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AD21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65F36B5" w14:textId="77777777">
        <w:tc>
          <w:tcPr>
            <w:tcW w:w="720" w:type="dxa"/>
          </w:tcPr>
          <w:p w14:paraId="771A5095" w14:textId="77777777" w:rsidR="00572052" w:rsidRDefault="00000000">
            <w:r>
              <w:rPr>
                <w:noProof/>
              </w:rPr>
              <w:drawing>
                <wp:inline distT="0" distB="0" distL="0" distR="0" wp14:anchorId="7FD33EC8" wp14:editId="661C74AB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9265FB" w14:textId="77777777" w:rsidR="00572052" w:rsidRDefault="00000000">
            <w:r>
              <w:t>怪给我发信息了</w:t>
            </w:r>
          </w:p>
        </w:tc>
      </w:tr>
    </w:tbl>
    <w:p w14:paraId="1DC2A68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40349EC" w14:textId="77777777">
        <w:tc>
          <w:tcPr>
            <w:tcW w:w="720" w:type="dxa"/>
          </w:tcPr>
          <w:p w14:paraId="4F7A7A27" w14:textId="77777777" w:rsidR="00572052" w:rsidRDefault="00000000">
            <w:r>
              <w:rPr>
                <w:noProof/>
              </w:rPr>
              <w:drawing>
                <wp:inline distT="0" distB="0" distL="0" distR="0" wp14:anchorId="6CB4A141" wp14:editId="689B3259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AD1B76" w14:textId="77777777" w:rsidR="00572052" w:rsidRDefault="00000000">
            <w:r>
              <w:t>所以睡不着</w:t>
            </w:r>
          </w:p>
        </w:tc>
      </w:tr>
    </w:tbl>
    <w:p w14:paraId="5D37A43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4DDF092" w14:textId="77777777">
        <w:trPr>
          <w:jc w:val="right"/>
        </w:trPr>
        <w:tc>
          <w:tcPr>
            <w:tcW w:w="4320" w:type="dxa"/>
            <w:vAlign w:val="center"/>
          </w:tcPr>
          <w:p w14:paraId="3AA3EF1B" w14:textId="77777777" w:rsidR="00572052" w:rsidRDefault="00000000">
            <w:pPr>
              <w:jc w:val="right"/>
            </w:pPr>
            <w:r>
              <w:lastRenderedPageBreak/>
              <w:t>吃不多</w:t>
            </w:r>
          </w:p>
        </w:tc>
        <w:tc>
          <w:tcPr>
            <w:tcW w:w="720" w:type="dxa"/>
          </w:tcPr>
          <w:p w14:paraId="3E18B4D4" w14:textId="77777777" w:rsidR="00572052" w:rsidRDefault="00000000">
            <w:r>
              <w:rPr>
                <w:noProof/>
              </w:rPr>
              <w:drawing>
                <wp:inline distT="0" distB="0" distL="0" distR="0" wp14:anchorId="24E7645D" wp14:editId="5C020A11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2FCC9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C4D7A75" w14:textId="77777777">
        <w:trPr>
          <w:jc w:val="right"/>
        </w:trPr>
        <w:tc>
          <w:tcPr>
            <w:tcW w:w="4320" w:type="dxa"/>
            <w:vAlign w:val="center"/>
          </w:tcPr>
          <w:p w14:paraId="2D888C81" w14:textId="77777777" w:rsidR="00572052" w:rsidRDefault="00000000">
            <w:pPr>
              <w:jc w:val="right"/>
            </w:pPr>
            <w:r>
              <w:t>在想下调消息发啥</w:t>
            </w:r>
          </w:p>
        </w:tc>
        <w:tc>
          <w:tcPr>
            <w:tcW w:w="720" w:type="dxa"/>
          </w:tcPr>
          <w:p w14:paraId="6A82F066" w14:textId="77777777" w:rsidR="00572052" w:rsidRDefault="00000000">
            <w:r>
              <w:rPr>
                <w:noProof/>
              </w:rPr>
              <w:drawing>
                <wp:inline distT="0" distB="0" distL="0" distR="0" wp14:anchorId="5549168D" wp14:editId="6FF2FA08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FA89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AAB517B" w14:textId="77777777">
        <w:tc>
          <w:tcPr>
            <w:tcW w:w="720" w:type="dxa"/>
          </w:tcPr>
          <w:p w14:paraId="07D319F3" w14:textId="77777777" w:rsidR="00572052" w:rsidRDefault="00000000">
            <w:r>
              <w:rPr>
                <w:noProof/>
              </w:rPr>
              <w:drawing>
                <wp:inline distT="0" distB="0" distL="0" distR="0" wp14:anchorId="576F0ACD" wp14:editId="59FE4B17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972D22" w14:textId="77777777" w:rsidR="00572052" w:rsidRDefault="00000000">
            <w:r>
              <w:t>啊</w:t>
            </w:r>
          </w:p>
        </w:tc>
      </w:tr>
    </w:tbl>
    <w:p w14:paraId="4961DD9C" w14:textId="77777777" w:rsidR="00572052" w:rsidRDefault="00572052"/>
    <w:p w14:paraId="4A7F8229" w14:textId="77777777" w:rsidR="00572052" w:rsidRDefault="00000000">
      <w:pPr>
        <w:jc w:val="center"/>
      </w:pPr>
      <w:r>
        <w:t>2024-01-04 07:52:56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7048183" w14:textId="77777777">
        <w:trPr>
          <w:jc w:val="right"/>
        </w:trPr>
        <w:tc>
          <w:tcPr>
            <w:tcW w:w="4320" w:type="dxa"/>
            <w:vAlign w:val="center"/>
          </w:tcPr>
          <w:p w14:paraId="18B14C98" w14:textId="77777777" w:rsidR="00572052" w:rsidRDefault="00000000">
            <w:pPr>
              <w:jc w:val="right"/>
            </w:pPr>
            <w:r>
              <w:t>纠结下条消息发什么</w:t>
            </w:r>
          </w:p>
        </w:tc>
        <w:tc>
          <w:tcPr>
            <w:tcW w:w="720" w:type="dxa"/>
          </w:tcPr>
          <w:p w14:paraId="64D413B2" w14:textId="77777777" w:rsidR="00572052" w:rsidRDefault="00000000">
            <w:r>
              <w:rPr>
                <w:noProof/>
              </w:rPr>
              <w:drawing>
                <wp:inline distT="0" distB="0" distL="0" distR="0" wp14:anchorId="0B938B6C" wp14:editId="36586E73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93D0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5613B89" w14:textId="77777777">
        <w:tc>
          <w:tcPr>
            <w:tcW w:w="720" w:type="dxa"/>
          </w:tcPr>
          <w:p w14:paraId="08D634F8" w14:textId="77777777" w:rsidR="00572052" w:rsidRDefault="00000000">
            <w:r>
              <w:rPr>
                <w:noProof/>
              </w:rPr>
              <w:drawing>
                <wp:inline distT="0" distB="0" distL="0" distR="0" wp14:anchorId="7991FECD" wp14:editId="70E8F42F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BACD43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你这纠结了很久就发了这一条</w:t>
            </w:r>
          </w:p>
        </w:tc>
      </w:tr>
    </w:tbl>
    <w:p w14:paraId="3E35D973" w14:textId="77777777" w:rsidR="00572052" w:rsidRDefault="00572052">
      <w:pPr>
        <w:rPr>
          <w:lang w:eastAsia="zh-CN"/>
        </w:rPr>
      </w:pPr>
    </w:p>
    <w:p w14:paraId="32E3F316" w14:textId="77777777" w:rsidR="00572052" w:rsidRDefault="00000000">
      <w:pPr>
        <w:jc w:val="center"/>
      </w:pPr>
      <w:r>
        <w:t>2024-01-04 08:03:13</w:t>
      </w:r>
    </w:p>
    <w:p w14:paraId="6DF15274" w14:textId="77777777" w:rsidR="00572052" w:rsidRDefault="00000000">
      <w:pPr>
        <w:jc w:val="center"/>
      </w:pPr>
      <w:r>
        <w:t>2024-01-04 08:12:59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F913C21" w14:textId="77777777">
        <w:trPr>
          <w:jc w:val="right"/>
        </w:trPr>
        <w:tc>
          <w:tcPr>
            <w:tcW w:w="4320" w:type="dxa"/>
            <w:vAlign w:val="center"/>
          </w:tcPr>
          <w:p w14:paraId="5DF52692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你是特意起来等我消息吗</w:t>
            </w:r>
          </w:p>
        </w:tc>
        <w:tc>
          <w:tcPr>
            <w:tcW w:w="720" w:type="dxa"/>
          </w:tcPr>
          <w:p w14:paraId="20D5A7C0" w14:textId="77777777" w:rsidR="00572052" w:rsidRDefault="00000000">
            <w:r>
              <w:rPr>
                <w:noProof/>
              </w:rPr>
              <w:drawing>
                <wp:inline distT="0" distB="0" distL="0" distR="0" wp14:anchorId="33EC96B3" wp14:editId="165E32F6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C8D7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21296D6" w14:textId="77777777">
        <w:trPr>
          <w:jc w:val="right"/>
        </w:trPr>
        <w:tc>
          <w:tcPr>
            <w:tcW w:w="4320" w:type="dxa"/>
            <w:vAlign w:val="center"/>
          </w:tcPr>
          <w:p w14:paraId="798CC388" w14:textId="77777777" w:rsidR="00572052" w:rsidRDefault="00000000">
            <w:pPr>
              <w:jc w:val="right"/>
            </w:pPr>
            <w:r>
              <w:t>这么早</w:t>
            </w:r>
          </w:p>
        </w:tc>
        <w:tc>
          <w:tcPr>
            <w:tcW w:w="720" w:type="dxa"/>
          </w:tcPr>
          <w:p w14:paraId="2836316B" w14:textId="77777777" w:rsidR="00572052" w:rsidRDefault="00000000">
            <w:r>
              <w:rPr>
                <w:noProof/>
              </w:rPr>
              <w:drawing>
                <wp:inline distT="0" distB="0" distL="0" distR="0" wp14:anchorId="36D5CA5B" wp14:editId="42C0C75F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155B9" w14:textId="77777777" w:rsidR="00572052" w:rsidRDefault="00572052"/>
    <w:p w14:paraId="25B28D13" w14:textId="77777777" w:rsidR="00572052" w:rsidRDefault="00000000">
      <w:pPr>
        <w:jc w:val="center"/>
      </w:pPr>
      <w:r>
        <w:t>2024-01-04 09:29:09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0C78390" w14:textId="77777777">
        <w:tc>
          <w:tcPr>
            <w:tcW w:w="720" w:type="dxa"/>
          </w:tcPr>
          <w:p w14:paraId="4DDAD6D6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78AD57D5" wp14:editId="2D0F7BCB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70ADC7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对呀，看你会不会给我发</w:t>
            </w:r>
          </w:p>
        </w:tc>
      </w:tr>
    </w:tbl>
    <w:p w14:paraId="010EDDBE" w14:textId="77777777" w:rsidR="00572052" w:rsidRDefault="00572052">
      <w:pPr>
        <w:rPr>
          <w:lang w:eastAsia="zh-CN"/>
        </w:rPr>
      </w:pPr>
    </w:p>
    <w:p w14:paraId="325D7EDE" w14:textId="77777777" w:rsidR="00572052" w:rsidRDefault="00000000">
      <w:pPr>
        <w:jc w:val="center"/>
      </w:pPr>
      <w:r>
        <w:t>2024-01-04 09:34:55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655B667" w14:textId="77777777">
        <w:tc>
          <w:tcPr>
            <w:tcW w:w="720" w:type="dxa"/>
          </w:tcPr>
          <w:p w14:paraId="47D8DC81" w14:textId="77777777" w:rsidR="00572052" w:rsidRDefault="00000000">
            <w:r>
              <w:rPr>
                <w:noProof/>
              </w:rPr>
              <w:drawing>
                <wp:inline distT="0" distB="0" distL="0" distR="0" wp14:anchorId="460CE680" wp14:editId="77F38879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9027DA" w14:textId="77777777" w:rsidR="00572052" w:rsidRDefault="00000000">
            <w:r>
              <w:t>【表情包】</w:t>
            </w:r>
          </w:p>
        </w:tc>
      </w:tr>
    </w:tbl>
    <w:p w14:paraId="01436FF4" w14:textId="77777777" w:rsidR="00572052" w:rsidRDefault="00572052"/>
    <w:p w14:paraId="132A91A6" w14:textId="77777777" w:rsidR="00572052" w:rsidRDefault="00000000">
      <w:pPr>
        <w:jc w:val="center"/>
      </w:pPr>
      <w:r>
        <w:t>2024-01-04 09:48:33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2C1FC80" w14:textId="77777777">
        <w:trPr>
          <w:jc w:val="right"/>
        </w:trPr>
        <w:tc>
          <w:tcPr>
            <w:tcW w:w="4320" w:type="dxa"/>
            <w:vAlign w:val="center"/>
          </w:tcPr>
          <w:p w14:paraId="63225503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开个机器插电源半个小时</w:t>
            </w:r>
          </w:p>
        </w:tc>
        <w:tc>
          <w:tcPr>
            <w:tcW w:w="720" w:type="dxa"/>
          </w:tcPr>
          <w:p w14:paraId="372432EA" w14:textId="77777777" w:rsidR="00572052" w:rsidRDefault="00000000">
            <w:r>
              <w:rPr>
                <w:noProof/>
              </w:rPr>
              <w:drawing>
                <wp:inline distT="0" distB="0" distL="0" distR="0" wp14:anchorId="54C79134" wp14:editId="071A4C7D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06488" w14:textId="77777777" w:rsidR="00572052" w:rsidRDefault="00572052"/>
    <w:p w14:paraId="151DB1CB" w14:textId="77777777" w:rsidR="00572052" w:rsidRDefault="00000000">
      <w:pPr>
        <w:jc w:val="center"/>
      </w:pPr>
      <w:r>
        <w:t>2024-01-04 09:54:53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B74A9BE" w14:textId="77777777">
        <w:tc>
          <w:tcPr>
            <w:tcW w:w="720" w:type="dxa"/>
          </w:tcPr>
          <w:p w14:paraId="2F3A70F2" w14:textId="77777777" w:rsidR="00572052" w:rsidRDefault="00000000">
            <w:r>
              <w:rPr>
                <w:noProof/>
              </w:rPr>
              <w:drawing>
                <wp:inline distT="0" distB="0" distL="0" distR="0" wp14:anchorId="16F50DA9" wp14:editId="5219D35A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0BB03B" w14:textId="77777777" w:rsidR="00572052" w:rsidRDefault="00000000">
            <w:r>
              <w:t>为啥</w:t>
            </w:r>
          </w:p>
        </w:tc>
      </w:tr>
    </w:tbl>
    <w:p w14:paraId="15A09D7E" w14:textId="77777777" w:rsidR="00572052" w:rsidRDefault="00572052"/>
    <w:p w14:paraId="4DC6987B" w14:textId="77777777" w:rsidR="00572052" w:rsidRDefault="00000000">
      <w:pPr>
        <w:jc w:val="center"/>
      </w:pPr>
      <w:r>
        <w:t>2024-01-04 10:00:43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77C333C" w14:textId="77777777">
        <w:trPr>
          <w:jc w:val="right"/>
        </w:trPr>
        <w:tc>
          <w:tcPr>
            <w:tcW w:w="4320" w:type="dxa"/>
            <w:vAlign w:val="center"/>
          </w:tcPr>
          <w:p w14:paraId="56D478E1" w14:textId="77777777" w:rsidR="00572052" w:rsidRDefault="00000000">
            <w:pPr>
              <w:jc w:val="right"/>
            </w:pPr>
            <w:r>
              <w:t>插不进去啊</w:t>
            </w:r>
          </w:p>
        </w:tc>
        <w:tc>
          <w:tcPr>
            <w:tcW w:w="720" w:type="dxa"/>
          </w:tcPr>
          <w:p w14:paraId="302E338B" w14:textId="77777777" w:rsidR="00572052" w:rsidRDefault="00000000">
            <w:r>
              <w:rPr>
                <w:noProof/>
              </w:rPr>
              <w:drawing>
                <wp:inline distT="0" distB="0" distL="0" distR="0" wp14:anchorId="43CDFE0F" wp14:editId="50986189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67988" w14:textId="77777777" w:rsidR="00572052" w:rsidRDefault="00572052"/>
    <w:p w14:paraId="4331569C" w14:textId="77777777" w:rsidR="00572052" w:rsidRDefault="00000000">
      <w:pPr>
        <w:jc w:val="center"/>
      </w:pPr>
      <w:r>
        <w:t>2024-01-04 11:40:21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2A83689" w14:textId="77777777">
        <w:tc>
          <w:tcPr>
            <w:tcW w:w="720" w:type="dxa"/>
          </w:tcPr>
          <w:p w14:paraId="56D4706B" w14:textId="77777777" w:rsidR="00572052" w:rsidRDefault="00000000">
            <w:r>
              <w:rPr>
                <w:noProof/>
              </w:rPr>
              <w:drawing>
                <wp:inline distT="0" distB="0" distL="0" distR="0" wp14:anchorId="00E2A7AE" wp14:editId="124768B3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E9993B" w14:textId="77777777" w:rsidR="00572052" w:rsidRDefault="00000000">
            <w:r>
              <w:t>这么夸张吗</w:t>
            </w:r>
            <w:r>
              <w:t xml:space="preserve"> </w:t>
            </w:r>
          </w:p>
        </w:tc>
      </w:tr>
    </w:tbl>
    <w:p w14:paraId="1A41184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BCB2C5B" w14:textId="77777777">
        <w:trPr>
          <w:jc w:val="right"/>
        </w:trPr>
        <w:tc>
          <w:tcPr>
            <w:tcW w:w="4320" w:type="dxa"/>
            <w:vAlign w:val="center"/>
          </w:tcPr>
          <w:p w14:paraId="4E4C8ACC" w14:textId="77777777" w:rsidR="0057205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9758062" w14:textId="77777777" w:rsidR="00572052" w:rsidRDefault="00000000">
            <w:r>
              <w:rPr>
                <w:noProof/>
              </w:rPr>
              <w:drawing>
                <wp:inline distT="0" distB="0" distL="0" distR="0" wp14:anchorId="58884E21" wp14:editId="002A28B0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1897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14B84E7" w14:textId="77777777">
        <w:tc>
          <w:tcPr>
            <w:tcW w:w="720" w:type="dxa"/>
          </w:tcPr>
          <w:p w14:paraId="4AB324A5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6C6797E4" wp14:editId="5D3AE942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91B14C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今天早上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我不是出门着急嘛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然后我说我不吃早餐了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9367905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9165A47" w14:textId="77777777">
        <w:tc>
          <w:tcPr>
            <w:tcW w:w="720" w:type="dxa"/>
          </w:tcPr>
          <w:p w14:paraId="19CD8C43" w14:textId="77777777" w:rsidR="00572052" w:rsidRDefault="00000000">
            <w:r>
              <w:rPr>
                <w:noProof/>
              </w:rPr>
              <w:drawing>
                <wp:inline distT="0" distB="0" distL="0" distR="0" wp14:anchorId="381372B4" wp14:editId="5D24222E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8A98D7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我室友她早上起来弄了手抓饼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他就给我包了一个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他跟我说</w:t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呐</w:t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这是我给你画的大饼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79923E77" w14:textId="77777777" w:rsidR="00572052" w:rsidRDefault="00572052">
      <w:pPr>
        <w:rPr>
          <w:lang w:eastAsia="zh-CN"/>
        </w:rPr>
      </w:pPr>
    </w:p>
    <w:p w14:paraId="7A7351EA" w14:textId="77777777" w:rsidR="00572052" w:rsidRDefault="00000000">
      <w:pPr>
        <w:jc w:val="center"/>
      </w:pPr>
      <w:r>
        <w:t>2024-01-04 12:11:35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780D2E3" w14:textId="77777777">
        <w:trPr>
          <w:jc w:val="right"/>
        </w:trPr>
        <w:tc>
          <w:tcPr>
            <w:tcW w:w="4320" w:type="dxa"/>
            <w:vAlign w:val="center"/>
          </w:tcPr>
          <w:p w14:paraId="351A736C" w14:textId="77777777" w:rsidR="00572052" w:rsidRDefault="00000000">
            <w:pPr>
              <w:jc w:val="right"/>
            </w:pPr>
            <w:r>
              <w:t>哇</w:t>
            </w:r>
          </w:p>
        </w:tc>
        <w:tc>
          <w:tcPr>
            <w:tcW w:w="720" w:type="dxa"/>
          </w:tcPr>
          <w:p w14:paraId="52CAC1FC" w14:textId="77777777" w:rsidR="00572052" w:rsidRDefault="00000000">
            <w:r>
              <w:rPr>
                <w:noProof/>
              </w:rPr>
              <w:drawing>
                <wp:inline distT="0" distB="0" distL="0" distR="0" wp14:anchorId="4E4020CB" wp14:editId="0D36DCAC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72F59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8BD6830" w14:textId="77777777">
        <w:trPr>
          <w:jc w:val="right"/>
        </w:trPr>
        <w:tc>
          <w:tcPr>
            <w:tcW w:w="4320" w:type="dxa"/>
            <w:vAlign w:val="center"/>
          </w:tcPr>
          <w:p w14:paraId="5E503DDA" w14:textId="77777777" w:rsidR="00572052" w:rsidRDefault="00000000">
            <w:pPr>
              <w:jc w:val="right"/>
            </w:pPr>
            <w:r>
              <w:t>这么好我也想要</w:t>
            </w:r>
          </w:p>
        </w:tc>
        <w:tc>
          <w:tcPr>
            <w:tcW w:w="720" w:type="dxa"/>
          </w:tcPr>
          <w:p w14:paraId="4761A9D7" w14:textId="77777777" w:rsidR="00572052" w:rsidRDefault="00000000">
            <w:r>
              <w:rPr>
                <w:noProof/>
              </w:rPr>
              <w:drawing>
                <wp:inline distT="0" distB="0" distL="0" distR="0" wp14:anchorId="0CBC6C8F" wp14:editId="339D54A9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2AD1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B580C93" w14:textId="77777777">
        <w:trPr>
          <w:jc w:val="right"/>
        </w:trPr>
        <w:tc>
          <w:tcPr>
            <w:tcW w:w="4320" w:type="dxa"/>
            <w:vAlign w:val="center"/>
          </w:tcPr>
          <w:p w14:paraId="2FC61E6C" w14:textId="77777777" w:rsidR="00572052" w:rsidRDefault="00000000">
            <w:pPr>
              <w:jc w:val="right"/>
            </w:pPr>
            <w:r>
              <w:t>你起得也早嘛</w:t>
            </w:r>
          </w:p>
        </w:tc>
        <w:tc>
          <w:tcPr>
            <w:tcW w:w="720" w:type="dxa"/>
          </w:tcPr>
          <w:p w14:paraId="5E89E661" w14:textId="77777777" w:rsidR="00572052" w:rsidRDefault="00000000">
            <w:r>
              <w:rPr>
                <w:noProof/>
              </w:rPr>
              <w:drawing>
                <wp:inline distT="0" distB="0" distL="0" distR="0" wp14:anchorId="35C59F67" wp14:editId="7980FB3F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74E7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04F0F64" w14:textId="77777777">
        <w:trPr>
          <w:jc w:val="right"/>
        </w:trPr>
        <w:tc>
          <w:tcPr>
            <w:tcW w:w="4320" w:type="dxa"/>
            <w:vAlign w:val="center"/>
          </w:tcPr>
          <w:p w14:paraId="63BA678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这个大拼很真实</w:t>
            </w:r>
          </w:p>
          <w:p w14:paraId="01226B4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荔枝爱睡觉：我室友她早上起来弄了手抓饼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他就给我包了一个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他跟我说</w:t>
            </w:r>
            <w:r>
              <w:rPr>
                <w:color w:val="797979"/>
                <w:highlight w:val="lightGray"/>
                <w:lang w:eastAsia="zh-CN"/>
              </w:rPr>
              <w:t xml:space="preserve">  </w:t>
            </w:r>
            <w:r>
              <w:rPr>
                <w:color w:val="797979"/>
                <w:highlight w:val="lightGray"/>
                <w:lang w:eastAsia="zh-CN"/>
              </w:rPr>
              <w:t>呐</w:t>
            </w:r>
            <w:r>
              <w:rPr>
                <w:color w:val="797979"/>
                <w:highlight w:val="lightGray"/>
                <w:lang w:eastAsia="zh-CN"/>
              </w:rPr>
              <w:t xml:space="preserve">  </w:t>
            </w:r>
            <w:r>
              <w:rPr>
                <w:color w:val="797979"/>
                <w:highlight w:val="lightGray"/>
                <w:lang w:eastAsia="zh-CN"/>
              </w:rPr>
              <w:t>这是我给你画的大饼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207A5657" w14:textId="77777777" w:rsidR="00572052" w:rsidRDefault="00000000">
            <w:r>
              <w:rPr>
                <w:noProof/>
              </w:rPr>
              <w:drawing>
                <wp:inline distT="0" distB="0" distL="0" distR="0" wp14:anchorId="64338F01" wp14:editId="29020197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E2EC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B796207" w14:textId="77777777">
        <w:tc>
          <w:tcPr>
            <w:tcW w:w="720" w:type="dxa"/>
          </w:tcPr>
          <w:p w14:paraId="6F2485E1" w14:textId="77777777" w:rsidR="00572052" w:rsidRDefault="00000000">
            <w:r>
              <w:rPr>
                <w:noProof/>
              </w:rPr>
              <w:drawing>
                <wp:inline distT="0" distB="0" distL="0" distR="0" wp14:anchorId="4D03CABB" wp14:editId="25854FB6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30F023" w14:textId="77777777" w:rsidR="00572052" w:rsidRDefault="00000000">
            <w:r>
              <w:t>我醒了</w:t>
            </w:r>
            <w:r>
              <w:t xml:space="preserve"> </w:t>
            </w:r>
            <w:r>
              <w:t>又睡了</w:t>
            </w:r>
            <w:r>
              <w:t xml:space="preserve"> </w:t>
            </w:r>
          </w:p>
        </w:tc>
      </w:tr>
    </w:tbl>
    <w:p w14:paraId="5AB2954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0E7B617" w14:textId="77777777">
        <w:tc>
          <w:tcPr>
            <w:tcW w:w="720" w:type="dxa"/>
          </w:tcPr>
          <w:p w14:paraId="1015FD32" w14:textId="77777777" w:rsidR="00572052" w:rsidRDefault="00000000">
            <w:r>
              <w:rPr>
                <w:noProof/>
              </w:rPr>
              <w:drawing>
                <wp:inline distT="0" distB="0" distL="0" distR="0" wp14:anchorId="064FC28D" wp14:editId="3CE74F00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9F1B51" w14:textId="77777777" w:rsidR="00572052" w:rsidRDefault="00000000">
            <w:r>
              <w:t>是的</w:t>
            </w:r>
            <w:r>
              <w:t xml:space="preserve"> </w:t>
            </w:r>
            <w:r>
              <w:t>很真实</w:t>
            </w:r>
            <w:r>
              <w:t xml:space="preserve"> </w:t>
            </w:r>
          </w:p>
        </w:tc>
      </w:tr>
    </w:tbl>
    <w:p w14:paraId="244144A8" w14:textId="77777777" w:rsidR="00572052" w:rsidRDefault="00572052"/>
    <w:p w14:paraId="76F3B2A0" w14:textId="77777777" w:rsidR="00572052" w:rsidRDefault="00000000">
      <w:pPr>
        <w:jc w:val="center"/>
      </w:pPr>
      <w:r>
        <w:lastRenderedPageBreak/>
        <w:t>2024-01-04 12:21:03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1F0A3BA" w14:textId="77777777">
        <w:trPr>
          <w:jc w:val="right"/>
        </w:trPr>
        <w:tc>
          <w:tcPr>
            <w:tcW w:w="4320" w:type="dxa"/>
            <w:vAlign w:val="center"/>
          </w:tcPr>
          <w:p w14:paraId="7E189CE8" w14:textId="77777777" w:rsidR="0057205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14868FE" w14:textId="77777777" w:rsidR="00572052" w:rsidRDefault="00000000">
            <w:r>
              <w:rPr>
                <w:noProof/>
              </w:rPr>
              <w:drawing>
                <wp:inline distT="0" distB="0" distL="0" distR="0" wp14:anchorId="10CE7A2F" wp14:editId="5C3225FA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5ED0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EFDDC87" w14:textId="77777777">
        <w:trPr>
          <w:jc w:val="right"/>
        </w:trPr>
        <w:tc>
          <w:tcPr>
            <w:tcW w:w="4320" w:type="dxa"/>
            <w:vAlign w:val="center"/>
          </w:tcPr>
          <w:p w14:paraId="6F2363A2" w14:textId="77777777" w:rsidR="00572052" w:rsidRDefault="00000000">
            <w:pPr>
              <w:jc w:val="right"/>
            </w:pPr>
            <w:r>
              <w:t>室友不叫你按</w:t>
            </w:r>
          </w:p>
        </w:tc>
        <w:tc>
          <w:tcPr>
            <w:tcW w:w="720" w:type="dxa"/>
          </w:tcPr>
          <w:p w14:paraId="3BB2373C" w14:textId="77777777" w:rsidR="00572052" w:rsidRDefault="00000000">
            <w:r>
              <w:rPr>
                <w:noProof/>
              </w:rPr>
              <w:drawing>
                <wp:inline distT="0" distB="0" distL="0" distR="0" wp14:anchorId="0AE7DDE9" wp14:editId="7C38F14F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1F7D1" w14:textId="77777777" w:rsidR="00572052" w:rsidRDefault="00572052"/>
    <w:p w14:paraId="628CDF6C" w14:textId="77777777" w:rsidR="00572052" w:rsidRDefault="00000000">
      <w:pPr>
        <w:jc w:val="center"/>
      </w:pPr>
      <w:r>
        <w:t>2024-01-04 13:22:35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78C298E" w14:textId="77777777">
        <w:tc>
          <w:tcPr>
            <w:tcW w:w="720" w:type="dxa"/>
          </w:tcPr>
          <w:p w14:paraId="51640B8C" w14:textId="77777777" w:rsidR="00572052" w:rsidRDefault="00000000">
            <w:r>
              <w:rPr>
                <w:noProof/>
              </w:rPr>
              <w:drawing>
                <wp:inline distT="0" distB="0" distL="0" distR="0" wp14:anchorId="2F8E5059" wp14:editId="01AD287F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1BE77C" w14:textId="77777777" w:rsidR="00572052" w:rsidRDefault="00000000">
            <w:r>
              <w:t>吃早餐喊</w:t>
            </w:r>
          </w:p>
        </w:tc>
      </w:tr>
    </w:tbl>
    <w:p w14:paraId="57231E8D" w14:textId="77777777" w:rsidR="00572052" w:rsidRDefault="00572052"/>
    <w:p w14:paraId="7957EBB3" w14:textId="77777777" w:rsidR="00572052" w:rsidRDefault="00000000">
      <w:pPr>
        <w:jc w:val="center"/>
      </w:pPr>
      <w:r>
        <w:t>2024-01-04 13:37:14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13D9DB4" w14:textId="77777777">
        <w:trPr>
          <w:jc w:val="right"/>
        </w:trPr>
        <w:tc>
          <w:tcPr>
            <w:tcW w:w="4320" w:type="dxa"/>
            <w:vAlign w:val="center"/>
          </w:tcPr>
          <w:p w14:paraId="3CFA221F" w14:textId="77777777" w:rsidR="00572052" w:rsidRDefault="00000000">
            <w:pPr>
              <w:jc w:val="right"/>
            </w:pPr>
            <w:r>
              <w:t>不刚好吗</w:t>
            </w:r>
          </w:p>
        </w:tc>
        <w:tc>
          <w:tcPr>
            <w:tcW w:w="720" w:type="dxa"/>
          </w:tcPr>
          <w:p w14:paraId="62FBCEE9" w14:textId="77777777" w:rsidR="00572052" w:rsidRDefault="00000000">
            <w:r>
              <w:rPr>
                <w:noProof/>
              </w:rPr>
              <w:drawing>
                <wp:inline distT="0" distB="0" distL="0" distR="0" wp14:anchorId="6AF75285" wp14:editId="2D25B5FA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7F328" w14:textId="77777777" w:rsidR="00572052" w:rsidRDefault="00572052"/>
    <w:p w14:paraId="6E982D9B" w14:textId="77777777" w:rsidR="00572052" w:rsidRDefault="00000000">
      <w:pPr>
        <w:jc w:val="center"/>
      </w:pPr>
      <w:r>
        <w:t>2024-01-04 15:52:43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99896FC" w14:textId="77777777">
        <w:tc>
          <w:tcPr>
            <w:tcW w:w="720" w:type="dxa"/>
          </w:tcPr>
          <w:p w14:paraId="5F1A789C" w14:textId="77777777" w:rsidR="00572052" w:rsidRDefault="00000000">
            <w:r>
              <w:rPr>
                <w:noProof/>
              </w:rPr>
              <w:drawing>
                <wp:inline distT="0" distB="0" distL="0" distR="0" wp14:anchorId="1AC2F364" wp14:editId="44000650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91E8B1" w14:textId="77777777" w:rsidR="00572052" w:rsidRDefault="00000000">
            <w:r>
              <w:t>还好还好</w:t>
            </w:r>
          </w:p>
        </w:tc>
      </w:tr>
    </w:tbl>
    <w:p w14:paraId="0DE4FC5E" w14:textId="77777777" w:rsidR="00572052" w:rsidRDefault="00572052"/>
    <w:p w14:paraId="24B26C2E" w14:textId="77777777" w:rsidR="00572052" w:rsidRDefault="00000000">
      <w:pPr>
        <w:jc w:val="center"/>
      </w:pPr>
      <w:r>
        <w:t>2024-01-05 00:17:49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42834E8" w14:textId="77777777">
        <w:tc>
          <w:tcPr>
            <w:tcW w:w="720" w:type="dxa"/>
          </w:tcPr>
          <w:p w14:paraId="6BECE5DE" w14:textId="77777777" w:rsidR="00572052" w:rsidRDefault="00000000">
            <w:r>
              <w:rPr>
                <w:noProof/>
              </w:rPr>
              <w:drawing>
                <wp:inline distT="0" distB="0" distL="0" distR="0" wp14:anchorId="4FFF13BD" wp14:editId="07A509FD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3B6896" w14:textId="77777777" w:rsidR="00572052" w:rsidRDefault="00000000">
            <w:r>
              <w:t>睡觉了吗</w:t>
            </w:r>
          </w:p>
        </w:tc>
      </w:tr>
    </w:tbl>
    <w:p w14:paraId="25829035" w14:textId="77777777" w:rsidR="00572052" w:rsidRDefault="00572052"/>
    <w:p w14:paraId="1CE3189F" w14:textId="77777777" w:rsidR="00572052" w:rsidRDefault="00000000">
      <w:pPr>
        <w:jc w:val="center"/>
      </w:pPr>
      <w:r>
        <w:t>2024-01-05 00:24:14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BB92C60" w14:textId="77777777">
        <w:trPr>
          <w:jc w:val="right"/>
        </w:trPr>
        <w:tc>
          <w:tcPr>
            <w:tcW w:w="4320" w:type="dxa"/>
            <w:vAlign w:val="center"/>
          </w:tcPr>
          <w:p w14:paraId="4F345DA8" w14:textId="77777777" w:rsidR="00572052" w:rsidRDefault="00000000">
            <w:pPr>
              <w:jc w:val="right"/>
            </w:pPr>
            <w:r>
              <w:t>？</w:t>
            </w:r>
          </w:p>
        </w:tc>
        <w:tc>
          <w:tcPr>
            <w:tcW w:w="720" w:type="dxa"/>
          </w:tcPr>
          <w:p w14:paraId="26F9E454" w14:textId="77777777" w:rsidR="00572052" w:rsidRDefault="00000000">
            <w:r>
              <w:rPr>
                <w:noProof/>
              </w:rPr>
              <w:drawing>
                <wp:inline distT="0" distB="0" distL="0" distR="0" wp14:anchorId="617CD798" wp14:editId="0D67D443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8521D" w14:textId="77777777" w:rsidR="00572052" w:rsidRDefault="00572052"/>
    <w:p w14:paraId="10A30A50" w14:textId="77777777" w:rsidR="00572052" w:rsidRDefault="00000000">
      <w:pPr>
        <w:jc w:val="center"/>
      </w:pPr>
      <w:r>
        <w:lastRenderedPageBreak/>
        <w:t>2024-01-05 22:38:29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7196F30" w14:textId="77777777">
        <w:trPr>
          <w:jc w:val="right"/>
        </w:trPr>
        <w:tc>
          <w:tcPr>
            <w:tcW w:w="4320" w:type="dxa"/>
            <w:vAlign w:val="center"/>
          </w:tcPr>
          <w:p w14:paraId="59CF687E" w14:textId="77777777" w:rsidR="00572052" w:rsidRDefault="00000000">
            <w:pPr>
              <w:jc w:val="right"/>
            </w:pPr>
            <w:r>
              <w:t>咋断了？</w:t>
            </w:r>
          </w:p>
        </w:tc>
        <w:tc>
          <w:tcPr>
            <w:tcW w:w="720" w:type="dxa"/>
          </w:tcPr>
          <w:p w14:paraId="04E883EB" w14:textId="77777777" w:rsidR="00572052" w:rsidRDefault="00000000">
            <w:r>
              <w:rPr>
                <w:noProof/>
              </w:rPr>
              <w:drawing>
                <wp:inline distT="0" distB="0" distL="0" distR="0" wp14:anchorId="6346D359" wp14:editId="2F26E256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B73B4" w14:textId="77777777" w:rsidR="00572052" w:rsidRDefault="00572052"/>
    <w:p w14:paraId="7922B679" w14:textId="77777777" w:rsidR="00572052" w:rsidRDefault="00000000">
      <w:pPr>
        <w:jc w:val="center"/>
      </w:pPr>
      <w:r>
        <w:t>2024-01-06 00:14:41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A5E5310" w14:textId="77777777">
        <w:trPr>
          <w:jc w:val="right"/>
        </w:trPr>
        <w:tc>
          <w:tcPr>
            <w:tcW w:w="4320" w:type="dxa"/>
            <w:vAlign w:val="center"/>
          </w:tcPr>
          <w:p w14:paraId="43BF4A5A" w14:textId="77777777" w:rsidR="00572052" w:rsidRDefault="00000000">
            <w:pPr>
              <w:jc w:val="right"/>
            </w:pPr>
            <w:r>
              <w:t>人呢</w:t>
            </w:r>
          </w:p>
        </w:tc>
        <w:tc>
          <w:tcPr>
            <w:tcW w:w="720" w:type="dxa"/>
          </w:tcPr>
          <w:p w14:paraId="1C94250E" w14:textId="77777777" w:rsidR="00572052" w:rsidRDefault="00000000">
            <w:r>
              <w:rPr>
                <w:noProof/>
              </w:rPr>
              <w:drawing>
                <wp:inline distT="0" distB="0" distL="0" distR="0" wp14:anchorId="01C5D164" wp14:editId="1CFE9C22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589DF" w14:textId="77777777" w:rsidR="00572052" w:rsidRDefault="00572052"/>
    <w:p w14:paraId="5CA6E9A1" w14:textId="77777777" w:rsidR="00572052" w:rsidRDefault="00000000">
      <w:pPr>
        <w:jc w:val="center"/>
      </w:pPr>
      <w:r>
        <w:t>2024-01-06 00:53:38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1A205AA" w14:textId="77777777">
        <w:trPr>
          <w:jc w:val="right"/>
        </w:trPr>
        <w:tc>
          <w:tcPr>
            <w:tcW w:w="4320" w:type="dxa"/>
            <w:vAlign w:val="center"/>
          </w:tcPr>
          <w:p w14:paraId="0A5DB97B" w14:textId="77777777" w:rsidR="00572052" w:rsidRDefault="00000000">
            <w:pPr>
              <w:jc w:val="right"/>
            </w:pPr>
            <w:r>
              <w:t>噢这么晚睡觉了</w:t>
            </w:r>
          </w:p>
        </w:tc>
        <w:tc>
          <w:tcPr>
            <w:tcW w:w="720" w:type="dxa"/>
          </w:tcPr>
          <w:p w14:paraId="48A15E0D" w14:textId="77777777" w:rsidR="00572052" w:rsidRDefault="00000000">
            <w:r>
              <w:rPr>
                <w:noProof/>
              </w:rPr>
              <w:drawing>
                <wp:inline distT="0" distB="0" distL="0" distR="0" wp14:anchorId="6EB87DAC" wp14:editId="36BA1E9B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04F0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0A3171E" w14:textId="77777777">
        <w:tc>
          <w:tcPr>
            <w:tcW w:w="720" w:type="dxa"/>
          </w:tcPr>
          <w:p w14:paraId="3FA3CA21" w14:textId="77777777" w:rsidR="00572052" w:rsidRDefault="00000000">
            <w:r>
              <w:rPr>
                <w:noProof/>
              </w:rPr>
              <w:drawing>
                <wp:inline distT="0" distB="0" distL="0" distR="0" wp14:anchorId="1D34E22C" wp14:editId="10D57EDD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8E3C11" w14:textId="77777777" w:rsidR="00572052" w:rsidRDefault="00000000">
            <w:r>
              <w:t>你不困吗</w:t>
            </w:r>
          </w:p>
        </w:tc>
      </w:tr>
    </w:tbl>
    <w:p w14:paraId="7BBAA38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5A77A3C" w14:textId="77777777">
        <w:trPr>
          <w:jc w:val="right"/>
        </w:trPr>
        <w:tc>
          <w:tcPr>
            <w:tcW w:w="4320" w:type="dxa"/>
            <w:vAlign w:val="center"/>
          </w:tcPr>
          <w:p w14:paraId="42214744" w14:textId="77777777" w:rsidR="00572052" w:rsidRDefault="00000000">
            <w:pPr>
              <w:jc w:val="right"/>
            </w:pPr>
            <w:r>
              <w:t>不知道</w:t>
            </w:r>
          </w:p>
        </w:tc>
        <w:tc>
          <w:tcPr>
            <w:tcW w:w="720" w:type="dxa"/>
          </w:tcPr>
          <w:p w14:paraId="11B7DD0A" w14:textId="77777777" w:rsidR="00572052" w:rsidRDefault="00000000">
            <w:r>
              <w:rPr>
                <w:noProof/>
              </w:rPr>
              <w:drawing>
                <wp:inline distT="0" distB="0" distL="0" distR="0" wp14:anchorId="6970A5B2" wp14:editId="21918D76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9331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CCADD54" w14:textId="77777777">
        <w:trPr>
          <w:jc w:val="right"/>
        </w:trPr>
        <w:tc>
          <w:tcPr>
            <w:tcW w:w="4320" w:type="dxa"/>
            <w:vAlign w:val="center"/>
          </w:tcPr>
          <w:p w14:paraId="1CF95398" w14:textId="77777777" w:rsidR="00572052" w:rsidRDefault="00000000">
            <w:pPr>
              <w:jc w:val="right"/>
            </w:pPr>
            <w:r>
              <w:t>跟你打视频没有睡意</w:t>
            </w:r>
          </w:p>
        </w:tc>
        <w:tc>
          <w:tcPr>
            <w:tcW w:w="720" w:type="dxa"/>
          </w:tcPr>
          <w:p w14:paraId="2408B314" w14:textId="77777777" w:rsidR="00572052" w:rsidRDefault="00000000">
            <w:r>
              <w:rPr>
                <w:noProof/>
              </w:rPr>
              <w:drawing>
                <wp:inline distT="0" distB="0" distL="0" distR="0" wp14:anchorId="67EC9BA4" wp14:editId="7B1BD01F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9E24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4076AFB" w14:textId="77777777">
        <w:tc>
          <w:tcPr>
            <w:tcW w:w="720" w:type="dxa"/>
          </w:tcPr>
          <w:p w14:paraId="638A2331" w14:textId="77777777" w:rsidR="00572052" w:rsidRDefault="00000000">
            <w:r>
              <w:rPr>
                <w:noProof/>
              </w:rPr>
              <w:drawing>
                <wp:inline distT="0" distB="0" distL="0" distR="0" wp14:anchorId="750C2487" wp14:editId="6DE24534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74FC7F" w14:textId="77777777" w:rsidR="00572052" w:rsidRDefault="00000000">
            <w:r>
              <w:t>咦</w:t>
            </w:r>
          </w:p>
        </w:tc>
      </w:tr>
    </w:tbl>
    <w:p w14:paraId="1B9FE6A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AC3070A" w14:textId="77777777">
        <w:tc>
          <w:tcPr>
            <w:tcW w:w="720" w:type="dxa"/>
          </w:tcPr>
          <w:p w14:paraId="6060EC89" w14:textId="77777777" w:rsidR="00572052" w:rsidRDefault="00000000">
            <w:r>
              <w:rPr>
                <w:noProof/>
              </w:rPr>
              <w:drawing>
                <wp:inline distT="0" distB="0" distL="0" distR="0" wp14:anchorId="1C85C6F7" wp14:editId="532EBAEF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5F2960" w14:textId="77777777" w:rsidR="00572052" w:rsidRDefault="00000000">
            <w:r>
              <w:t>感觉要感冒</w:t>
            </w:r>
          </w:p>
        </w:tc>
      </w:tr>
    </w:tbl>
    <w:p w14:paraId="66F1E93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C8D73C1" w14:textId="77777777">
        <w:tc>
          <w:tcPr>
            <w:tcW w:w="720" w:type="dxa"/>
          </w:tcPr>
          <w:p w14:paraId="698BEAF1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42C64E6C" wp14:editId="4CBB58C7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C12034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不听不听</w:t>
            </w:r>
          </w:p>
          <w:p w14:paraId="06FD4003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：跟你打视频没有睡意</w:t>
            </w:r>
          </w:p>
        </w:tc>
      </w:tr>
    </w:tbl>
    <w:p w14:paraId="199E8397" w14:textId="77777777" w:rsidR="00572052" w:rsidRDefault="0057205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53D7305" w14:textId="77777777">
        <w:trPr>
          <w:jc w:val="right"/>
        </w:trPr>
        <w:tc>
          <w:tcPr>
            <w:tcW w:w="4320" w:type="dxa"/>
            <w:vAlign w:val="center"/>
          </w:tcPr>
          <w:p w14:paraId="712AEE7A" w14:textId="77777777" w:rsidR="00572052" w:rsidRDefault="00000000">
            <w:pPr>
              <w:jc w:val="right"/>
            </w:pPr>
            <w:r>
              <w:t>你没发现吗</w:t>
            </w:r>
          </w:p>
        </w:tc>
        <w:tc>
          <w:tcPr>
            <w:tcW w:w="720" w:type="dxa"/>
          </w:tcPr>
          <w:p w14:paraId="170BA81F" w14:textId="77777777" w:rsidR="00572052" w:rsidRDefault="00000000">
            <w:r>
              <w:rPr>
                <w:noProof/>
              </w:rPr>
              <w:drawing>
                <wp:inline distT="0" distB="0" distL="0" distR="0" wp14:anchorId="4A49B870" wp14:editId="09357AFB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264C8" w14:textId="77777777" w:rsidR="00572052" w:rsidRDefault="00572052"/>
    <w:p w14:paraId="6C90F796" w14:textId="77777777" w:rsidR="00572052" w:rsidRDefault="00000000">
      <w:pPr>
        <w:jc w:val="center"/>
      </w:pPr>
      <w:r>
        <w:t>2024-01-06 00:59:12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9271525" w14:textId="77777777">
        <w:tc>
          <w:tcPr>
            <w:tcW w:w="720" w:type="dxa"/>
          </w:tcPr>
          <w:p w14:paraId="107738C5" w14:textId="77777777" w:rsidR="00572052" w:rsidRDefault="00000000">
            <w:r>
              <w:rPr>
                <w:noProof/>
              </w:rPr>
              <w:drawing>
                <wp:inline distT="0" distB="0" distL="0" distR="0" wp14:anchorId="63BB9DF0" wp14:editId="2FA6E737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C99A09" w14:textId="77777777" w:rsidR="00572052" w:rsidRDefault="00000000">
            <w:r>
              <w:t>没发现</w:t>
            </w:r>
          </w:p>
        </w:tc>
      </w:tr>
    </w:tbl>
    <w:p w14:paraId="6B63306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52DF6BA" w14:textId="77777777">
        <w:trPr>
          <w:jc w:val="right"/>
        </w:trPr>
        <w:tc>
          <w:tcPr>
            <w:tcW w:w="4320" w:type="dxa"/>
            <w:vAlign w:val="center"/>
          </w:tcPr>
          <w:p w14:paraId="57444139" w14:textId="77777777" w:rsidR="00572052" w:rsidRDefault="00000000">
            <w:pPr>
              <w:jc w:val="right"/>
            </w:pPr>
            <w:r>
              <w:t>哦好</w:t>
            </w:r>
          </w:p>
        </w:tc>
        <w:tc>
          <w:tcPr>
            <w:tcW w:w="720" w:type="dxa"/>
          </w:tcPr>
          <w:p w14:paraId="7086F9E7" w14:textId="77777777" w:rsidR="00572052" w:rsidRDefault="00000000">
            <w:r>
              <w:rPr>
                <w:noProof/>
              </w:rPr>
              <w:drawing>
                <wp:inline distT="0" distB="0" distL="0" distR="0" wp14:anchorId="3100F974" wp14:editId="0D6EB421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EEEF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FE48B28" w14:textId="77777777">
        <w:tc>
          <w:tcPr>
            <w:tcW w:w="720" w:type="dxa"/>
          </w:tcPr>
          <w:p w14:paraId="0801AEA8" w14:textId="77777777" w:rsidR="00572052" w:rsidRDefault="00000000">
            <w:r>
              <w:rPr>
                <w:noProof/>
              </w:rPr>
              <w:drawing>
                <wp:inline distT="0" distB="0" distL="0" distR="0" wp14:anchorId="6B01196C" wp14:editId="2439305C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96165B" w14:textId="77777777" w:rsidR="00572052" w:rsidRDefault="00000000">
            <w:r>
              <w:t>打死</w:t>
            </w:r>
          </w:p>
        </w:tc>
      </w:tr>
    </w:tbl>
    <w:p w14:paraId="2DBB5F2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3AC276F" w14:textId="77777777">
        <w:trPr>
          <w:jc w:val="right"/>
        </w:trPr>
        <w:tc>
          <w:tcPr>
            <w:tcW w:w="4320" w:type="dxa"/>
            <w:vAlign w:val="center"/>
          </w:tcPr>
          <w:p w14:paraId="083E9BD0" w14:textId="77777777" w:rsidR="00572052" w:rsidRDefault="00000000">
            <w:pPr>
              <w:jc w:val="right"/>
            </w:pPr>
            <w:r>
              <w:t>打死了看你不后悔</w:t>
            </w:r>
          </w:p>
        </w:tc>
        <w:tc>
          <w:tcPr>
            <w:tcW w:w="720" w:type="dxa"/>
          </w:tcPr>
          <w:p w14:paraId="64EC2DF6" w14:textId="77777777" w:rsidR="00572052" w:rsidRDefault="00000000">
            <w:r>
              <w:rPr>
                <w:noProof/>
              </w:rPr>
              <w:drawing>
                <wp:inline distT="0" distB="0" distL="0" distR="0" wp14:anchorId="4100F118" wp14:editId="5C2DFDFC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AAD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A37A95B" w14:textId="77777777">
        <w:tc>
          <w:tcPr>
            <w:tcW w:w="720" w:type="dxa"/>
          </w:tcPr>
          <w:p w14:paraId="39B3A198" w14:textId="77777777" w:rsidR="00572052" w:rsidRDefault="00000000">
            <w:r>
              <w:rPr>
                <w:noProof/>
              </w:rPr>
              <w:drawing>
                <wp:inline distT="0" distB="0" distL="0" distR="0" wp14:anchorId="6B758556" wp14:editId="16891773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4B137E" w14:textId="77777777" w:rsidR="00572052" w:rsidRDefault="00000000">
            <w:r>
              <w:t>没事</w:t>
            </w:r>
          </w:p>
        </w:tc>
      </w:tr>
    </w:tbl>
    <w:p w14:paraId="5468E71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8D8F315" w14:textId="77777777">
        <w:trPr>
          <w:jc w:val="right"/>
        </w:trPr>
        <w:tc>
          <w:tcPr>
            <w:tcW w:w="4320" w:type="dxa"/>
            <w:vAlign w:val="center"/>
          </w:tcPr>
          <w:p w14:paraId="57755D4D" w14:textId="77777777" w:rsidR="0057205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C8942EA" w14:textId="77777777" w:rsidR="00572052" w:rsidRDefault="00000000">
            <w:r>
              <w:rPr>
                <w:noProof/>
              </w:rPr>
              <w:drawing>
                <wp:inline distT="0" distB="0" distL="0" distR="0" wp14:anchorId="24555D23" wp14:editId="79E2D0B1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251E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87A4B1E" w14:textId="77777777">
        <w:tc>
          <w:tcPr>
            <w:tcW w:w="720" w:type="dxa"/>
          </w:tcPr>
          <w:p w14:paraId="7C3E077A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0D6D135C" wp14:editId="2C8C6A0B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B1C25C" w14:textId="77777777" w:rsidR="00572052" w:rsidRDefault="00000000">
            <w:r>
              <w:t>睡觉咯</w:t>
            </w:r>
          </w:p>
        </w:tc>
      </w:tr>
    </w:tbl>
    <w:p w14:paraId="76A095F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B81152B" w14:textId="77777777">
        <w:tc>
          <w:tcPr>
            <w:tcW w:w="720" w:type="dxa"/>
          </w:tcPr>
          <w:p w14:paraId="09A50271" w14:textId="77777777" w:rsidR="00572052" w:rsidRDefault="00000000">
            <w:r>
              <w:rPr>
                <w:noProof/>
              </w:rPr>
              <w:drawing>
                <wp:inline distT="0" distB="0" distL="0" distR="0" wp14:anchorId="21CCF5A0" wp14:editId="4EF7B57E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5B4C0C" w14:textId="77777777" w:rsidR="00572052" w:rsidRDefault="00000000">
            <w:r>
              <w:t>问你个问题哈</w:t>
            </w:r>
          </w:p>
        </w:tc>
      </w:tr>
    </w:tbl>
    <w:p w14:paraId="6215DDEC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EC442A4" w14:textId="77777777">
        <w:trPr>
          <w:jc w:val="right"/>
        </w:trPr>
        <w:tc>
          <w:tcPr>
            <w:tcW w:w="4320" w:type="dxa"/>
            <w:vAlign w:val="center"/>
          </w:tcPr>
          <w:p w14:paraId="7BEF95A0" w14:textId="77777777" w:rsidR="0057205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314C14BC" w14:textId="77777777" w:rsidR="00572052" w:rsidRDefault="00000000">
            <w:r>
              <w:rPr>
                <w:noProof/>
              </w:rPr>
              <w:drawing>
                <wp:inline distT="0" distB="0" distL="0" distR="0" wp14:anchorId="0FFA8FB9" wp14:editId="1A6863BB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D7F5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F74C95F" w14:textId="77777777">
        <w:tc>
          <w:tcPr>
            <w:tcW w:w="720" w:type="dxa"/>
          </w:tcPr>
          <w:p w14:paraId="044A3C4B" w14:textId="77777777" w:rsidR="00572052" w:rsidRDefault="00000000">
            <w:r>
              <w:rPr>
                <w:noProof/>
              </w:rPr>
              <w:drawing>
                <wp:inline distT="0" distB="0" distL="0" distR="0" wp14:anchorId="31C6C743" wp14:editId="31D73660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F7B202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你觉得我们是不是朋友</w:t>
            </w:r>
          </w:p>
        </w:tc>
      </w:tr>
    </w:tbl>
    <w:p w14:paraId="6E5E28C3" w14:textId="77777777" w:rsidR="00572052" w:rsidRDefault="00572052">
      <w:pPr>
        <w:rPr>
          <w:lang w:eastAsia="zh-CN"/>
        </w:rPr>
      </w:pPr>
    </w:p>
    <w:p w14:paraId="2D4EA65F" w14:textId="77777777" w:rsidR="00572052" w:rsidRDefault="00000000">
      <w:pPr>
        <w:jc w:val="center"/>
      </w:pPr>
      <w:r>
        <w:t>2024-01-06 01:04:13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7BF7A86" w14:textId="77777777">
        <w:trPr>
          <w:jc w:val="right"/>
        </w:trPr>
        <w:tc>
          <w:tcPr>
            <w:tcW w:w="4320" w:type="dxa"/>
            <w:vAlign w:val="center"/>
          </w:tcPr>
          <w:p w14:paraId="3D5142C9" w14:textId="77777777" w:rsidR="00572052" w:rsidRDefault="00000000">
            <w:pPr>
              <w:jc w:val="right"/>
            </w:pPr>
            <w:r>
              <w:t>你说呢</w:t>
            </w:r>
          </w:p>
        </w:tc>
        <w:tc>
          <w:tcPr>
            <w:tcW w:w="720" w:type="dxa"/>
          </w:tcPr>
          <w:p w14:paraId="717BDC4D" w14:textId="77777777" w:rsidR="00572052" w:rsidRDefault="00000000">
            <w:r>
              <w:rPr>
                <w:noProof/>
              </w:rPr>
              <w:drawing>
                <wp:inline distT="0" distB="0" distL="0" distR="0" wp14:anchorId="284DBCF8" wp14:editId="4957437F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C269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40D001E" w14:textId="77777777">
        <w:tc>
          <w:tcPr>
            <w:tcW w:w="720" w:type="dxa"/>
          </w:tcPr>
          <w:p w14:paraId="7DF16CBB" w14:textId="77777777" w:rsidR="00572052" w:rsidRDefault="00000000">
            <w:r>
              <w:rPr>
                <w:noProof/>
              </w:rPr>
              <w:drawing>
                <wp:inline distT="0" distB="0" distL="0" distR="0" wp14:anchorId="33C52AF7" wp14:editId="2E0E18AD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E54822" w14:textId="77777777" w:rsidR="00572052" w:rsidRDefault="00000000">
            <w:r>
              <w:t>不知道你</w:t>
            </w:r>
          </w:p>
        </w:tc>
      </w:tr>
    </w:tbl>
    <w:p w14:paraId="41CA487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88BA34A" w14:textId="77777777">
        <w:trPr>
          <w:jc w:val="right"/>
        </w:trPr>
        <w:tc>
          <w:tcPr>
            <w:tcW w:w="4320" w:type="dxa"/>
            <w:vAlign w:val="center"/>
          </w:tcPr>
          <w:p w14:paraId="084B5866" w14:textId="77777777" w:rsidR="00572052" w:rsidRDefault="00000000">
            <w:pPr>
              <w:jc w:val="right"/>
            </w:pPr>
            <w:r>
              <w:t>不知道我啥</w:t>
            </w:r>
          </w:p>
        </w:tc>
        <w:tc>
          <w:tcPr>
            <w:tcW w:w="720" w:type="dxa"/>
          </w:tcPr>
          <w:p w14:paraId="4D8AFFFE" w14:textId="77777777" w:rsidR="00572052" w:rsidRDefault="00000000">
            <w:r>
              <w:rPr>
                <w:noProof/>
              </w:rPr>
              <w:drawing>
                <wp:inline distT="0" distB="0" distL="0" distR="0" wp14:anchorId="6DD5819B" wp14:editId="32DA1291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43CE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4223399" w14:textId="77777777">
        <w:tc>
          <w:tcPr>
            <w:tcW w:w="720" w:type="dxa"/>
          </w:tcPr>
          <w:p w14:paraId="4DA23147" w14:textId="77777777" w:rsidR="00572052" w:rsidRDefault="00000000">
            <w:r>
              <w:rPr>
                <w:noProof/>
              </w:rPr>
              <w:drawing>
                <wp:inline distT="0" distB="0" distL="0" distR="0" wp14:anchorId="730716DF" wp14:editId="72054CD0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49612F" w14:textId="77777777" w:rsidR="00572052" w:rsidRDefault="00000000">
            <w:r>
              <w:t>咋想</w:t>
            </w:r>
          </w:p>
        </w:tc>
      </w:tr>
    </w:tbl>
    <w:p w14:paraId="1F224129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A5DAFD3" w14:textId="77777777">
        <w:trPr>
          <w:jc w:val="right"/>
        </w:trPr>
        <w:tc>
          <w:tcPr>
            <w:tcW w:w="4320" w:type="dxa"/>
            <w:vAlign w:val="center"/>
          </w:tcPr>
          <w:p w14:paraId="002A8DCD" w14:textId="77777777" w:rsidR="00572052" w:rsidRDefault="00000000">
            <w:pPr>
              <w:jc w:val="right"/>
            </w:pPr>
            <w:r>
              <w:lastRenderedPageBreak/>
              <w:t>那你咋想呢</w:t>
            </w:r>
          </w:p>
        </w:tc>
        <w:tc>
          <w:tcPr>
            <w:tcW w:w="720" w:type="dxa"/>
          </w:tcPr>
          <w:p w14:paraId="7B8EA505" w14:textId="77777777" w:rsidR="00572052" w:rsidRDefault="00000000">
            <w:r>
              <w:rPr>
                <w:noProof/>
              </w:rPr>
              <w:drawing>
                <wp:inline distT="0" distB="0" distL="0" distR="0" wp14:anchorId="5060C5AB" wp14:editId="2B8BFF93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EEF0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6A5D803" w14:textId="77777777">
        <w:trPr>
          <w:jc w:val="right"/>
        </w:trPr>
        <w:tc>
          <w:tcPr>
            <w:tcW w:w="4320" w:type="dxa"/>
            <w:vAlign w:val="center"/>
          </w:tcPr>
          <w:p w14:paraId="0E946398" w14:textId="77777777" w:rsidR="00572052" w:rsidRDefault="00000000">
            <w:pPr>
              <w:jc w:val="right"/>
            </w:pPr>
            <w:r>
              <w:t>说</w:t>
            </w:r>
          </w:p>
        </w:tc>
        <w:tc>
          <w:tcPr>
            <w:tcW w:w="720" w:type="dxa"/>
          </w:tcPr>
          <w:p w14:paraId="6DBD6A59" w14:textId="77777777" w:rsidR="00572052" w:rsidRDefault="00000000">
            <w:r>
              <w:rPr>
                <w:noProof/>
              </w:rPr>
              <w:drawing>
                <wp:inline distT="0" distB="0" distL="0" distR="0" wp14:anchorId="34D864B3" wp14:editId="6C9BE6A4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CB25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71911B4" w14:textId="77777777">
        <w:tc>
          <w:tcPr>
            <w:tcW w:w="720" w:type="dxa"/>
          </w:tcPr>
          <w:p w14:paraId="4632D035" w14:textId="77777777" w:rsidR="00572052" w:rsidRDefault="00000000">
            <w:r>
              <w:rPr>
                <w:noProof/>
              </w:rPr>
              <w:drawing>
                <wp:inline distT="0" distB="0" distL="0" distR="0" wp14:anchorId="33EC0396" wp14:editId="00525B73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6A4D02" w14:textId="77777777" w:rsidR="00572052" w:rsidRDefault="00000000">
            <w:r>
              <w:t>还给我绕</w:t>
            </w:r>
          </w:p>
        </w:tc>
      </w:tr>
    </w:tbl>
    <w:p w14:paraId="77C9074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FEEC7E3" w14:textId="77777777">
        <w:tc>
          <w:tcPr>
            <w:tcW w:w="720" w:type="dxa"/>
          </w:tcPr>
          <w:p w14:paraId="7628DCF2" w14:textId="77777777" w:rsidR="00572052" w:rsidRDefault="00000000">
            <w:r>
              <w:rPr>
                <w:noProof/>
              </w:rPr>
              <w:drawing>
                <wp:inline distT="0" distB="0" distL="0" distR="0" wp14:anchorId="728B08F7" wp14:editId="5AE3E2CB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B12BEC" w14:textId="77777777" w:rsidR="00572052" w:rsidRDefault="00000000">
            <w:r>
              <w:t>【表情包】</w:t>
            </w:r>
          </w:p>
        </w:tc>
      </w:tr>
    </w:tbl>
    <w:p w14:paraId="6677306C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B61BD63" w14:textId="77777777">
        <w:tc>
          <w:tcPr>
            <w:tcW w:w="720" w:type="dxa"/>
          </w:tcPr>
          <w:p w14:paraId="05897ABA" w14:textId="77777777" w:rsidR="00572052" w:rsidRDefault="00000000">
            <w:r>
              <w:rPr>
                <w:noProof/>
              </w:rPr>
              <w:drawing>
                <wp:inline distT="0" distB="0" distL="0" distR="0" wp14:anchorId="73805FBB" wp14:editId="1EE58EE8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35DCBC" w14:textId="77777777" w:rsidR="00572052" w:rsidRDefault="00000000">
            <w:r>
              <w:t>不说就睡觉咯</w:t>
            </w:r>
          </w:p>
        </w:tc>
      </w:tr>
    </w:tbl>
    <w:p w14:paraId="4FAB556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746CE81" w14:textId="77777777">
        <w:trPr>
          <w:jc w:val="right"/>
        </w:trPr>
        <w:tc>
          <w:tcPr>
            <w:tcW w:w="4320" w:type="dxa"/>
            <w:vAlign w:val="center"/>
          </w:tcPr>
          <w:p w14:paraId="7AF94E53" w14:textId="77777777" w:rsidR="00572052" w:rsidRDefault="00000000">
            <w:pPr>
              <w:jc w:val="right"/>
            </w:pPr>
            <w:r>
              <w:t>女士优先</w:t>
            </w:r>
          </w:p>
        </w:tc>
        <w:tc>
          <w:tcPr>
            <w:tcW w:w="720" w:type="dxa"/>
          </w:tcPr>
          <w:p w14:paraId="493EBF89" w14:textId="77777777" w:rsidR="00572052" w:rsidRDefault="00000000">
            <w:r>
              <w:rPr>
                <w:noProof/>
              </w:rPr>
              <w:drawing>
                <wp:inline distT="0" distB="0" distL="0" distR="0" wp14:anchorId="67A82B6D" wp14:editId="3996E9F0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CD54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6A4A2C3" w14:textId="77777777">
        <w:trPr>
          <w:jc w:val="right"/>
        </w:trPr>
        <w:tc>
          <w:tcPr>
            <w:tcW w:w="4320" w:type="dxa"/>
            <w:vAlign w:val="center"/>
          </w:tcPr>
          <w:p w14:paraId="643EB0ED" w14:textId="77777777" w:rsidR="00572052" w:rsidRDefault="00000000">
            <w:pPr>
              <w:jc w:val="right"/>
            </w:pPr>
            <w:r>
              <w:t>你先说</w:t>
            </w:r>
          </w:p>
        </w:tc>
        <w:tc>
          <w:tcPr>
            <w:tcW w:w="720" w:type="dxa"/>
          </w:tcPr>
          <w:p w14:paraId="54164D69" w14:textId="77777777" w:rsidR="00572052" w:rsidRDefault="00000000">
            <w:r>
              <w:rPr>
                <w:noProof/>
              </w:rPr>
              <w:drawing>
                <wp:inline distT="0" distB="0" distL="0" distR="0" wp14:anchorId="6D9960E5" wp14:editId="302720B0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5091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21F5BA0" w14:textId="77777777">
        <w:trPr>
          <w:jc w:val="right"/>
        </w:trPr>
        <w:tc>
          <w:tcPr>
            <w:tcW w:w="4320" w:type="dxa"/>
            <w:vAlign w:val="center"/>
          </w:tcPr>
          <w:p w14:paraId="4D3A1005" w14:textId="77777777" w:rsidR="00572052" w:rsidRDefault="00000000">
            <w:pPr>
              <w:jc w:val="right"/>
            </w:pPr>
            <w:r>
              <w:t>嘛</w:t>
            </w:r>
          </w:p>
        </w:tc>
        <w:tc>
          <w:tcPr>
            <w:tcW w:w="720" w:type="dxa"/>
          </w:tcPr>
          <w:p w14:paraId="47855BCB" w14:textId="77777777" w:rsidR="00572052" w:rsidRDefault="00000000">
            <w:r>
              <w:rPr>
                <w:noProof/>
              </w:rPr>
              <w:drawing>
                <wp:inline distT="0" distB="0" distL="0" distR="0" wp14:anchorId="681DBE33" wp14:editId="5816A88E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B040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3BFCBD8" w14:textId="77777777">
        <w:tc>
          <w:tcPr>
            <w:tcW w:w="720" w:type="dxa"/>
          </w:tcPr>
          <w:p w14:paraId="09A59660" w14:textId="77777777" w:rsidR="00572052" w:rsidRDefault="00000000">
            <w:r>
              <w:rPr>
                <w:noProof/>
              </w:rPr>
              <w:drawing>
                <wp:inline distT="0" distB="0" distL="0" distR="0" wp14:anchorId="784D3D5A" wp14:editId="4637A9DE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868597" w14:textId="77777777" w:rsidR="00572052" w:rsidRDefault="00000000">
            <w:r>
              <w:t>【表情包】</w:t>
            </w:r>
          </w:p>
        </w:tc>
      </w:tr>
    </w:tbl>
    <w:p w14:paraId="5FFBFD13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75FE7C2" w14:textId="77777777">
        <w:trPr>
          <w:jc w:val="right"/>
        </w:trPr>
        <w:tc>
          <w:tcPr>
            <w:tcW w:w="4320" w:type="dxa"/>
            <w:vAlign w:val="center"/>
          </w:tcPr>
          <w:p w14:paraId="6128B969" w14:textId="77777777" w:rsidR="00572052" w:rsidRDefault="00000000">
            <w:pPr>
              <w:jc w:val="right"/>
            </w:pPr>
            <w:r>
              <w:lastRenderedPageBreak/>
              <w:t>这啥呀</w:t>
            </w:r>
          </w:p>
        </w:tc>
        <w:tc>
          <w:tcPr>
            <w:tcW w:w="720" w:type="dxa"/>
          </w:tcPr>
          <w:p w14:paraId="725DE67B" w14:textId="77777777" w:rsidR="00572052" w:rsidRDefault="00000000">
            <w:r>
              <w:rPr>
                <w:noProof/>
              </w:rPr>
              <w:drawing>
                <wp:inline distT="0" distB="0" distL="0" distR="0" wp14:anchorId="607C935F" wp14:editId="262E88AB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AC6A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0702B2B" w14:textId="77777777">
        <w:trPr>
          <w:jc w:val="right"/>
        </w:trPr>
        <w:tc>
          <w:tcPr>
            <w:tcW w:w="4320" w:type="dxa"/>
            <w:vAlign w:val="center"/>
          </w:tcPr>
          <w:p w14:paraId="30B4ECCF" w14:textId="77777777" w:rsidR="00572052" w:rsidRDefault="00000000">
            <w:pPr>
              <w:jc w:val="right"/>
            </w:pPr>
            <w:r>
              <w:t>就会发这个</w:t>
            </w:r>
          </w:p>
        </w:tc>
        <w:tc>
          <w:tcPr>
            <w:tcW w:w="720" w:type="dxa"/>
          </w:tcPr>
          <w:p w14:paraId="27ED94BF" w14:textId="77777777" w:rsidR="00572052" w:rsidRDefault="00000000">
            <w:r>
              <w:rPr>
                <w:noProof/>
              </w:rPr>
              <w:drawing>
                <wp:inline distT="0" distB="0" distL="0" distR="0" wp14:anchorId="623DC3D6" wp14:editId="768EE006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4EAE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B6DE131" w14:textId="77777777">
        <w:tc>
          <w:tcPr>
            <w:tcW w:w="720" w:type="dxa"/>
          </w:tcPr>
          <w:p w14:paraId="6B24C1C3" w14:textId="77777777" w:rsidR="00572052" w:rsidRDefault="00000000">
            <w:r>
              <w:rPr>
                <w:noProof/>
              </w:rPr>
              <w:drawing>
                <wp:inline distT="0" distB="0" distL="0" distR="0" wp14:anchorId="62354CF9" wp14:editId="31D6E3F8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2A3CDD" w14:textId="77777777" w:rsidR="00572052" w:rsidRDefault="00000000">
            <w:r>
              <w:t>给你两拳</w:t>
            </w:r>
          </w:p>
        </w:tc>
      </w:tr>
    </w:tbl>
    <w:p w14:paraId="41651F3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0337217" w14:textId="77777777">
        <w:tc>
          <w:tcPr>
            <w:tcW w:w="720" w:type="dxa"/>
          </w:tcPr>
          <w:p w14:paraId="5F6A8785" w14:textId="77777777" w:rsidR="00572052" w:rsidRDefault="00000000">
            <w:r>
              <w:rPr>
                <w:noProof/>
              </w:rPr>
              <w:drawing>
                <wp:inline distT="0" distB="0" distL="0" distR="0" wp14:anchorId="1BF47012" wp14:editId="0B7C2740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DDE8AA" w14:textId="77777777" w:rsidR="00572052" w:rsidRDefault="00000000">
            <w:r>
              <w:t>睡觉睡觉</w:t>
            </w:r>
          </w:p>
        </w:tc>
      </w:tr>
    </w:tbl>
    <w:p w14:paraId="70AC95E6" w14:textId="77777777" w:rsidR="00572052" w:rsidRDefault="00572052"/>
    <w:p w14:paraId="27FF8594" w14:textId="77777777" w:rsidR="00572052" w:rsidRDefault="00000000">
      <w:pPr>
        <w:jc w:val="center"/>
      </w:pPr>
      <w:r>
        <w:t>2024-01-06 01:09:33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F5EFD5E" w14:textId="77777777">
        <w:trPr>
          <w:jc w:val="right"/>
        </w:trPr>
        <w:tc>
          <w:tcPr>
            <w:tcW w:w="4320" w:type="dxa"/>
            <w:vAlign w:val="center"/>
          </w:tcPr>
          <w:p w14:paraId="10B43D55" w14:textId="77777777" w:rsidR="00572052" w:rsidRDefault="00000000">
            <w:pPr>
              <w:jc w:val="right"/>
            </w:pPr>
            <w:r>
              <w:t>骂人了</w:t>
            </w:r>
            <w:r>
              <w:t>[</w:t>
            </w:r>
            <w:r>
              <w:t>咒骂</w:t>
            </w:r>
            <w:r>
              <w:t>]</w:t>
            </w:r>
          </w:p>
        </w:tc>
        <w:tc>
          <w:tcPr>
            <w:tcW w:w="720" w:type="dxa"/>
          </w:tcPr>
          <w:p w14:paraId="6DA1B30D" w14:textId="77777777" w:rsidR="00572052" w:rsidRDefault="00000000">
            <w:r>
              <w:rPr>
                <w:noProof/>
              </w:rPr>
              <w:drawing>
                <wp:inline distT="0" distB="0" distL="0" distR="0" wp14:anchorId="34FA8B62" wp14:editId="0AC1ECDF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B04E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2062141" w14:textId="77777777">
        <w:trPr>
          <w:jc w:val="right"/>
        </w:trPr>
        <w:tc>
          <w:tcPr>
            <w:tcW w:w="4320" w:type="dxa"/>
            <w:vAlign w:val="center"/>
          </w:tcPr>
          <w:p w14:paraId="4F67A7DF" w14:textId="77777777" w:rsidR="00572052" w:rsidRDefault="00000000">
            <w:pPr>
              <w:jc w:val="right"/>
            </w:pPr>
            <w:r>
              <w:t>要说不说的</w:t>
            </w:r>
          </w:p>
        </w:tc>
        <w:tc>
          <w:tcPr>
            <w:tcW w:w="720" w:type="dxa"/>
          </w:tcPr>
          <w:p w14:paraId="569FF851" w14:textId="77777777" w:rsidR="00572052" w:rsidRDefault="00000000">
            <w:r>
              <w:rPr>
                <w:noProof/>
              </w:rPr>
              <w:drawing>
                <wp:inline distT="0" distB="0" distL="0" distR="0" wp14:anchorId="4CA8D850" wp14:editId="047F62D6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68EA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8E0A240" w14:textId="77777777">
        <w:tc>
          <w:tcPr>
            <w:tcW w:w="720" w:type="dxa"/>
          </w:tcPr>
          <w:p w14:paraId="580CA1C5" w14:textId="77777777" w:rsidR="00572052" w:rsidRDefault="00000000">
            <w:r>
              <w:rPr>
                <w:noProof/>
              </w:rPr>
              <w:drawing>
                <wp:inline distT="0" distB="0" distL="0" distR="0" wp14:anchorId="25FF6331" wp14:editId="518D1229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A6E65E" w14:textId="77777777" w:rsidR="00572052" w:rsidRDefault="00000000">
            <w:r>
              <w:t>我听听</w:t>
            </w:r>
          </w:p>
        </w:tc>
      </w:tr>
    </w:tbl>
    <w:p w14:paraId="3CBD661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3CF740D" w14:textId="77777777">
        <w:trPr>
          <w:jc w:val="right"/>
        </w:trPr>
        <w:tc>
          <w:tcPr>
            <w:tcW w:w="4320" w:type="dxa"/>
            <w:vAlign w:val="center"/>
          </w:tcPr>
          <w:p w14:paraId="49015478" w14:textId="77777777" w:rsidR="00572052" w:rsidRDefault="00000000">
            <w:pPr>
              <w:jc w:val="right"/>
            </w:pPr>
            <w:r>
              <w:t>[</w:t>
            </w:r>
            <w:r>
              <w:t>撇嘴</w:t>
            </w:r>
            <w:r>
              <w:t>]</w:t>
            </w:r>
          </w:p>
        </w:tc>
        <w:tc>
          <w:tcPr>
            <w:tcW w:w="720" w:type="dxa"/>
          </w:tcPr>
          <w:p w14:paraId="53126592" w14:textId="77777777" w:rsidR="00572052" w:rsidRDefault="00000000">
            <w:r>
              <w:rPr>
                <w:noProof/>
              </w:rPr>
              <w:drawing>
                <wp:inline distT="0" distB="0" distL="0" distR="0" wp14:anchorId="2BFE940D" wp14:editId="60827270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3BA5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82E9B9D" w14:textId="77777777">
        <w:trPr>
          <w:jc w:val="right"/>
        </w:trPr>
        <w:tc>
          <w:tcPr>
            <w:tcW w:w="4320" w:type="dxa"/>
            <w:vAlign w:val="center"/>
          </w:tcPr>
          <w:p w14:paraId="4C2F739E" w14:textId="77777777" w:rsidR="00572052" w:rsidRDefault="00000000">
            <w:pPr>
              <w:jc w:val="right"/>
            </w:pPr>
            <w:r>
              <w:lastRenderedPageBreak/>
              <w:t>我感觉不是</w:t>
            </w:r>
          </w:p>
        </w:tc>
        <w:tc>
          <w:tcPr>
            <w:tcW w:w="720" w:type="dxa"/>
          </w:tcPr>
          <w:p w14:paraId="53734518" w14:textId="77777777" w:rsidR="00572052" w:rsidRDefault="00000000">
            <w:r>
              <w:rPr>
                <w:noProof/>
              </w:rPr>
              <w:drawing>
                <wp:inline distT="0" distB="0" distL="0" distR="0" wp14:anchorId="076D29FA" wp14:editId="01F015E5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48D1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6500CA1" w14:textId="77777777">
        <w:tc>
          <w:tcPr>
            <w:tcW w:w="720" w:type="dxa"/>
          </w:tcPr>
          <w:p w14:paraId="5276320E" w14:textId="77777777" w:rsidR="00572052" w:rsidRDefault="00000000">
            <w:r>
              <w:rPr>
                <w:noProof/>
              </w:rPr>
              <w:drawing>
                <wp:inline distT="0" distB="0" distL="0" distR="0" wp14:anchorId="72849CE6" wp14:editId="648411ED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6B16A2" w14:textId="77777777" w:rsidR="00572052" w:rsidRDefault="00000000">
            <w:r>
              <w:t>哦豁</w:t>
            </w:r>
          </w:p>
        </w:tc>
      </w:tr>
    </w:tbl>
    <w:p w14:paraId="78017D2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B951E1C" w14:textId="77777777">
        <w:tc>
          <w:tcPr>
            <w:tcW w:w="720" w:type="dxa"/>
          </w:tcPr>
          <w:p w14:paraId="6C2AA345" w14:textId="77777777" w:rsidR="00572052" w:rsidRDefault="00000000">
            <w:r>
              <w:rPr>
                <w:noProof/>
              </w:rPr>
              <w:drawing>
                <wp:inline distT="0" distB="0" distL="0" distR="0" wp14:anchorId="39B090EF" wp14:editId="45B4E083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C67C23" w14:textId="77777777" w:rsidR="00572052" w:rsidRDefault="00000000">
            <w:r>
              <w:t>然后呢</w:t>
            </w:r>
          </w:p>
        </w:tc>
      </w:tr>
    </w:tbl>
    <w:p w14:paraId="52B0F86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583EEE4" w14:textId="77777777">
        <w:trPr>
          <w:jc w:val="right"/>
        </w:trPr>
        <w:tc>
          <w:tcPr>
            <w:tcW w:w="4320" w:type="dxa"/>
            <w:vAlign w:val="center"/>
          </w:tcPr>
          <w:p w14:paraId="6A3583C4" w14:textId="77777777" w:rsidR="00572052" w:rsidRDefault="00000000">
            <w:pPr>
              <w:jc w:val="right"/>
            </w:pPr>
            <w:r>
              <w:t>都还好吧</w:t>
            </w:r>
          </w:p>
        </w:tc>
        <w:tc>
          <w:tcPr>
            <w:tcW w:w="720" w:type="dxa"/>
          </w:tcPr>
          <w:p w14:paraId="220CF0F0" w14:textId="77777777" w:rsidR="00572052" w:rsidRDefault="00000000">
            <w:r>
              <w:rPr>
                <w:noProof/>
              </w:rPr>
              <w:drawing>
                <wp:inline distT="0" distB="0" distL="0" distR="0" wp14:anchorId="4715EA90" wp14:editId="2ED48283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09A84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268CD20" w14:textId="77777777">
        <w:tc>
          <w:tcPr>
            <w:tcW w:w="720" w:type="dxa"/>
          </w:tcPr>
          <w:p w14:paraId="27E46CD5" w14:textId="77777777" w:rsidR="00572052" w:rsidRDefault="00000000">
            <w:r>
              <w:rPr>
                <w:noProof/>
              </w:rPr>
              <w:drawing>
                <wp:inline distT="0" distB="0" distL="0" distR="0" wp14:anchorId="299F9A28" wp14:editId="6AE9BDB5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2FE7AC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你这个是啥意思</w:t>
            </w:r>
          </w:p>
          <w:p w14:paraId="25D75F1E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：我感觉不是</w:t>
            </w:r>
          </w:p>
        </w:tc>
      </w:tr>
    </w:tbl>
    <w:p w14:paraId="1992380E" w14:textId="77777777" w:rsidR="00572052" w:rsidRDefault="0057205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B59FE1E" w14:textId="77777777">
        <w:trPr>
          <w:jc w:val="right"/>
        </w:trPr>
        <w:tc>
          <w:tcPr>
            <w:tcW w:w="4320" w:type="dxa"/>
            <w:vAlign w:val="center"/>
          </w:tcPr>
          <w:p w14:paraId="197D30C7" w14:textId="77777777" w:rsidR="00572052" w:rsidRDefault="00000000">
            <w:pPr>
              <w:jc w:val="right"/>
            </w:pPr>
            <w:r>
              <w:t>那你想要是哪种意思？</w:t>
            </w:r>
          </w:p>
        </w:tc>
        <w:tc>
          <w:tcPr>
            <w:tcW w:w="720" w:type="dxa"/>
          </w:tcPr>
          <w:p w14:paraId="72C504E7" w14:textId="77777777" w:rsidR="00572052" w:rsidRDefault="00000000">
            <w:r>
              <w:rPr>
                <w:noProof/>
              </w:rPr>
              <w:drawing>
                <wp:inline distT="0" distB="0" distL="0" distR="0" wp14:anchorId="241FA60B" wp14:editId="6D31AD04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837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3C6F37B" w14:textId="77777777">
        <w:tc>
          <w:tcPr>
            <w:tcW w:w="720" w:type="dxa"/>
          </w:tcPr>
          <w:p w14:paraId="5B9E3968" w14:textId="77777777" w:rsidR="00572052" w:rsidRDefault="00000000">
            <w:r>
              <w:rPr>
                <w:noProof/>
              </w:rPr>
              <w:drawing>
                <wp:inline distT="0" distB="0" distL="0" distR="0" wp14:anchorId="25C75510" wp14:editId="6B16FBC9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0D2811" w14:textId="77777777" w:rsidR="00572052" w:rsidRDefault="00000000">
            <w:r>
              <w:t>没有呀</w:t>
            </w:r>
          </w:p>
        </w:tc>
      </w:tr>
    </w:tbl>
    <w:p w14:paraId="3277B7A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4240FCB" w14:textId="77777777">
        <w:trPr>
          <w:jc w:val="right"/>
        </w:trPr>
        <w:tc>
          <w:tcPr>
            <w:tcW w:w="4320" w:type="dxa"/>
            <w:vAlign w:val="center"/>
          </w:tcPr>
          <w:p w14:paraId="35CE941C" w14:textId="77777777" w:rsidR="00572052" w:rsidRDefault="00000000">
            <w:pPr>
              <w:jc w:val="right"/>
            </w:pPr>
            <w:r>
              <w:t>看你想的跟我一样吗</w:t>
            </w:r>
          </w:p>
        </w:tc>
        <w:tc>
          <w:tcPr>
            <w:tcW w:w="720" w:type="dxa"/>
          </w:tcPr>
          <w:p w14:paraId="5114C05A" w14:textId="77777777" w:rsidR="00572052" w:rsidRDefault="00000000">
            <w:r>
              <w:rPr>
                <w:noProof/>
              </w:rPr>
              <w:drawing>
                <wp:inline distT="0" distB="0" distL="0" distR="0" wp14:anchorId="6BC637F7" wp14:editId="2E5DF8F1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EA31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FF01C56" w14:textId="77777777">
        <w:tc>
          <w:tcPr>
            <w:tcW w:w="720" w:type="dxa"/>
          </w:tcPr>
          <w:p w14:paraId="13432949" w14:textId="77777777" w:rsidR="00572052" w:rsidRDefault="00000000">
            <w:r>
              <w:rPr>
                <w:noProof/>
              </w:rPr>
              <w:drawing>
                <wp:inline distT="0" distB="0" distL="0" distR="0" wp14:anchorId="6623F2EA" wp14:editId="0C2AF226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938208" w14:textId="77777777" w:rsidR="00572052" w:rsidRDefault="00000000">
            <w:r>
              <w:t>我没想啥</w:t>
            </w:r>
          </w:p>
        </w:tc>
      </w:tr>
    </w:tbl>
    <w:p w14:paraId="797BE841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7BB9EA6" w14:textId="77777777">
        <w:tc>
          <w:tcPr>
            <w:tcW w:w="720" w:type="dxa"/>
          </w:tcPr>
          <w:p w14:paraId="2189FDBA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669847EF" wp14:editId="7B0C9B80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D782A4" w14:textId="77777777" w:rsidR="00572052" w:rsidRDefault="00000000">
            <w:r>
              <w:t>哈哈哈</w:t>
            </w:r>
          </w:p>
        </w:tc>
      </w:tr>
    </w:tbl>
    <w:p w14:paraId="73C234AC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28AE5B7" w14:textId="77777777">
        <w:trPr>
          <w:jc w:val="right"/>
        </w:trPr>
        <w:tc>
          <w:tcPr>
            <w:tcW w:w="4320" w:type="dxa"/>
            <w:vAlign w:val="center"/>
          </w:tcPr>
          <w:p w14:paraId="7C6B99C0" w14:textId="77777777" w:rsidR="00572052" w:rsidRDefault="00000000">
            <w:pPr>
              <w:jc w:val="right"/>
            </w:pPr>
            <w:r>
              <w:t>针的？</w:t>
            </w:r>
          </w:p>
        </w:tc>
        <w:tc>
          <w:tcPr>
            <w:tcW w:w="720" w:type="dxa"/>
          </w:tcPr>
          <w:p w14:paraId="46F650E9" w14:textId="77777777" w:rsidR="00572052" w:rsidRDefault="00000000">
            <w:r>
              <w:rPr>
                <w:noProof/>
              </w:rPr>
              <w:drawing>
                <wp:inline distT="0" distB="0" distL="0" distR="0" wp14:anchorId="2DB66B1F" wp14:editId="4A385436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B8CF9" w14:textId="77777777" w:rsidR="00572052" w:rsidRDefault="00572052"/>
    <w:p w14:paraId="4B7C1116" w14:textId="77777777" w:rsidR="00572052" w:rsidRDefault="00000000">
      <w:pPr>
        <w:jc w:val="center"/>
      </w:pPr>
      <w:r>
        <w:t>2024-01-06 01:15:07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015D85B" w14:textId="77777777">
        <w:tc>
          <w:tcPr>
            <w:tcW w:w="720" w:type="dxa"/>
          </w:tcPr>
          <w:p w14:paraId="71A850A8" w14:textId="77777777" w:rsidR="00572052" w:rsidRDefault="00000000">
            <w:r>
              <w:rPr>
                <w:noProof/>
              </w:rPr>
              <w:drawing>
                <wp:inline distT="0" distB="0" distL="0" distR="0" wp14:anchorId="6E036E30" wp14:editId="14A707B9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2B2ACD" w14:textId="77777777" w:rsidR="00572052" w:rsidRDefault="00000000">
            <w:r>
              <w:t>那就直接问吧</w:t>
            </w:r>
          </w:p>
        </w:tc>
      </w:tr>
    </w:tbl>
    <w:p w14:paraId="711A0BC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28321CE" w14:textId="77777777">
        <w:tc>
          <w:tcPr>
            <w:tcW w:w="720" w:type="dxa"/>
          </w:tcPr>
          <w:p w14:paraId="0F41A5C9" w14:textId="77777777" w:rsidR="00572052" w:rsidRDefault="00000000">
            <w:r>
              <w:rPr>
                <w:noProof/>
              </w:rPr>
              <w:drawing>
                <wp:inline distT="0" distB="0" distL="0" distR="0" wp14:anchorId="66E0076A" wp14:editId="3B896B17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81CC2F" w14:textId="77777777" w:rsidR="00572052" w:rsidRDefault="00000000">
            <w:r>
              <w:t>你是不是喜欢我</w:t>
            </w:r>
          </w:p>
        </w:tc>
      </w:tr>
    </w:tbl>
    <w:p w14:paraId="5BB4C9E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2B786BA" w14:textId="77777777">
        <w:trPr>
          <w:jc w:val="right"/>
        </w:trPr>
        <w:tc>
          <w:tcPr>
            <w:tcW w:w="4320" w:type="dxa"/>
            <w:vAlign w:val="center"/>
          </w:tcPr>
          <w:p w14:paraId="41B29C9A" w14:textId="77777777" w:rsidR="00572052" w:rsidRDefault="00000000">
            <w:pPr>
              <w:jc w:val="right"/>
            </w:pPr>
            <w:r>
              <w:t>那可以？</w:t>
            </w:r>
          </w:p>
        </w:tc>
        <w:tc>
          <w:tcPr>
            <w:tcW w:w="720" w:type="dxa"/>
          </w:tcPr>
          <w:p w14:paraId="7C2E992E" w14:textId="77777777" w:rsidR="00572052" w:rsidRDefault="00000000">
            <w:r>
              <w:rPr>
                <w:noProof/>
              </w:rPr>
              <w:drawing>
                <wp:inline distT="0" distB="0" distL="0" distR="0" wp14:anchorId="21DE1551" wp14:editId="5FE49499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861B6" w14:textId="77777777" w:rsidR="00572052" w:rsidRDefault="00572052"/>
    <w:p w14:paraId="3D8982A5" w14:textId="77777777" w:rsidR="00572052" w:rsidRDefault="00000000">
      <w:pPr>
        <w:jc w:val="center"/>
      </w:pPr>
      <w:r>
        <w:t>2024-01-06 01:20:17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BE8DE28" w14:textId="77777777">
        <w:tc>
          <w:tcPr>
            <w:tcW w:w="720" w:type="dxa"/>
          </w:tcPr>
          <w:p w14:paraId="5F65D3C6" w14:textId="77777777" w:rsidR="00572052" w:rsidRDefault="00000000">
            <w:r>
              <w:rPr>
                <w:noProof/>
              </w:rPr>
              <w:drawing>
                <wp:inline distT="0" distB="0" distL="0" distR="0" wp14:anchorId="5F25990E" wp14:editId="406DA85F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7A38FB" w14:textId="77777777" w:rsidR="00572052" w:rsidRDefault="00000000">
            <w:r>
              <w:t>【表情包】</w:t>
            </w:r>
          </w:p>
        </w:tc>
      </w:tr>
    </w:tbl>
    <w:p w14:paraId="3F9F90B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35AAD21" w14:textId="77777777">
        <w:trPr>
          <w:jc w:val="right"/>
        </w:trPr>
        <w:tc>
          <w:tcPr>
            <w:tcW w:w="4320" w:type="dxa"/>
            <w:vAlign w:val="center"/>
          </w:tcPr>
          <w:p w14:paraId="6780147F" w14:textId="77777777" w:rsidR="00572052" w:rsidRDefault="00000000">
            <w:pPr>
              <w:jc w:val="right"/>
            </w:pPr>
            <w:r>
              <w:t>？</w:t>
            </w:r>
            <w:r>
              <w:t>[</w:t>
            </w:r>
            <w:r>
              <w:t>旺柴</w:t>
            </w:r>
            <w:r>
              <w:t>]</w:t>
            </w:r>
          </w:p>
        </w:tc>
        <w:tc>
          <w:tcPr>
            <w:tcW w:w="720" w:type="dxa"/>
          </w:tcPr>
          <w:p w14:paraId="379F3FAD" w14:textId="77777777" w:rsidR="00572052" w:rsidRDefault="00000000">
            <w:r>
              <w:rPr>
                <w:noProof/>
              </w:rPr>
              <w:drawing>
                <wp:inline distT="0" distB="0" distL="0" distR="0" wp14:anchorId="49E108C5" wp14:editId="591A599D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0D0A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6883A3C" w14:textId="77777777">
        <w:tc>
          <w:tcPr>
            <w:tcW w:w="720" w:type="dxa"/>
          </w:tcPr>
          <w:p w14:paraId="3241BF08" w14:textId="77777777" w:rsidR="00572052" w:rsidRDefault="00000000">
            <w:r>
              <w:rPr>
                <w:noProof/>
              </w:rPr>
              <w:drawing>
                <wp:inline distT="0" distB="0" distL="0" distR="0" wp14:anchorId="62ECB306" wp14:editId="2D9CE8F6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4A7571" w14:textId="77777777" w:rsidR="00572052" w:rsidRDefault="00000000">
            <w:r>
              <w:t>没感觉到你的喜欢</w:t>
            </w:r>
          </w:p>
        </w:tc>
      </w:tr>
    </w:tbl>
    <w:p w14:paraId="332EBC88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08389B7" w14:textId="77777777">
        <w:tc>
          <w:tcPr>
            <w:tcW w:w="720" w:type="dxa"/>
          </w:tcPr>
          <w:p w14:paraId="230371BE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77A201E7" wp14:editId="1D2FE146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2F52AD" w14:textId="77777777" w:rsidR="00572052" w:rsidRDefault="00000000">
            <w:r>
              <w:t>睡觉睡觉</w:t>
            </w:r>
          </w:p>
        </w:tc>
      </w:tr>
    </w:tbl>
    <w:p w14:paraId="01472DA4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ECC7676" w14:textId="77777777">
        <w:trPr>
          <w:jc w:val="right"/>
        </w:trPr>
        <w:tc>
          <w:tcPr>
            <w:tcW w:w="4320" w:type="dxa"/>
            <w:vAlign w:val="center"/>
          </w:tcPr>
          <w:p w14:paraId="22AE9F4F" w14:textId="77777777" w:rsidR="00572052" w:rsidRDefault="00000000">
            <w:pPr>
              <w:jc w:val="right"/>
            </w:pPr>
            <w:r>
              <w:t>是吗</w:t>
            </w:r>
          </w:p>
        </w:tc>
        <w:tc>
          <w:tcPr>
            <w:tcW w:w="720" w:type="dxa"/>
          </w:tcPr>
          <w:p w14:paraId="20224C0E" w14:textId="77777777" w:rsidR="00572052" w:rsidRDefault="00000000">
            <w:r>
              <w:rPr>
                <w:noProof/>
              </w:rPr>
              <w:drawing>
                <wp:inline distT="0" distB="0" distL="0" distR="0" wp14:anchorId="50E1F2B3" wp14:editId="0728A6AE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965F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3B07644" w14:textId="77777777">
        <w:trPr>
          <w:jc w:val="right"/>
        </w:trPr>
        <w:tc>
          <w:tcPr>
            <w:tcW w:w="4320" w:type="dxa"/>
            <w:vAlign w:val="center"/>
          </w:tcPr>
          <w:p w14:paraId="68FAB09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压制住了没表现出来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4567416" w14:textId="77777777" w:rsidR="00572052" w:rsidRDefault="00000000">
            <w:r>
              <w:rPr>
                <w:noProof/>
              </w:rPr>
              <w:drawing>
                <wp:inline distT="0" distB="0" distL="0" distR="0" wp14:anchorId="3D8F1908" wp14:editId="35C02E1C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5D55D" w14:textId="77777777" w:rsidR="00572052" w:rsidRDefault="00572052"/>
    <w:p w14:paraId="41C70F47" w14:textId="77777777" w:rsidR="00572052" w:rsidRDefault="00000000">
      <w:pPr>
        <w:jc w:val="center"/>
      </w:pPr>
      <w:r>
        <w:t>2024-01-06 01:25:19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66FB6B8" w14:textId="77777777">
        <w:trPr>
          <w:jc w:val="right"/>
        </w:trPr>
        <w:tc>
          <w:tcPr>
            <w:tcW w:w="4320" w:type="dxa"/>
            <w:vAlign w:val="center"/>
          </w:tcPr>
          <w:p w14:paraId="0CA1DD0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我认为有点超出朋友的行为，哪有朋友会天天聊天打视频</w:t>
            </w:r>
          </w:p>
        </w:tc>
        <w:tc>
          <w:tcPr>
            <w:tcW w:w="720" w:type="dxa"/>
          </w:tcPr>
          <w:p w14:paraId="38A82A68" w14:textId="77777777" w:rsidR="00572052" w:rsidRDefault="00000000">
            <w:r>
              <w:rPr>
                <w:noProof/>
              </w:rPr>
              <w:drawing>
                <wp:inline distT="0" distB="0" distL="0" distR="0" wp14:anchorId="28B5B8B9" wp14:editId="5E7C4ECC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169A4" w14:textId="77777777" w:rsidR="00572052" w:rsidRDefault="00572052"/>
    <w:p w14:paraId="64FE8647" w14:textId="77777777" w:rsidR="00572052" w:rsidRDefault="00000000">
      <w:pPr>
        <w:jc w:val="center"/>
      </w:pPr>
      <w:r>
        <w:t>2024-01-06 01:34:33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D6FEED7" w14:textId="77777777">
        <w:tc>
          <w:tcPr>
            <w:tcW w:w="720" w:type="dxa"/>
          </w:tcPr>
          <w:p w14:paraId="1372397F" w14:textId="77777777" w:rsidR="00572052" w:rsidRDefault="00000000">
            <w:r>
              <w:rPr>
                <w:noProof/>
              </w:rPr>
              <w:drawing>
                <wp:inline distT="0" distB="0" distL="0" distR="0" wp14:anchorId="61E7CDC9" wp14:editId="14CE8485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147F9A" w14:textId="77777777" w:rsidR="00572052" w:rsidRDefault="00000000">
            <w:r>
              <w:t>可能是你的错觉</w:t>
            </w:r>
          </w:p>
        </w:tc>
      </w:tr>
    </w:tbl>
    <w:p w14:paraId="5A2A9B4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A95C7A5" w14:textId="77777777">
        <w:tc>
          <w:tcPr>
            <w:tcW w:w="720" w:type="dxa"/>
          </w:tcPr>
          <w:p w14:paraId="2F93BF39" w14:textId="77777777" w:rsidR="00572052" w:rsidRDefault="00000000">
            <w:r>
              <w:rPr>
                <w:noProof/>
              </w:rPr>
              <w:drawing>
                <wp:inline distT="0" distB="0" distL="0" distR="0" wp14:anchorId="51BE9664" wp14:editId="179C5D63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1BABAC" w14:textId="77777777" w:rsidR="00572052" w:rsidRDefault="00000000">
            <w:r>
              <w:t>误以为那是喜欢</w:t>
            </w:r>
          </w:p>
        </w:tc>
      </w:tr>
    </w:tbl>
    <w:p w14:paraId="2F18B67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02D486B" w14:textId="77777777">
        <w:trPr>
          <w:jc w:val="right"/>
        </w:trPr>
        <w:tc>
          <w:tcPr>
            <w:tcW w:w="4320" w:type="dxa"/>
            <w:vAlign w:val="center"/>
          </w:tcPr>
          <w:p w14:paraId="621CF5E7" w14:textId="77777777" w:rsidR="0057205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0C1296BB" w14:textId="77777777" w:rsidR="00572052" w:rsidRDefault="00000000">
            <w:r>
              <w:rPr>
                <w:noProof/>
              </w:rPr>
              <w:drawing>
                <wp:inline distT="0" distB="0" distL="0" distR="0" wp14:anchorId="64B75762" wp14:editId="68A0422F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00B76" w14:textId="77777777" w:rsidR="00572052" w:rsidRDefault="00572052"/>
    <w:p w14:paraId="4804787F" w14:textId="77777777" w:rsidR="00572052" w:rsidRDefault="00000000">
      <w:pPr>
        <w:jc w:val="center"/>
      </w:pPr>
      <w:r>
        <w:t>2024-01-06 01:47:49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0F4B121" w14:textId="77777777">
        <w:trPr>
          <w:jc w:val="right"/>
        </w:trPr>
        <w:tc>
          <w:tcPr>
            <w:tcW w:w="4320" w:type="dxa"/>
            <w:vAlign w:val="center"/>
          </w:tcPr>
          <w:p w14:paraId="6E8F76A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lang w:eastAsia="zh-CN"/>
              </w:rPr>
              <w:t>的确不知道喜欢啥，但有某一刻心动过，</w:t>
            </w:r>
          </w:p>
        </w:tc>
        <w:tc>
          <w:tcPr>
            <w:tcW w:w="720" w:type="dxa"/>
          </w:tcPr>
          <w:p w14:paraId="10C8C330" w14:textId="77777777" w:rsidR="00572052" w:rsidRDefault="00000000">
            <w:r>
              <w:rPr>
                <w:noProof/>
              </w:rPr>
              <w:drawing>
                <wp:inline distT="0" distB="0" distL="0" distR="0" wp14:anchorId="67180161" wp14:editId="1EF9CD31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BE44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93B85D2" w14:textId="77777777">
        <w:trPr>
          <w:jc w:val="right"/>
        </w:trPr>
        <w:tc>
          <w:tcPr>
            <w:tcW w:w="4320" w:type="dxa"/>
            <w:vAlign w:val="center"/>
          </w:tcPr>
          <w:p w14:paraId="02B2495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然后可能就是想多了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0CB4A571" w14:textId="77777777" w:rsidR="00572052" w:rsidRDefault="00000000">
            <w:r>
              <w:rPr>
                <w:noProof/>
              </w:rPr>
              <w:drawing>
                <wp:inline distT="0" distB="0" distL="0" distR="0" wp14:anchorId="70419A4E" wp14:editId="1FC98372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98260" w14:textId="77777777" w:rsidR="00572052" w:rsidRDefault="00572052"/>
    <w:p w14:paraId="755B7730" w14:textId="77777777" w:rsidR="00572052" w:rsidRDefault="00000000">
      <w:pPr>
        <w:jc w:val="center"/>
      </w:pPr>
      <w:r>
        <w:t>2024-01-06 09:31:31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55CB194" w14:textId="77777777">
        <w:tc>
          <w:tcPr>
            <w:tcW w:w="720" w:type="dxa"/>
          </w:tcPr>
          <w:p w14:paraId="50F86F56" w14:textId="77777777" w:rsidR="00572052" w:rsidRDefault="00000000">
            <w:r>
              <w:rPr>
                <w:noProof/>
              </w:rPr>
              <w:drawing>
                <wp:inline distT="0" distB="0" distL="0" distR="0" wp14:anchorId="10C46F7A" wp14:editId="5AF56499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D41CAB" w14:textId="77777777" w:rsidR="00572052" w:rsidRDefault="00000000">
            <w:r>
              <w:t>那我也不知道你怎么想的了</w:t>
            </w:r>
          </w:p>
        </w:tc>
      </w:tr>
    </w:tbl>
    <w:p w14:paraId="20152BFF" w14:textId="77777777" w:rsidR="00572052" w:rsidRDefault="00572052"/>
    <w:p w14:paraId="67459613" w14:textId="77777777" w:rsidR="00572052" w:rsidRDefault="00000000">
      <w:pPr>
        <w:jc w:val="center"/>
      </w:pPr>
      <w:r>
        <w:t>2024-01-06 20:33:32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720C465" w14:textId="77777777">
        <w:trPr>
          <w:jc w:val="right"/>
        </w:trPr>
        <w:tc>
          <w:tcPr>
            <w:tcW w:w="4320" w:type="dxa"/>
            <w:vAlign w:val="center"/>
          </w:tcPr>
          <w:p w14:paraId="739B38D5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这个问题对你很重要？</w:t>
            </w:r>
          </w:p>
        </w:tc>
        <w:tc>
          <w:tcPr>
            <w:tcW w:w="720" w:type="dxa"/>
          </w:tcPr>
          <w:p w14:paraId="24E02CBB" w14:textId="77777777" w:rsidR="00572052" w:rsidRDefault="00000000">
            <w:r>
              <w:rPr>
                <w:noProof/>
              </w:rPr>
              <w:drawing>
                <wp:inline distT="0" distB="0" distL="0" distR="0" wp14:anchorId="13213427" wp14:editId="7BDA653A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B34F3" w14:textId="77777777" w:rsidR="00572052" w:rsidRDefault="00572052"/>
    <w:p w14:paraId="61CB3B72" w14:textId="77777777" w:rsidR="00572052" w:rsidRDefault="00000000">
      <w:pPr>
        <w:jc w:val="center"/>
      </w:pPr>
      <w:r>
        <w:t>2024-01-06 20:42:37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21F4880" w14:textId="77777777">
        <w:tc>
          <w:tcPr>
            <w:tcW w:w="720" w:type="dxa"/>
          </w:tcPr>
          <w:p w14:paraId="4CB47734" w14:textId="77777777" w:rsidR="00572052" w:rsidRDefault="00000000">
            <w:r>
              <w:rPr>
                <w:noProof/>
              </w:rPr>
              <w:drawing>
                <wp:inline distT="0" distB="0" distL="0" distR="0" wp14:anchorId="046A5098" wp14:editId="7DA287B2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4DEA38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你想说就说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不想说就不说呗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52D2E64" w14:textId="77777777" w:rsidR="00572052" w:rsidRDefault="00572052">
      <w:pPr>
        <w:rPr>
          <w:lang w:eastAsia="zh-CN"/>
        </w:rPr>
      </w:pPr>
    </w:p>
    <w:p w14:paraId="71598EA3" w14:textId="77777777" w:rsidR="00572052" w:rsidRDefault="00000000">
      <w:pPr>
        <w:jc w:val="center"/>
      </w:pPr>
      <w:r>
        <w:t>2024-01-06 20:49:50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AB8C700" w14:textId="77777777">
        <w:trPr>
          <w:jc w:val="right"/>
        </w:trPr>
        <w:tc>
          <w:tcPr>
            <w:tcW w:w="4320" w:type="dxa"/>
            <w:vAlign w:val="center"/>
          </w:tcPr>
          <w:p w14:paraId="13C1FB07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那你是不是也喜欢我？</w:t>
            </w:r>
          </w:p>
        </w:tc>
        <w:tc>
          <w:tcPr>
            <w:tcW w:w="720" w:type="dxa"/>
          </w:tcPr>
          <w:p w14:paraId="13C8001B" w14:textId="77777777" w:rsidR="00572052" w:rsidRDefault="00000000">
            <w:r>
              <w:rPr>
                <w:noProof/>
              </w:rPr>
              <w:drawing>
                <wp:inline distT="0" distB="0" distL="0" distR="0" wp14:anchorId="5F3CA582" wp14:editId="34A65128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737E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4BBE932" w14:textId="77777777">
        <w:trPr>
          <w:jc w:val="right"/>
        </w:trPr>
        <w:tc>
          <w:tcPr>
            <w:tcW w:w="4320" w:type="dxa"/>
            <w:vAlign w:val="center"/>
          </w:tcPr>
          <w:p w14:paraId="18E73D02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B8438B4" wp14:editId="4A80550A">
                  <wp:extent cx="1844168" cy="1828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0c24311d903e84cead5fdd94597c9a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1C24C7" w14:textId="77777777" w:rsidR="00572052" w:rsidRDefault="00000000">
            <w:r>
              <w:rPr>
                <w:noProof/>
              </w:rPr>
              <w:drawing>
                <wp:inline distT="0" distB="0" distL="0" distR="0" wp14:anchorId="384B4004" wp14:editId="39E3BC0F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DE33A" w14:textId="77777777" w:rsidR="00572052" w:rsidRDefault="00572052"/>
    <w:p w14:paraId="5C330D86" w14:textId="77777777" w:rsidR="00572052" w:rsidRDefault="00000000">
      <w:pPr>
        <w:jc w:val="center"/>
      </w:pPr>
      <w:r>
        <w:lastRenderedPageBreak/>
        <w:t>2024-01-06 21:21:31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AE9DC94" w14:textId="77777777">
        <w:tc>
          <w:tcPr>
            <w:tcW w:w="720" w:type="dxa"/>
          </w:tcPr>
          <w:p w14:paraId="2D9AA546" w14:textId="77777777" w:rsidR="00572052" w:rsidRDefault="00000000">
            <w:r>
              <w:rPr>
                <w:noProof/>
              </w:rPr>
              <w:drawing>
                <wp:inline distT="0" distB="0" distL="0" distR="0" wp14:anchorId="70B266C9" wp14:editId="071E16F9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C32EDF" w14:textId="77777777" w:rsidR="00572052" w:rsidRDefault="00000000">
            <w:r>
              <w:t>【表情包】</w:t>
            </w:r>
          </w:p>
        </w:tc>
      </w:tr>
    </w:tbl>
    <w:p w14:paraId="78C0031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C43A354" w14:textId="77777777">
        <w:tc>
          <w:tcPr>
            <w:tcW w:w="720" w:type="dxa"/>
          </w:tcPr>
          <w:p w14:paraId="7944585B" w14:textId="77777777" w:rsidR="00572052" w:rsidRDefault="00000000">
            <w:r>
              <w:rPr>
                <w:noProof/>
              </w:rPr>
              <w:drawing>
                <wp:inline distT="0" distB="0" distL="0" distR="0" wp14:anchorId="2863FBF1" wp14:editId="1EC509D8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FE9FC2" w14:textId="77777777" w:rsidR="00572052" w:rsidRDefault="00000000">
            <w:r>
              <w:t>【表情包】</w:t>
            </w:r>
          </w:p>
        </w:tc>
      </w:tr>
    </w:tbl>
    <w:p w14:paraId="09DD9CC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5396BCA" w14:textId="77777777">
        <w:tc>
          <w:tcPr>
            <w:tcW w:w="720" w:type="dxa"/>
          </w:tcPr>
          <w:p w14:paraId="15D4D1F8" w14:textId="77777777" w:rsidR="00572052" w:rsidRDefault="00000000">
            <w:r>
              <w:rPr>
                <w:noProof/>
              </w:rPr>
              <w:drawing>
                <wp:inline distT="0" distB="0" distL="0" distR="0" wp14:anchorId="08176D47" wp14:editId="05C7ED0D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87CFBE" w14:textId="77777777" w:rsidR="00572052" w:rsidRDefault="00000000">
            <w:r>
              <w:t>【表情包】</w:t>
            </w:r>
          </w:p>
        </w:tc>
      </w:tr>
    </w:tbl>
    <w:p w14:paraId="56E8EDF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8A1BEB6" w14:textId="77777777">
        <w:tc>
          <w:tcPr>
            <w:tcW w:w="720" w:type="dxa"/>
          </w:tcPr>
          <w:p w14:paraId="40FDDE71" w14:textId="77777777" w:rsidR="00572052" w:rsidRDefault="00000000">
            <w:r>
              <w:rPr>
                <w:noProof/>
              </w:rPr>
              <w:drawing>
                <wp:inline distT="0" distB="0" distL="0" distR="0" wp14:anchorId="61DDBE4C" wp14:editId="12DA5AC1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4B7A5A" w14:textId="77777777" w:rsidR="00572052" w:rsidRDefault="00000000">
            <w:r>
              <w:t>【表情包】</w:t>
            </w:r>
          </w:p>
        </w:tc>
      </w:tr>
    </w:tbl>
    <w:p w14:paraId="701E3B2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B46BE6B" w14:textId="77777777">
        <w:tc>
          <w:tcPr>
            <w:tcW w:w="720" w:type="dxa"/>
          </w:tcPr>
          <w:p w14:paraId="52D0753A" w14:textId="77777777" w:rsidR="00572052" w:rsidRDefault="00000000">
            <w:r>
              <w:rPr>
                <w:noProof/>
              </w:rPr>
              <w:drawing>
                <wp:inline distT="0" distB="0" distL="0" distR="0" wp14:anchorId="5DD85C3A" wp14:editId="50570D2A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2E0A1D" w14:textId="77777777" w:rsidR="00572052" w:rsidRDefault="00000000">
            <w:r>
              <w:t>逃避问题</w:t>
            </w:r>
          </w:p>
        </w:tc>
      </w:tr>
    </w:tbl>
    <w:p w14:paraId="4403FE7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A83D1F5" w14:textId="77777777">
        <w:tc>
          <w:tcPr>
            <w:tcW w:w="720" w:type="dxa"/>
          </w:tcPr>
          <w:p w14:paraId="6844FA48" w14:textId="77777777" w:rsidR="00572052" w:rsidRDefault="00000000">
            <w:r>
              <w:rPr>
                <w:noProof/>
              </w:rPr>
              <w:drawing>
                <wp:inline distT="0" distB="0" distL="0" distR="0" wp14:anchorId="36A0D3E8" wp14:editId="52EE4857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429611" w14:textId="77777777" w:rsidR="00572052" w:rsidRDefault="00000000">
            <w:r>
              <w:t>你</w:t>
            </w:r>
          </w:p>
        </w:tc>
      </w:tr>
    </w:tbl>
    <w:p w14:paraId="3E1A7E4B" w14:textId="77777777" w:rsidR="00572052" w:rsidRDefault="00572052"/>
    <w:p w14:paraId="196BD85E" w14:textId="77777777" w:rsidR="00572052" w:rsidRDefault="00000000">
      <w:pPr>
        <w:jc w:val="center"/>
      </w:pPr>
      <w:r>
        <w:t>2024-01-06 21:28:12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B5C0042" w14:textId="77777777">
        <w:trPr>
          <w:jc w:val="right"/>
        </w:trPr>
        <w:tc>
          <w:tcPr>
            <w:tcW w:w="4320" w:type="dxa"/>
            <w:vAlign w:val="center"/>
          </w:tcPr>
          <w:p w14:paraId="59584ECF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又没犯啥大事，有必要逃避</w:t>
            </w:r>
          </w:p>
        </w:tc>
        <w:tc>
          <w:tcPr>
            <w:tcW w:w="720" w:type="dxa"/>
          </w:tcPr>
          <w:p w14:paraId="2BD45209" w14:textId="77777777" w:rsidR="00572052" w:rsidRDefault="00000000">
            <w:r>
              <w:rPr>
                <w:noProof/>
              </w:rPr>
              <w:drawing>
                <wp:inline distT="0" distB="0" distL="0" distR="0" wp14:anchorId="1A5A2260" wp14:editId="0EE57E84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2A76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1278C0E" w14:textId="77777777">
        <w:tc>
          <w:tcPr>
            <w:tcW w:w="720" w:type="dxa"/>
          </w:tcPr>
          <w:p w14:paraId="265D5345" w14:textId="77777777" w:rsidR="00572052" w:rsidRDefault="00000000">
            <w:r>
              <w:rPr>
                <w:noProof/>
              </w:rPr>
              <w:drawing>
                <wp:inline distT="0" distB="0" distL="0" distR="0" wp14:anchorId="153345ED" wp14:editId="6B0E62DF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5035A9" w14:textId="77777777" w:rsidR="00572052" w:rsidRDefault="00000000">
            <w:r>
              <w:t>一整天不回信息</w:t>
            </w:r>
            <w:r>
              <w:t xml:space="preserve"> </w:t>
            </w:r>
          </w:p>
        </w:tc>
      </w:tr>
    </w:tbl>
    <w:p w14:paraId="7534D1F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271266B" w14:textId="77777777">
        <w:trPr>
          <w:jc w:val="right"/>
        </w:trPr>
        <w:tc>
          <w:tcPr>
            <w:tcW w:w="4320" w:type="dxa"/>
            <w:vAlign w:val="center"/>
          </w:tcPr>
          <w:p w14:paraId="0669067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没有回信息就是桃皮？</w:t>
            </w:r>
          </w:p>
        </w:tc>
        <w:tc>
          <w:tcPr>
            <w:tcW w:w="720" w:type="dxa"/>
          </w:tcPr>
          <w:p w14:paraId="0629F38D" w14:textId="77777777" w:rsidR="00572052" w:rsidRDefault="00000000">
            <w:r>
              <w:rPr>
                <w:noProof/>
              </w:rPr>
              <w:drawing>
                <wp:inline distT="0" distB="0" distL="0" distR="0" wp14:anchorId="21F3F3AF" wp14:editId="26D83EFE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B8135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C893E99" w14:textId="77777777">
        <w:tc>
          <w:tcPr>
            <w:tcW w:w="720" w:type="dxa"/>
          </w:tcPr>
          <w:p w14:paraId="14F899C9" w14:textId="77777777" w:rsidR="00572052" w:rsidRDefault="00000000">
            <w:r>
              <w:rPr>
                <w:noProof/>
              </w:rPr>
              <w:drawing>
                <wp:inline distT="0" distB="0" distL="0" distR="0" wp14:anchorId="50F55583" wp14:editId="6EDE681D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306B18" w14:textId="77777777" w:rsidR="00572052" w:rsidRDefault="00000000">
            <w:r>
              <w:t>【语音】</w:t>
            </w:r>
          </w:p>
        </w:tc>
      </w:tr>
    </w:tbl>
    <w:p w14:paraId="38336D5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EF1FEFA" w14:textId="77777777">
        <w:tc>
          <w:tcPr>
            <w:tcW w:w="720" w:type="dxa"/>
          </w:tcPr>
          <w:p w14:paraId="27F682E4" w14:textId="77777777" w:rsidR="00572052" w:rsidRDefault="00000000">
            <w:r>
              <w:rPr>
                <w:noProof/>
              </w:rPr>
              <w:drawing>
                <wp:inline distT="0" distB="0" distL="0" distR="0" wp14:anchorId="654D2575" wp14:editId="5BA2DC55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0827F7" w14:textId="77777777" w:rsidR="00572052" w:rsidRDefault="00000000">
            <w:r>
              <w:t>【语音】</w:t>
            </w:r>
          </w:p>
        </w:tc>
      </w:tr>
    </w:tbl>
    <w:p w14:paraId="34CFAB44" w14:textId="77777777" w:rsidR="00572052" w:rsidRDefault="00572052"/>
    <w:p w14:paraId="1DEA1F81" w14:textId="77777777" w:rsidR="00572052" w:rsidRDefault="00000000">
      <w:pPr>
        <w:jc w:val="center"/>
      </w:pPr>
      <w:r>
        <w:t>2024-01-06 21:39:38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3D3A824" w14:textId="77777777">
        <w:trPr>
          <w:jc w:val="right"/>
        </w:trPr>
        <w:tc>
          <w:tcPr>
            <w:tcW w:w="4320" w:type="dxa"/>
            <w:vAlign w:val="center"/>
          </w:tcPr>
          <w:p w14:paraId="39C75C80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我有脸吗？最近也没见得有人给我面子</w:t>
            </w:r>
          </w:p>
        </w:tc>
        <w:tc>
          <w:tcPr>
            <w:tcW w:w="720" w:type="dxa"/>
          </w:tcPr>
          <w:p w14:paraId="30345CAA" w14:textId="77777777" w:rsidR="00572052" w:rsidRDefault="00000000">
            <w:r>
              <w:rPr>
                <w:noProof/>
              </w:rPr>
              <w:drawing>
                <wp:inline distT="0" distB="0" distL="0" distR="0" wp14:anchorId="11EB9920" wp14:editId="165E17DA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66ABC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F42F71D" w14:textId="77777777">
        <w:trPr>
          <w:jc w:val="right"/>
        </w:trPr>
        <w:tc>
          <w:tcPr>
            <w:tcW w:w="4320" w:type="dxa"/>
            <w:vAlign w:val="center"/>
          </w:tcPr>
          <w:p w14:paraId="2799793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过年你打扮好看一点，赏个脸见面就已经不错了</w:t>
            </w:r>
          </w:p>
        </w:tc>
        <w:tc>
          <w:tcPr>
            <w:tcW w:w="720" w:type="dxa"/>
          </w:tcPr>
          <w:p w14:paraId="45CC721F" w14:textId="77777777" w:rsidR="00572052" w:rsidRDefault="00000000">
            <w:r>
              <w:rPr>
                <w:noProof/>
              </w:rPr>
              <w:drawing>
                <wp:inline distT="0" distB="0" distL="0" distR="0" wp14:anchorId="32C5B4A7" wp14:editId="65B035D2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EE3E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97B6501" w14:textId="77777777">
        <w:tc>
          <w:tcPr>
            <w:tcW w:w="720" w:type="dxa"/>
          </w:tcPr>
          <w:p w14:paraId="714B1DD7" w14:textId="77777777" w:rsidR="00572052" w:rsidRDefault="00000000">
            <w:r>
              <w:rPr>
                <w:noProof/>
              </w:rPr>
              <w:drawing>
                <wp:inline distT="0" distB="0" distL="0" distR="0" wp14:anchorId="340D9A3F" wp14:editId="08E33E61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C4AF06" w14:textId="77777777" w:rsidR="00572052" w:rsidRDefault="00000000">
            <w:r>
              <w:t>【语音】</w:t>
            </w:r>
          </w:p>
        </w:tc>
      </w:tr>
    </w:tbl>
    <w:p w14:paraId="4DDE997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E540157" w14:textId="77777777">
        <w:tc>
          <w:tcPr>
            <w:tcW w:w="720" w:type="dxa"/>
          </w:tcPr>
          <w:p w14:paraId="6FB1B28E" w14:textId="77777777" w:rsidR="00572052" w:rsidRDefault="00000000">
            <w:r>
              <w:rPr>
                <w:noProof/>
              </w:rPr>
              <w:drawing>
                <wp:inline distT="0" distB="0" distL="0" distR="0" wp14:anchorId="10DCBA66" wp14:editId="7EE7A681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1BF35D" w14:textId="77777777" w:rsidR="00572052" w:rsidRDefault="00000000">
            <w:r>
              <w:t>【语音】</w:t>
            </w:r>
          </w:p>
        </w:tc>
      </w:tr>
    </w:tbl>
    <w:p w14:paraId="37C4362E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8A78838" w14:textId="77777777">
        <w:trPr>
          <w:jc w:val="right"/>
        </w:trPr>
        <w:tc>
          <w:tcPr>
            <w:tcW w:w="4320" w:type="dxa"/>
            <w:vAlign w:val="center"/>
          </w:tcPr>
          <w:p w14:paraId="7D5F58C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你不想我见他们？</w:t>
            </w:r>
          </w:p>
          <w:p w14:paraId="4DDEA55C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717AA20C" w14:textId="77777777" w:rsidR="00572052" w:rsidRDefault="00000000">
            <w:r>
              <w:rPr>
                <w:noProof/>
              </w:rPr>
              <w:drawing>
                <wp:inline distT="0" distB="0" distL="0" distR="0" wp14:anchorId="17EB9FB2" wp14:editId="455A3AD1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18883" w14:textId="77777777" w:rsidR="00572052" w:rsidRDefault="00572052"/>
    <w:p w14:paraId="077EDDF6" w14:textId="77777777" w:rsidR="00572052" w:rsidRDefault="00000000">
      <w:pPr>
        <w:jc w:val="center"/>
      </w:pPr>
      <w:r>
        <w:t>2024-01-06 21:44:41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83CBDF2" w14:textId="77777777">
        <w:tc>
          <w:tcPr>
            <w:tcW w:w="720" w:type="dxa"/>
          </w:tcPr>
          <w:p w14:paraId="2915EE13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318F44E2" wp14:editId="60526D96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5B2239" w14:textId="77777777" w:rsidR="00572052" w:rsidRDefault="00000000">
            <w:r>
              <w:t>【语音】</w:t>
            </w:r>
          </w:p>
        </w:tc>
      </w:tr>
    </w:tbl>
    <w:p w14:paraId="5D4FD39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D0F780C" w14:textId="77777777">
        <w:trPr>
          <w:jc w:val="right"/>
        </w:trPr>
        <w:tc>
          <w:tcPr>
            <w:tcW w:w="4320" w:type="dxa"/>
            <w:vAlign w:val="center"/>
          </w:tcPr>
          <w:p w14:paraId="5A7435AB" w14:textId="77777777" w:rsidR="00572052" w:rsidRDefault="00000000">
            <w:pPr>
              <w:jc w:val="right"/>
            </w:pPr>
            <w:r>
              <w:t>嗯好</w:t>
            </w:r>
          </w:p>
        </w:tc>
        <w:tc>
          <w:tcPr>
            <w:tcW w:w="720" w:type="dxa"/>
          </w:tcPr>
          <w:p w14:paraId="373BD2B7" w14:textId="77777777" w:rsidR="00572052" w:rsidRDefault="00000000">
            <w:r>
              <w:rPr>
                <w:noProof/>
              </w:rPr>
              <w:drawing>
                <wp:inline distT="0" distB="0" distL="0" distR="0" wp14:anchorId="55430B60" wp14:editId="081853B2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D155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CC98C18" w14:textId="77777777">
        <w:trPr>
          <w:jc w:val="right"/>
        </w:trPr>
        <w:tc>
          <w:tcPr>
            <w:tcW w:w="4320" w:type="dxa"/>
            <w:vAlign w:val="center"/>
          </w:tcPr>
          <w:p w14:paraId="4AA962AE" w14:textId="77777777" w:rsidR="00572052" w:rsidRDefault="00000000">
            <w:pPr>
              <w:jc w:val="right"/>
            </w:pPr>
            <w:r>
              <w:t>没去</w:t>
            </w:r>
          </w:p>
        </w:tc>
        <w:tc>
          <w:tcPr>
            <w:tcW w:w="720" w:type="dxa"/>
          </w:tcPr>
          <w:p w14:paraId="5F3B9B81" w14:textId="77777777" w:rsidR="00572052" w:rsidRDefault="00000000">
            <w:r>
              <w:rPr>
                <w:noProof/>
              </w:rPr>
              <w:drawing>
                <wp:inline distT="0" distB="0" distL="0" distR="0" wp14:anchorId="284F83C5" wp14:editId="0D7EE793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01B3C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B88E180" w14:textId="77777777">
        <w:tc>
          <w:tcPr>
            <w:tcW w:w="720" w:type="dxa"/>
          </w:tcPr>
          <w:p w14:paraId="23F18E36" w14:textId="77777777" w:rsidR="00572052" w:rsidRDefault="00000000">
            <w:r>
              <w:rPr>
                <w:noProof/>
              </w:rPr>
              <w:drawing>
                <wp:inline distT="0" distB="0" distL="0" distR="0" wp14:anchorId="58869F0F" wp14:editId="3F90E62E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E9770D" w14:textId="77777777" w:rsidR="00572052" w:rsidRDefault="00000000">
            <w:r>
              <w:t>【语音】</w:t>
            </w:r>
          </w:p>
        </w:tc>
      </w:tr>
    </w:tbl>
    <w:p w14:paraId="1D3FB2AF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5B8F0D9" w14:textId="77777777">
        <w:trPr>
          <w:jc w:val="right"/>
        </w:trPr>
        <w:tc>
          <w:tcPr>
            <w:tcW w:w="4320" w:type="dxa"/>
            <w:vAlign w:val="center"/>
          </w:tcPr>
          <w:p w14:paraId="2FB6AC7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也不是要你多好看，怕你高兴起晚了没洗脸</w:t>
            </w:r>
          </w:p>
          <w:p w14:paraId="0E03BA6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40130BD0" w14:textId="77777777" w:rsidR="00572052" w:rsidRDefault="00000000">
            <w:r>
              <w:rPr>
                <w:noProof/>
              </w:rPr>
              <w:drawing>
                <wp:inline distT="0" distB="0" distL="0" distR="0" wp14:anchorId="34DB437C" wp14:editId="5AB8BE8B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C76D9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DA355A6" w14:textId="77777777">
        <w:trPr>
          <w:jc w:val="right"/>
        </w:trPr>
        <w:tc>
          <w:tcPr>
            <w:tcW w:w="4320" w:type="dxa"/>
            <w:vAlign w:val="center"/>
          </w:tcPr>
          <w:p w14:paraId="7A681747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是的</w:t>
            </w:r>
          </w:p>
          <w:p w14:paraId="065204B2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138AC48F" w14:textId="77777777" w:rsidR="00572052" w:rsidRDefault="00000000">
            <w:r>
              <w:rPr>
                <w:noProof/>
              </w:rPr>
              <w:drawing>
                <wp:inline distT="0" distB="0" distL="0" distR="0" wp14:anchorId="7C72B3CF" wp14:editId="5768F9D1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9A7E3" w14:textId="77777777" w:rsidR="00572052" w:rsidRDefault="00572052"/>
    <w:p w14:paraId="094A5622" w14:textId="77777777" w:rsidR="00572052" w:rsidRDefault="00000000">
      <w:pPr>
        <w:jc w:val="center"/>
      </w:pPr>
      <w:r>
        <w:t>2024-01-06 21:50:24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696DFA2" w14:textId="77777777">
        <w:trPr>
          <w:jc w:val="right"/>
        </w:trPr>
        <w:tc>
          <w:tcPr>
            <w:tcW w:w="4320" w:type="dxa"/>
            <w:vAlign w:val="center"/>
          </w:tcPr>
          <w:p w14:paraId="03D6FF57" w14:textId="77777777" w:rsidR="00572052" w:rsidRDefault="00000000">
            <w:pPr>
              <w:jc w:val="right"/>
            </w:pPr>
            <w:r>
              <w:t>喜欢我讲不出来</w:t>
            </w:r>
          </w:p>
        </w:tc>
        <w:tc>
          <w:tcPr>
            <w:tcW w:w="720" w:type="dxa"/>
          </w:tcPr>
          <w:p w14:paraId="6A0E6DCA" w14:textId="77777777" w:rsidR="00572052" w:rsidRDefault="00000000">
            <w:r>
              <w:rPr>
                <w:noProof/>
              </w:rPr>
              <w:drawing>
                <wp:inline distT="0" distB="0" distL="0" distR="0" wp14:anchorId="7144BD3C" wp14:editId="751C9FBA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E305B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F9A2852" w14:textId="77777777">
        <w:trPr>
          <w:jc w:val="right"/>
        </w:trPr>
        <w:tc>
          <w:tcPr>
            <w:tcW w:w="4320" w:type="dxa"/>
            <w:vAlign w:val="center"/>
          </w:tcPr>
          <w:p w14:paraId="2C61D91E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有些事情当面说比较好</w:t>
            </w:r>
          </w:p>
        </w:tc>
        <w:tc>
          <w:tcPr>
            <w:tcW w:w="720" w:type="dxa"/>
          </w:tcPr>
          <w:p w14:paraId="40D3275E" w14:textId="77777777" w:rsidR="00572052" w:rsidRDefault="00000000">
            <w:r>
              <w:rPr>
                <w:noProof/>
              </w:rPr>
              <w:drawing>
                <wp:inline distT="0" distB="0" distL="0" distR="0" wp14:anchorId="6628A95D" wp14:editId="40F64C4C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9D690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FF5E1ED" w14:textId="77777777">
        <w:tc>
          <w:tcPr>
            <w:tcW w:w="720" w:type="dxa"/>
          </w:tcPr>
          <w:p w14:paraId="0C79270F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43D9CE95" wp14:editId="15D71534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DC2EA3" w14:textId="77777777" w:rsidR="00572052" w:rsidRDefault="00000000">
            <w:r>
              <w:t>【表情包】</w:t>
            </w:r>
          </w:p>
        </w:tc>
      </w:tr>
    </w:tbl>
    <w:p w14:paraId="16E94294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A47FD8D" w14:textId="77777777">
        <w:tc>
          <w:tcPr>
            <w:tcW w:w="720" w:type="dxa"/>
          </w:tcPr>
          <w:p w14:paraId="0DABD673" w14:textId="77777777" w:rsidR="00572052" w:rsidRDefault="00000000">
            <w:r>
              <w:rPr>
                <w:noProof/>
              </w:rPr>
              <w:drawing>
                <wp:inline distT="0" distB="0" distL="0" distR="0" wp14:anchorId="77553505" wp14:editId="1ADFE573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4EB37A" w14:textId="77777777" w:rsidR="00572052" w:rsidRDefault="00000000">
            <w:r>
              <w:t>【表情包】</w:t>
            </w:r>
          </w:p>
        </w:tc>
      </w:tr>
    </w:tbl>
    <w:p w14:paraId="26D6E6D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AC6106A" w14:textId="77777777">
        <w:tc>
          <w:tcPr>
            <w:tcW w:w="720" w:type="dxa"/>
          </w:tcPr>
          <w:p w14:paraId="1D6266B4" w14:textId="77777777" w:rsidR="00572052" w:rsidRDefault="00000000">
            <w:r>
              <w:rPr>
                <w:noProof/>
              </w:rPr>
              <w:drawing>
                <wp:inline distT="0" distB="0" distL="0" distR="0" wp14:anchorId="1A721E28" wp14:editId="26FBB2E8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0ABB64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我不好看，我丑</w:t>
            </w:r>
          </w:p>
          <w:p w14:paraId="2DC3C76B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：也不是要你多好看，怕你高兴起晚了没洗脸</w:t>
            </w:r>
          </w:p>
        </w:tc>
      </w:tr>
    </w:tbl>
    <w:p w14:paraId="2B70835B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3E9BE14" w14:textId="77777777">
        <w:tc>
          <w:tcPr>
            <w:tcW w:w="720" w:type="dxa"/>
          </w:tcPr>
          <w:p w14:paraId="166C1387" w14:textId="77777777" w:rsidR="00572052" w:rsidRDefault="00000000">
            <w:r>
              <w:rPr>
                <w:noProof/>
              </w:rPr>
              <w:drawing>
                <wp:inline distT="0" distB="0" distL="0" distR="0" wp14:anchorId="210B47F9" wp14:editId="48D4DF31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35D0DF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是这样</w:t>
            </w:r>
          </w:p>
          <w:p w14:paraId="6A9AE901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：有些事情当面说比较好</w:t>
            </w:r>
          </w:p>
        </w:tc>
      </w:tr>
    </w:tbl>
    <w:p w14:paraId="492DE2A0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3F2E979" w14:textId="77777777">
        <w:tc>
          <w:tcPr>
            <w:tcW w:w="720" w:type="dxa"/>
          </w:tcPr>
          <w:p w14:paraId="005BFA68" w14:textId="77777777" w:rsidR="00572052" w:rsidRDefault="00000000">
            <w:r>
              <w:rPr>
                <w:noProof/>
              </w:rPr>
              <w:drawing>
                <wp:inline distT="0" distB="0" distL="0" distR="0" wp14:anchorId="29833C6F" wp14:editId="2AB23BCD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A218EF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这样子</w:t>
            </w:r>
          </w:p>
          <w:p w14:paraId="5CA368A8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：喜欢我讲不出来</w:t>
            </w:r>
          </w:p>
        </w:tc>
      </w:tr>
    </w:tbl>
    <w:p w14:paraId="18F384C7" w14:textId="77777777" w:rsidR="00572052" w:rsidRDefault="0057205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572053D" w14:textId="77777777">
        <w:trPr>
          <w:jc w:val="right"/>
        </w:trPr>
        <w:tc>
          <w:tcPr>
            <w:tcW w:w="4320" w:type="dxa"/>
            <w:vAlign w:val="center"/>
          </w:tcPr>
          <w:p w14:paraId="51397426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喔</w:t>
            </w:r>
          </w:p>
          <w:p w14:paraId="2429B5F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荔枝爱睡觉：我不好看，我丑</w:t>
            </w:r>
          </w:p>
        </w:tc>
        <w:tc>
          <w:tcPr>
            <w:tcW w:w="720" w:type="dxa"/>
          </w:tcPr>
          <w:p w14:paraId="6F3593BF" w14:textId="77777777" w:rsidR="00572052" w:rsidRDefault="00000000">
            <w:r>
              <w:rPr>
                <w:noProof/>
              </w:rPr>
              <w:drawing>
                <wp:inline distT="0" distB="0" distL="0" distR="0" wp14:anchorId="12ACFA46" wp14:editId="1109F7E5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FE2EE" w14:textId="77777777" w:rsidR="00572052" w:rsidRDefault="00572052"/>
    <w:p w14:paraId="57F1A258" w14:textId="77777777" w:rsidR="00572052" w:rsidRDefault="00000000">
      <w:pPr>
        <w:jc w:val="center"/>
      </w:pPr>
      <w:r>
        <w:t>2024-01-06 21:55:34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9216622" w14:textId="77777777">
        <w:tc>
          <w:tcPr>
            <w:tcW w:w="720" w:type="dxa"/>
          </w:tcPr>
          <w:p w14:paraId="6BEDFAA9" w14:textId="77777777" w:rsidR="00572052" w:rsidRDefault="00000000">
            <w:r>
              <w:rPr>
                <w:noProof/>
              </w:rPr>
              <w:drawing>
                <wp:inline distT="0" distB="0" distL="0" distR="0" wp14:anchorId="4677C2F7" wp14:editId="7B7F4F19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B6066E" w14:textId="77777777" w:rsidR="00572052" w:rsidRDefault="00000000">
            <w:r>
              <w:t>【表情包】</w:t>
            </w:r>
          </w:p>
        </w:tc>
      </w:tr>
    </w:tbl>
    <w:p w14:paraId="3157D45C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80B3DF0" w14:textId="77777777">
        <w:trPr>
          <w:jc w:val="right"/>
        </w:trPr>
        <w:tc>
          <w:tcPr>
            <w:tcW w:w="4320" w:type="dxa"/>
            <w:vAlign w:val="center"/>
          </w:tcPr>
          <w:p w14:paraId="117A9522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我也没指望你是玉帝七仙女中哪个下凡</w:t>
            </w:r>
          </w:p>
        </w:tc>
        <w:tc>
          <w:tcPr>
            <w:tcW w:w="720" w:type="dxa"/>
          </w:tcPr>
          <w:p w14:paraId="26B7E64F" w14:textId="77777777" w:rsidR="00572052" w:rsidRDefault="00000000">
            <w:r>
              <w:rPr>
                <w:noProof/>
              </w:rPr>
              <w:drawing>
                <wp:inline distT="0" distB="0" distL="0" distR="0" wp14:anchorId="5E0A7C53" wp14:editId="53505AF0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406D6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571FC31" w14:textId="77777777">
        <w:tc>
          <w:tcPr>
            <w:tcW w:w="720" w:type="dxa"/>
          </w:tcPr>
          <w:p w14:paraId="4C973A40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4CBD7A69" wp14:editId="1C0DE417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A2826A" w14:textId="77777777" w:rsidR="00572052" w:rsidRDefault="00000000">
            <w:r>
              <w:t>那你是真的想太多咯</w:t>
            </w:r>
          </w:p>
        </w:tc>
      </w:tr>
    </w:tbl>
    <w:p w14:paraId="10E4BBEB" w14:textId="77777777" w:rsidR="00572052" w:rsidRDefault="00572052"/>
    <w:p w14:paraId="3209F13A" w14:textId="77777777" w:rsidR="00572052" w:rsidRDefault="00000000">
      <w:pPr>
        <w:jc w:val="center"/>
      </w:pPr>
      <w:r>
        <w:t>2024-01-06 22:01:29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16CC41A" w14:textId="77777777">
        <w:trPr>
          <w:jc w:val="right"/>
        </w:trPr>
        <w:tc>
          <w:tcPr>
            <w:tcW w:w="4320" w:type="dxa"/>
            <w:vAlign w:val="center"/>
          </w:tcPr>
          <w:p w14:paraId="4278032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就还好，我感觉你比其他女生都强很多</w:t>
            </w:r>
          </w:p>
        </w:tc>
        <w:tc>
          <w:tcPr>
            <w:tcW w:w="720" w:type="dxa"/>
          </w:tcPr>
          <w:p w14:paraId="111DDB25" w14:textId="77777777" w:rsidR="00572052" w:rsidRDefault="00000000">
            <w:r>
              <w:rPr>
                <w:noProof/>
              </w:rPr>
              <w:drawing>
                <wp:inline distT="0" distB="0" distL="0" distR="0" wp14:anchorId="5BF406F1" wp14:editId="3BBB3B6B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BF2F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793C337" w14:textId="77777777">
        <w:tc>
          <w:tcPr>
            <w:tcW w:w="720" w:type="dxa"/>
          </w:tcPr>
          <w:p w14:paraId="539589B5" w14:textId="77777777" w:rsidR="00572052" w:rsidRDefault="00000000">
            <w:r>
              <w:rPr>
                <w:noProof/>
              </w:rPr>
              <w:drawing>
                <wp:inline distT="0" distB="0" distL="0" distR="0" wp14:anchorId="18E358FB" wp14:editId="64D9583E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D0CEA1" w14:textId="77777777" w:rsidR="00572052" w:rsidRDefault="00000000">
            <w:r>
              <w:t>【表情包】</w:t>
            </w:r>
          </w:p>
        </w:tc>
      </w:tr>
    </w:tbl>
    <w:p w14:paraId="6AB4EED1" w14:textId="77777777" w:rsidR="00572052" w:rsidRDefault="00572052"/>
    <w:p w14:paraId="3A3ABFF6" w14:textId="77777777" w:rsidR="00572052" w:rsidRDefault="00000000">
      <w:pPr>
        <w:jc w:val="center"/>
      </w:pPr>
      <w:r>
        <w:t>2024-01-06 22:06:44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D61C624" w14:textId="77777777">
        <w:trPr>
          <w:jc w:val="right"/>
        </w:trPr>
        <w:tc>
          <w:tcPr>
            <w:tcW w:w="4320" w:type="dxa"/>
            <w:vAlign w:val="center"/>
          </w:tcPr>
          <w:p w14:paraId="7AE319C1" w14:textId="77777777" w:rsidR="00572052" w:rsidRDefault="00000000">
            <w:pPr>
              <w:jc w:val="right"/>
            </w:pPr>
            <w:r>
              <w:t>然后呢？</w:t>
            </w:r>
          </w:p>
        </w:tc>
        <w:tc>
          <w:tcPr>
            <w:tcW w:w="720" w:type="dxa"/>
          </w:tcPr>
          <w:p w14:paraId="755FF5B3" w14:textId="77777777" w:rsidR="00572052" w:rsidRDefault="00000000">
            <w:r>
              <w:rPr>
                <w:noProof/>
              </w:rPr>
              <w:drawing>
                <wp:inline distT="0" distB="0" distL="0" distR="0" wp14:anchorId="011B322C" wp14:editId="0B6067D4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B457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9EAE097" w14:textId="77777777">
        <w:tc>
          <w:tcPr>
            <w:tcW w:w="720" w:type="dxa"/>
          </w:tcPr>
          <w:p w14:paraId="04A5DAB4" w14:textId="77777777" w:rsidR="00572052" w:rsidRDefault="00000000">
            <w:r>
              <w:rPr>
                <w:noProof/>
              </w:rPr>
              <w:drawing>
                <wp:inline distT="0" distB="0" distL="0" distR="0" wp14:anchorId="0C7BD915" wp14:editId="0643A7ED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C3DC64" w14:textId="77777777" w:rsidR="00572052" w:rsidRDefault="00000000">
            <w:r>
              <w:t>没有了</w:t>
            </w:r>
          </w:p>
        </w:tc>
      </w:tr>
    </w:tbl>
    <w:p w14:paraId="62B6C8C9" w14:textId="77777777" w:rsidR="00572052" w:rsidRDefault="00572052"/>
    <w:p w14:paraId="1941AF3F" w14:textId="77777777" w:rsidR="00572052" w:rsidRDefault="00000000">
      <w:pPr>
        <w:jc w:val="center"/>
      </w:pPr>
      <w:r>
        <w:t>2024-01-06 22:12:59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8B166D3" w14:textId="77777777">
        <w:trPr>
          <w:jc w:val="right"/>
        </w:trPr>
        <w:tc>
          <w:tcPr>
            <w:tcW w:w="4320" w:type="dxa"/>
            <w:vAlign w:val="center"/>
          </w:tcPr>
          <w:p w14:paraId="07ECD0C4" w14:textId="77777777" w:rsidR="00572052" w:rsidRDefault="00000000">
            <w:pPr>
              <w:jc w:val="right"/>
            </w:pPr>
            <w:r>
              <w:t>那该你了</w:t>
            </w:r>
          </w:p>
        </w:tc>
        <w:tc>
          <w:tcPr>
            <w:tcW w:w="720" w:type="dxa"/>
          </w:tcPr>
          <w:p w14:paraId="2311B09E" w14:textId="77777777" w:rsidR="00572052" w:rsidRDefault="00000000">
            <w:r>
              <w:rPr>
                <w:noProof/>
              </w:rPr>
              <w:drawing>
                <wp:inline distT="0" distB="0" distL="0" distR="0" wp14:anchorId="6C8DEE26" wp14:editId="1BF60F19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2AD2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0FE5EBB" w14:textId="77777777">
        <w:tc>
          <w:tcPr>
            <w:tcW w:w="720" w:type="dxa"/>
          </w:tcPr>
          <w:p w14:paraId="6F799EC9" w14:textId="77777777" w:rsidR="00572052" w:rsidRDefault="00000000">
            <w:r>
              <w:rPr>
                <w:noProof/>
              </w:rPr>
              <w:drawing>
                <wp:inline distT="0" distB="0" distL="0" distR="0" wp14:anchorId="49ADE183" wp14:editId="2EB1379B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CD7B42" w14:textId="77777777" w:rsidR="00572052" w:rsidRDefault="00000000">
            <w:r>
              <w:t>该我啥</w:t>
            </w:r>
          </w:p>
        </w:tc>
      </w:tr>
    </w:tbl>
    <w:p w14:paraId="0984F7EA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CC50C15" w14:textId="77777777">
        <w:tc>
          <w:tcPr>
            <w:tcW w:w="720" w:type="dxa"/>
          </w:tcPr>
          <w:p w14:paraId="4D278687" w14:textId="77777777" w:rsidR="00572052" w:rsidRDefault="00000000">
            <w:r>
              <w:rPr>
                <w:noProof/>
              </w:rPr>
              <w:drawing>
                <wp:inline distT="0" distB="0" distL="0" distR="0" wp14:anchorId="5FAF070E" wp14:editId="58AE8471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60BD91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强在哪</w:t>
            </w:r>
          </w:p>
          <w:p w14:paraId="1A5512F5" w14:textId="77777777" w:rsidR="00572052" w:rsidRDefault="00000000">
            <w:pPr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：就还好，我感觉你比其他女生都</w:t>
            </w:r>
            <w:r>
              <w:rPr>
                <w:color w:val="797979"/>
                <w:highlight w:val="lightGray"/>
                <w:lang w:eastAsia="zh-CN"/>
              </w:rPr>
              <w:lastRenderedPageBreak/>
              <w:t>强很多</w:t>
            </w:r>
          </w:p>
        </w:tc>
      </w:tr>
    </w:tbl>
    <w:p w14:paraId="3E6D69FC" w14:textId="77777777" w:rsidR="00572052" w:rsidRDefault="00572052">
      <w:pPr>
        <w:rPr>
          <w:lang w:eastAsia="zh-CN"/>
        </w:rPr>
      </w:pPr>
    </w:p>
    <w:p w14:paraId="0687CB3B" w14:textId="77777777" w:rsidR="00572052" w:rsidRDefault="00000000">
      <w:pPr>
        <w:jc w:val="center"/>
      </w:pPr>
      <w:r>
        <w:t>2024-01-06 22:22:44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8631C36" w14:textId="77777777">
        <w:trPr>
          <w:jc w:val="right"/>
        </w:trPr>
        <w:tc>
          <w:tcPr>
            <w:tcW w:w="4320" w:type="dxa"/>
            <w:vAlign w:val="center"/>
          </w:tcPr>
          <w:p w14:paraId="228C526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就我问你的都弹回来？别拐弯</w:t>
            </w:r>
          </w:p>
          <w:p w14:paraId="7C4112B3" w14:textId="77777777" w:rsidR="0057205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：那你是不是也喜欢我？</w:t>
            </w:r>
          </w:p>
        </w:tc>
        <w:tc>
          <w:tcPr>
            <w:tcW w:w="720" w:type="dxa"/>
          </w:tcPr>
          <w:p w14:paraId="67775775" w14:textId="77777777" w:rsidR="00572052" w:rsidRDefault="00000000">
            <w:r>
              <w:rPr>
                <w:noProof/>
              </w:rPr>
              <w:drawing>
                <wp:inline distT="0" distB="0" distL="0" distR="0" wp14:anchorId="3A1BD385" wp14:editId="588E6171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E355C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EEE2791" w14:textId="77777777">
        <w:tc>
          <w:tcPr>
            <w:tcW w:w="720" w:type="dxa"/>
          </w:tcPr>
          <w:p w14:paraId="1691D9EC" w14:textId="77777777" w:rsidR="00572052" w:rsidRDefault="00000000">
            <w:r>
              <w:rPr>
                <w:noProof/>
              </w:rPr>
              <w:drawing>
                <wp:inline distT="0" distB="0" distL="0" distR="0" wp14:anchorId="693D1ADE" wp14:editId="683CA949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6201DB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你这意思就是你喜欢我呗</w:t>
            </w:r>
          </w:p>
        </w:tc>
      </w:tr>
    </w:tbl>
    <w:p w14:paraId="4170CD01" w14:textId="77777777" w:rsidR="00572052" w:rsidRDefault="0057205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CBAE790" w14:textId="77777777">
        <w:trPr>
          <w:jc w:val="right"/>
        </w:trPr>
        <w:tc>
          <w:tcPr>
            <w:tcW w:w="4320" w:type="dxa"/>
            <w:vAlign w:val="center"/>
          </w:tcPr>
          <w:p w14:paraId="1F75656C" w14:textId="77777777" w:rsidR="00572052" w:rsidRDefault="00000000">
            <w:pPr>
              <w:jc w:val="right"/>
            </w:pPr>
            <w:r>
              <w:t>喜欢</w:t>
            </w:r>
          </w:p>
        </w:tc>
        <w:tc>
          <w:tcPr>
            <w:tcW w:w="720" w:type="dxa"/>
          </w:tcPr>
          <w:p w14:paraId="75C0B3B4" w14:textId="77777777" w:rsidR="00572052" w:rsidRDefault="00000000">
            <w:r>
              <w:rPr>
                <w:noProof/>
              </w:rPr>
              <w:drawing>
                <wp:inline distT="0" distB="0" distL="0" distR="0" wp14:anchorId="7A375246" wp14:editId="375C31D4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28429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CF6AFA5" w14:textId="77777777">
        <w:tc>
          <w:tcPr>
            <w:tcW w:w="720" w:type="dxa"/>
          </w:tcPr>
          <w:p w14:paraId="5DA4F4AE" w14:textId="77777777" w:rsidR="00572052" w:rsidRDefault="00000000">
            <w:r>
              <w:rPr>
                <w:noProof/>
              </w:rPr>
              <w:drawing>
                <wp:inline distT="0" distB="0" distL="0" distR="0" wp14:anchorId="66F06928" wp14:editId="2FFF06E3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4BA49C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那你觉得我哪里吸引你</w:t>
            </w:r>
          </w:p>
        </w:tc>
      </w:tr>
    </w:tbl>
    <w:p w14:paraId="3EBCFE8B" w14:textId="77777777" w:rsidR="00572052" w:rsidRDefault="0057205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1EF009F" w14:textId="77777777">
        <w:trPr>
          <w:jc w:val="right"/>
        </w:trPr>
        <w:tc>
          <w:tcPr>
            <w:tcW w:w="4320" w:type="dxa"/>
            <w:vAlign w:val="center"/>
          </w:tcPr>
          <w:p w14:paraId="737DFDC6" w14:textId="77777777" w:rsidR="00572052" w:rsidRDefault="00000000">
            <w:pPr>
              <w:jc w:val="right"/>
            </w:pPr>
            <w:r>
              <w:t>咋又弹回来？</w:t>
            </w:r>
          </w:p>
        </w:tc>
        <w:tc>
          <w:tcPr>
            <w:tcW w:w="720" w:type="dxa"/>
          </w:tcPr>
          <w:p w14:paraId="437D889E" w14:textId="77777777" w:rsidR="00572052" w:rsidRDefault="00000000">
            <w:r>
              <w:rPr>
                <w:noProof/>
              </w:rPr>
              <w:drawing>
                <wp:inline distT="0" distB="0" distL="0" distR="0" wp14:anchorId="65B806C2" wp14:editId="5FE82794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7AAD5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68A581B" w14:textId="77777777">
        <w:trPr>
          <w:jc w:val="right"/>
        </w:trPr>
        <w:tc>
          <w:tcPr>
            <w:tcW w:w="4320" w:type="dxa"/>
            <w:vAlign w:val="center"/>
          </w:tcPr>
          <w:p w14:paraId="20616368" w14:textId="77777777" w:rsidR="00572052" w:rsidRDefault="00000000">
            <w:pPr>
              <w:jc w:val="right"/>
            </w:pPr>
            <w:r>
              <w:t>我问你</w:t>
            </w:r>
          </w:p>
        </w:tc>
        <w:tc>
          <w:tcPr>
            <w:tcW w:w="720" w:type="dxa"/>
          </w:tcPr>
          <w:p w14:paraId="532F3ED5" w14:textId="77777777" w:rsidR="00572052" w:rsidRDefault="00000000">
            <w:r>
              <w:rPr>
                <w:noProof/>
              </w:rPr>
              <w:drawing>
                <wp:inline distT="0" distB="0" distL="0" distR="0" wp14:anchorId="68433034" wp14:editId="749D3A1E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2DEC6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765ABC3" w14:textId="77777777">
        <w:trPr>
          <w:jc w:val="right"/>
        </w:trPr>
        <w:tc>
          <w:tcPr>
            <w:tcW w:w="4320" w:type="dxa"/>
            <w:vAlign w:val="center"/>
          </w:tcPr>
          <w:p w14:paraId="3009190A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没有为什么，我讲不出来</w:t>
            </w:r>
          </w:p>
          <w:p w14:paraId="6812569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荔枝爱睡觉：那你觉得我哪里吸引你</w:t>
            </w:r>
          </w:p>
        </w:tc>
        <w:tc>
          <w:tcPr>
            <w:tcW w:w="720" w:type="dxa"/>
          </w:tcPr>
          <w:p w14:paraId="228FF2E3" w14:textId="77777777" w:rsidR="00572052" w:rsidRDefault="00000000">
            <w:r>
              <w:rPr>
                <w:noProof/>
              </w:rPr>
              <w:drawing>
                <wp:inline distT="0" distB="0" distL="0" distR="0" wp14:anchorId="4ECB7B12" wp14:editId="6F3D4A36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AFB4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163B0CA" w14:textId="77777777">
        <w:tc>
          <w:tcPr>
            <w:tcW w:w="720" w:type="dxa"/>
          </w:tcPr>
          <w:p w14:paraId="2306CFC7" w14:textId="77777777" w:rsidR="00572052" w:rsidRDefault="00000000">
            <w:r>
              <w:rPr>
                <w:noProof/>
              </w:rPr>
              <w:drawing>
                <wp:inline distT="0" distB="0" distL="0" distR="0" wp14:anchorId="1D54F04E" wp14:editId="5E93AF62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5DB7DE" w14:textId="77777777" w:rsidR="00572052" w:rsidRDefault="00000000">
            <w:r>
              <w:t>我不确定</w:t>
            </w:r>
          </w:p>
        </w:tc>
      </w:tr>
    </w:tbl>
    <w:p w14:paraId="288219DD" w14:textId="77777777" w:rsidR="00572052" w:rsidRDefault="00572052"/>
    <w:p w14:paraId="2226FD04" w14:textId="77777777" w:rsidR="00572052" w:rsidRDefault="00000000">
      <w:pPr>
        <w:jc w:val="center"/>
      </w:pPr>
      <w:r>
        <w:t>2024-01-06 22:28:21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F7A21A2" w14:textId="77777777">
        <w:trPr>
          <w:jc w:val="right"/>
        </w:trPr>
        <w:tc>
          <w:tcPr>
            <w:tcW w:w="4320" w:type="dxa"/>
            <w:vAlign w:val="center"/>
          </w:tcPr>
          <w:p w14:paraId="4CC5521A" w14:textId="77777777" w:rsidR="00572052" w:rsidRDefault="00000000">
            <w:pPr>
              <w:jc w:val="right"/>
            </w:pPr>
            <w:r>
              <w:t>为什么</w:t>
            </w:r>
          </w:p>
        </w:tc>
        <w:tc>
          <w:tcPr>
            <w:tcW w:w="720" w:type="dxa"/>
          </w:tcPr>
          <w:p w14:paraId="48EB8C82" w14:textId="77777777" w:rsidR="00572052" w:rsidRDefault="00000000">
            <w:r>
              <w:rPr>
                <w:noProof/>
              </w:rPr>
              <w:drawing>
                <wp:inline distT="0" distB="0" distL="0" distR="0" wp14:anchorId="62BC34A4" wp14:editId="693C62F3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9057D" w14:textId="77777777" w:rsidR="00572052" w:rsidRDefault="00572052"/>
    <w:p w14:paraId="67046ABE" w14:textId="77777777" w:rsidR="00572052" w:rsidRDefault="00000000">
      <w:pPr>
        <w:jc w:val="center"/>
      </w:pPr>
      <w:r>
        <w:t>2024-01-06 22:40:19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5C80704" w14:textId="77777777">
        <w:tc>
          <w:tcPr>
            <w:tcW w:w="720" w:type="dxa"/>
          </w:tcPr>
          <w:p w14:paraId="2F7FEF2A" w14:textId="77777777" w:rsidR="00572052" w:rsidRDefault="00000000">
            <w:r>
              <w:rPr>
                <w:noProof/>
              </w:rPr>
              <w:drawing>
                <wp:inline distT="0" distB="0" distL="0" distR="0" wp14:anchorId="4CACE948" wp14:editId="207E434E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06E690" w14:textId="77777777" w:rsidR="00572052" w:rsidRDefault="00000000">
            <w:r>
              <w:t>不知道</w:t>
            </w:r>
          </w:p>
        </w:tc>
      </w:tr>
    </w:tbl>
    <w:p w14:paraId="75C20316" w14:textId="77777777" w:rsidR="00572052" w:rsidRDefault="00572052"/>
    <w:p w14:paraId="2EFD4CA4" w14:textId="77777777" w:rsidR="00572052" w:rsidRDefault="00000000">
      <w:pPr>
        <w:jc w:val="center"/>
      </w:pPr>
      <w:r>
        <w:t>2024-01-06 22:46:10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4CA7C253" w14:textId="77777777">
        <w:trPr>
          <w:jc w:val="right"/>
        </w:trPr>
        <w:tc>
          <w:tcPr>
            <w:tcW w:w="4320" w:type="dxa"/>
            <w:vAlign w:val="center"/>
          </w:tcPr>
          <w:p w14:paraId="46720DEA" w14:textId="77777777" w:rsidR="0057205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208C97C9" w14:textId="77777777" w:rsidR="00572052" w:rsidRDefault="00000000">
            <w:r>
              <w:rPr>
                <w:noProof/>
              </w:rPr>
              <w:drawing>
                <wp:inline distT="0" distB="0" distL="0" distR="0" wp14:anchorId="26E8BA24" wp14:editId="4939B066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6CED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610ED1D" w14:textId="77777777">
        <w:tc>
          <w:tcPr>
            <w:tcW w:w="720" w:type="dxa"/>
          </w:tcPr>
          <w:p w14:paraId="7DCA8631" w14:textId="77777777" w:rsidR="00572052" w:rsidRDefault="00000000">
            <w:r>
              <w:rPr>
                <w:noProof/>
              </w:rPr>
              <w:drawing>
                <wp:inline distT="0" distB="0" distL="0" distR="0" wp14:anchorId="4531112C" wp14:editId="066C8FD7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8AEF73" w14:textId="77777777" w:rsidR="00572052" w:rsidRDefault="00000000">
            <w:r>
              <w:t>鼻涕一直流</w:t>
            </w:r>
          </w:p>
        </w:tc>
      </w:tr>
    </w:tbl>
    <w:p w14:paraId="42653F5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22C43D4" w14:textId="77777777">
        <w:trPr>
          <w:jc w:val="right"/>
        </w:trPr>
        <w:tc>
          <w:tcPr>
            <w:tcW w:w="4320" w:type="dxa"/>
            <w:vAlign w:val="center"/>
          </w:tcPr>
          <w:p w14:paraId="413AA85E" w14:textId="77777777" w:rsidR="00572052" w:rsidRDefault="00000000">
            <w:pPr>
              <w:jc w:val="right"/>
            </w:pPr>
            <w:r>
              <w:t>哦</w:t>
            </w:r>
          </w:p>
        </w:tc>
        <w:tc>
          <w:tcPr>
            <w:tcW w:w="720" w:type="dxa"/>
          </w:tcPr>
          <w:p w14:paraId="025A02DB" w14:textId="77777777" w:rsidR="00572052" w:rsidRDefault="00000000">
            <w:r>
              <w:rPr>
                <w:noProof/>
              </w:rPr>
              <w:drawing>
                <wp:inline distT="0" distB="0" distL="0" distR="0" wp14:anchorId="0DD6F031" wp14:editId="09C94D6A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305AC" w14:textId="77777777" w:rsidR="00572052" w:rsidRDefault="00572052"/>
    <w:p w14:paraId="4B6D3FF2" w14:textId="77777777" w:rsidR="00572052" w:rsidRDefault="00000000">
      <w:pPr>
        <w:jc w:val="center"/>
      </w:pPr>
      <w:r>
        <w:t>2024-01-07 13:03:50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1DCFD49A" w14:textId="77777777">
        <w:trPr>
          <w:jc w:val="right"/>
        </w:trPr>
        <w:tc>
          <w:tcPr>
            <w:tcW w:w="4320" w:type="dxa"/>
            <w:vAlign w:val="center"/>
          </w:tcPr>
          <w:p w14:paraId="393B040D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AAB852C" wp14:editId="71209C28">
                  <wp:extent cx="1908313" cy="1828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b2986c51d4c5c10603a51e55622d5e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1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8173819" w14:textId="77777777" w:rsidR="00572052" w:rsidRDefault="00000000">
            <w:r>
              <w:rPr>
                <w:noProof/>
              </w:rPr>
              <w:drawing>
                <wp:inline distT="0" distB="0" distL="0" distR="0" wp14:anchorId="0B13AD0F" wp14:editId="0CE2DC1D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BD04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0B08F1E5" w14:textId="77777777">
        <w:tc>
          <w:tcPr>
            <w:tcW w:w="720" w:type="dxa"/>
          </w:tcPr>
          <w:p w14:paraId="4B129780" w14:textId="77777777" w:rsidR="00572052" w:rsidRDefault="00000000">
            <w:r>
              <w:rPr>
                <w:noProof/>
              </w:rPr>
              <w:drawing>
                <wp:inline distT="0" distB="0" distL="0" distR="0" wp14:anchorId="7622F8D5" wp14:editId="36B0FB57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4AE391" w14:textId="77777777" w:rsidR="00572052" w:rsidRDefault="00000000">
            <w:r>
              <w:t>舍得发信息了</w:t>
            </w:r>
          </w:p>
        </w:tc>
      </w:tr>
    </w:tbl>
    <w:p w14:paraId="713484D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DFBF922" w14:textId="77777777">
        <w:trPr>
          <w:jc w:val="right"/>
        </w:trPr>
        <w:tc>
          <w:tcPr>
            <w:tcW w:w="4320" w:type="dxa"/>
            <w:vAlign w:val="center"/>
          </w:tcPr>
          <w:p w14:paraId="06D994E9" w14:textId="77777777" w:rsidR="00572052" w:rsidRDefault="00000000">
            <w:pPr>
              <w:jc w:val="right"/>
            </w:pPr>
            <w:r>
              <w:t>[</w:t>
            </w:r>
            <w:r>
              <w:t>捂脸</w:t>
            </w:r>
            <w:r>
              <w:t>][</w:t>
            </w:r>
            <w:r>
              <w:t>捂脸</w:t>
            </w:r>
            <w:r>
              <w:t>][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64326FE8" w14:textId="77777777" w:rsidR="00572052" w:rsidRDefault="00000000">
            <w:r>
              <w:rPr>
                <w:noProof/>
              </w:rPr>
              <w:drawing>
                <wp:inline distT="0" distB="0" distL="0" distR="0" wp14:anchorId="3EA70B1A" wp14:editId="2961BDC3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1961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7E81062" w14:textId="77777777">
        <w:trPr>
          <w:jc w:val="right"/>
        </w:trPr>
        <w:tc>
          <w:tcPr>
            <w:tcW w:w="4320" w:type="dxa"/>
            <w:vAlign w:val="center"/>
          </w:tcPr>
          <w:p w14:paraId="5A380397" w14:textId="77777777" w:rsidR="00572052" w:rsidRDefault="00000000">
            <w:pPr>
              <w:jc w:val="right"/>
            </w:pPr>
            <w:r>
              <w:t>那你发啊</w:t>
            </w:r>
            <w:r>
              <w:t>[</w:t>
            </w:r>
            <w:r>
              <w:t>白眼</w:t>
            </w:r>
            <w:r>
              <w:t>]</w:t>
            </w:r>
          </w:p>
        </w:tc>
        <w:tc>
          <w:tcPr>
            <w:tcW w:w="720" w:type="dxa"/>
          </w:tcPr>
          <w:p w14:paraId="31EE8EC6" w14:textId="77777777" w:rsidR="00572052" w:rsidRDefault="00000000">
            <w:r>
              <w:rPr>
                <w:noProof/>
              </w:rPr>
              <w:drawing>
                <wp:inline distT="0" distB="0" distL="0" distR="0" wp14:anchorId="25B9A919" wp14:editId="5E98F3F4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939E6" w14:textId="77777777" w:rsidR="00572052" w:rsidRDefault="00572052"/>
    <w:p w14:paraId="1EBEEC2C" w14:textId="77777777" w:rsidR="00572052" w:rsidRDefault="00000000">
      <w:pPr>
        <w:jc w:val="center"/>
      </w:pPr>
      <w:r>
        <w:t>2024-01-07 14:37:13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BD09C9B" w14:textId="77777777">
        <w:tc>
          <w:tcPr>
            <w:tcW w:w="720" w:type="dxa"/>
          </w:tcPr>
          <w:p w14:paraId="1D770FA1" w14:textId="77777777" w:rsidR="00572052" w:rsidRDefault="00000000">
            <w:r>
              <w:rPr>
                <w:noProof/>
              </w:rPr>
              <w:drawing>
                <wp:inline distT="0" distB="0" distL="0" distR="0" wp14:anchorId="2CD3C99C" wp14:editId="53EA23B6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9F5D70" w14:textId="77777777" w:rsidR="00572052" w:rsidRDefault="00000000">
            <w:r>
              <w:t>你又不发</w:t>
            </w:r>
          </w:p>
        </w:tc>
      </w:tr>
    </w:tbl>
    <w:p w14:paraId="7D14B72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944D3C1" w14:textId="77777777">
        <w:tc>
          <w:tcPr>
            <w:tcW w:w="720" w:type="dxa"/>
          </w:tcPr>
          <w:p w14:paraId="1EC352FF" w14:textId="77777777" w:rsidR="00572052" w:rsidRDefault="00000000">
            <w:r>
              <w:rPr>
                <w:noProof/>
              </w:rPr>
              <w:drawing>
                <wp:inline distT="0" distB="0" distL="0" distR="0" wp14:anchorId="5868E63E" wp14:editId="4B55AC4B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53D5FB" w14:textId="77777777" w:rsidR="00572052" w:rsidRDefault="00000000">
            <w:r>
              <w:t>发了你又不回</w:t>
            </w:r>
          </w:p>
        </w:tc>
      </w:tr>
    </w:tbl>
    <w:p w14:paraId="007C573A" w14:textId="77777777" w:rsidR="00572052" w:rsidRDefault="00572052"/>
    <w:p w14:paraId="3D2B03D1" w14:textId="77777777" w:rsidR="00572052" w:rsidRDefault="00000000">
      <w:pPr>
        <w:jc w:val="center"/>
      </w:pPr>
      <w:r>
        <w:t>2024-01-07 14:53:39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DC3411C" w14:textId="77777777">
        <w:trPr>
          <w:jc w:val="right"/>
        </w:trPr>
        <w:tc>
          <w:tcPr>
            <w:tcW w:w="4320" w:type="dxa"/>
            <w:vAlign w:val="center"/>
          </w:tcPr>
          <w:p w14:paraId="363E482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我都不知道你有发过几次</w:t>
            </w:r>
          </w:p>
        </w:tc>
        <w:tc>
          <w:tcPr>
            <w:tcW w:w="720" w:type="dxa"/>
          </w:tcPr>
          <w:p w14:paraId="0E632D08" w14:textId="77777777" w:rsidR="00572052" w:rsidRDefault="00000000">
            <w:r>
              <w:rPr>
                <w:noProof/>
              </w:rPr>
              <w:drawing>
                <wp:inline distT="0" distB="0" distL="0" distR="0" wp14:anchorId="30BF95EF" wp14:editId="40E7BFC0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5814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0EED531" w14:textId="77777777">
        <w:trPr>
          <w:jc w:val="right"/>
        </w:trPr>
        <w:tc>
          <w:tcPr>
            <w:tcW w:w="4320" w:type="dxa"/>
            <w:vAlign w:val="center"/>
          </w:tcPr>
          <w:p w14:paraId="665E2E4D" w14:textId="77777777" w:rsidR="00572052" w:rsidRDefault="00000000">
            <w:pPr>
              <w:jc w:val="right"/>
            </w:pPr>
            <w:r>
              <w:t>回一定会回啊</w:t>
            </w:r>
          </w:p>
        </w:tc>
        <w:tc>
          <w:tcPr>
            <w:tcW w:w="720" w:type="dxa"/>
          </w:tcPr>
          <w:p w14:paraId="46233D2E" w14:textId="77777777" w:rsidR="00572052" w:rsidRDefault="00000000">
            <w:r>
              <w:rPr>
                <w:noProof/>
              </w:rPr>
              <w:drawing>
                <wp:inline distT="0" distB="0" distL="0" distR="0" wp14:anchorId="15B3FEFF" wp14:editId="354A32BC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59D94" w14:textId="77777777" w:rsidR="00572052" w:rsidRDefault="00572052"/>
    <w:p w14:paraId="3C2B1C5E" w14:textId="77777777" w:rsidR="00572052" w:rsidRDefault="00000000">
      <w:pPr>
        <w:jc w:val="center"/>
      </w:pPr>
      <w:r>
        <w:t>2024-01-07 15:16:37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18BD677" w14:textId="77777777">
        <w:tc>
          <w:tcPr>
            <w:tcW w:w="720" w:type="dxa"/>
          </w:tcPr>
          <w:p w14:paraId="5CEC27AD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7A8935AD" wp14:editId="7CDD36D0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BAF668" w14:textId="77777777" w:rsidR="00572052" w:rsidRDefault="00000000">
            <w:r>
              <w:t>【表情包】</w:t>
            </w:r>
          </w:p>
        </w:tc>
      </w:tr>
    </w:tbl>
    <w:p w14:paraId="0CAF4F2D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CB56C0C" w14:textId="77777777">
        <w:tc>
          <w:tcPr>
            <w:tcW w:w="720" w:type="dxa"/>
          </w:tcPr>
          <w:p w14:paraId="3C7D30D0" w14:textId="77777777" w:rsidR="00572052" w:rsidRDefault="00000000">
            <w:r>
              <w:rPr>
                <w:noProof/>
              </w:rPr>
              <w:drawing>
                <wp:inline distT="0" distB="0" distL="0" distR="0" wp14:anchorId="4D8CCB43" wp14:editId="2D5EB35D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C66FA2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怎么说的我好像没有发过</w:t>
            </w:r>
          </w:p>
        </w:tc>
      </w:tr>
    </w:tbl>
    <w:p w14:paraId="16FEEC2B" w14:textId="77777777" w:rsidR="00572052" w:rsidRDefault="00572052">
      <w:pPr>
        <w:rPr>
          <w:lang w:eastAsia="zh-CN"/>
        </w:rPr>
      </w:pPr>
    </w:p>
    <w:p w14:paraId="4CB6DF00" w14:textId="77777777" w:rsidR="00572052" w:rsidRDefault="00000000">
      <w:pPr>
        <w:jc w:val="center"/>
      </w:pPr>
      <w:r>
        <w:t>2024-01-07 15:32:25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CDD636A" w14:textId="77777777">
        <w:trPr>
          <w:jc w:val="right"/>
        </w:trPr>
        <w:tc>
          <w:tcPr>
            <w:tcW w:w="4320" w:type="dxa"/>
            <w:vAlign w:val="center"/>
          </w:tcPr>
          <w:p w14:paraId="1E95D161" w14:textId="77777777" w:rsidR="00572052" w:rsidRDefault="00000000">
            <w:pPr>
              <w:jc w:val="right"/>
            </w:pPr>
            <w:r>
              <w:t>嗯呐是吧</w:t>
            </w:r>
          </w:p>
        </w:tc>
        <w:tc>
          <w:tcPr>
            <w:tcW w:w="720" w:type="dxa"/>
          </w:tcPr>
          <w:p w14:paraId="748E2990" w14:textId="77777777" w:rsidR="00572052" w:rsidRDefault="00000000">
            <w:r>
              <w:rPr>
                <w:noProof/>
              </w:rPr>
              <w:drawing>
                <wp:inline distT="0" distB="0" distL="0" distR="0" wp14:anchorId="2513D173" wp14:editId="0456FA61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B94C7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C30719B" w14:textId="77777777">
        <w:trPr>
          <w:jc w:val="right"/>
        </w:trPr>
        <w:tc>
          <w:tcPr>
            <w:tcW w:w="4320" w:type="dxa"/>
            <w:vAlign w:val="center"/>
          </w:tcPr>
          <w:p w14:paraId="1CC763C5" w14:textId="77777777" w:rsidR="0057205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7D0074D" wp14:editId="22B4C0F5">
                  <wp:extent cx="2411604" cy="1828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34a2aa7ad55571d91b2e7cee9ac95bb_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84B4F5D" w14:textId="77777777" w:rsidR="00572052" w:rsidRDefault="00000000">
            <w:r>
              <w:rPr>
                <w:noProof/>
              </w:rPr>
              <w:drawing>
                <wp:inline distT="0" distB="0" distL="0" distR="0" wp14:anchorId="0B5B4263" wp14:editId="470E791A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34AC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9F92BF8" w14:textId="77777777">
        <w:tc>
          <w:tcPr>
            <w:tcW w:w="720" w:type="dxa"/>
          </w:tcPr>
          <w:p w14:paraId="5CD9B8A5" w14:textId="77777777" w:rsidR="00572052" w:rsidRDefault="00000000">
            <w:r>
              <w:rPr>
                <w:noProof/>
              </w:rPr>
              <w:drawing>
                <wp:inline distT="0" distB="0" distL="0" distR="0" wp14:anchorId="1148A993" wp14:editId="2B9E18B0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8D7CCA" w14:textId="77777777" w:rsidR="00572052" w:rsidRDefault="00000000">
            <w:r>
              <w:t>你在干啥</w:t>
            </w:r>
          </w:p>
        </w:tc>
      </w:tr>
    </w:tbl>
    <w:p w14:paraId="6718BA15" w14:textId="77777777" w:rsidR="00572052" w:rsidRDefault="00572052"/>
    <w:p w14:paraId="3AA7B489" w14:textId="77777777" w:rsidR="00572052" w:rsidRDefault="00000000">
      <w:pPr>
        <w:jc w:val="center"/>
      </w:pPr>
      <w:r>
        <w:t>2024-01-07 15:46:34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28371D6" w14:textId="77777777">
        <w:trPr>
          <w:jc w:val="right"/>
        </w:trPr>
        <w:tc>
          <w:tcPr>
            <w:tcW w:w="4320" w:type="dxa"/>
            <w:vAlign w:val="center"/>
          </w:tcPr>
          <w:p w14:paraId="4EC5BDBE" w14:textId="77777777" w:rsidR="00572052" w:rsidRDefault="00000000">
            <w:pPr>
              <w:jc w:val="right"/>
            </w:pPr>
            <w:r>
              <w:t>这不和你聊天</w:t>
            </w:r>
          </w:p>
        </w:tc>
        <w:tc>
          <w:tcPr>
            <w:tcW w:w="720" w:type="dxa"/>
          </w:tcPr>
          <w:p w14:paraId="130CF0ED" w14:textId="77777777" w:rsidR="00572052" w:rsidRDefault="00000000">
            <w:r>
              <w:rPr>
                <w:noProof/>
              </w:rPr>
              <w:drawing>
                <wp:inline distT="0" distB="0" distL="0" distR="0" wp14:anchorId="6B25D8D3" wp14:editId="25FBFC08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3125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A81AE4D" w14:textId="77777777">
        <w:tc>
          <w:tcPr>
            <w:tcW w:w="720" w:type="dxa"/>
          </w:tcPr>
          <w:p w14:paraId="6BD41163" w14:textId="77777777" w:rsidR="00572052" w:rsidRDefault="00000000">
            <w:r>
              <w:rPr>
                <w:noProof/>
              </w:rPr>
              <w:drawing>
                <wp:inline distT="0" distB="0" distL="0" distR="0" wp14:anchorId="4F008F9A" wp14:editId="6391F8D6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ABE51F" w14:textId="77777777" w:rsidR="00572052" w:rsidRDefault="00000000">
            <w:r>
              <w:t>哦豁</w:t>
            </w:r>
          </w:p>
        </w:tc>
      </w:tr>
    </w:tbl>
    <w:p w14:paraId="5C08AA38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0FC82CDA" w14:textId="77777777">
        <w:trPr>
          <w:jc w:val="right"/>
        </w:trPr>
        <w:tc>
          <w:tcPr>
            <w:tcW w:w="4320" w:type="dxa"/>
            <w:vAlign w:val="center"/>
          </w:tcPr>
          <w:p w14:paraId="53771610" w14:textId="77777777" w:rsidR="0057205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A9636FC" w14:textId="77777777" w:rsidR="00572052" w:rsidRDefault="00000000">
            <w:r>
              <w:rPr>
                <w:noProof/>
              </w:rPr>
              <w:drawing>
                <wp:inline distT="0" distB="0" distL="0" distR="0" wp14:anchorId="7204072D" wp14:editId="1F943698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D6FBB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2AE69EF" w14:textId="77777777">
        <w:tc>
          <w:tcPr>
            <w:tcW w:w="720" w:type="dxa"/>
          </w:tcPr>
          <w:p w14:paraId="3A6405D1" w14:textId="77777777" w:rsidR="00572052" w:rsidRDefault="00000000">
            <w:r>
              <w:rPr>
                <w:noProof/>
              </w:rPr>
              <w:drawing>
                <wp:inline distT="0" distB="0" distL="0" distR="0" wp14:anchorId="13FF38C4" wp14:editId="41317EFC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3FF533" w14:textId="77777777" w:rsidR="00572052" w:rsidRDefault="00000000">
            <w:r>
              <w:rPr>
                <w:noProof/>
              </w:rPr>
              <w:drawing>
                <wp:inline distT="0" distB="0" distL="0" distR="0" wp14:anchorId="22E163D6" wp14:editId="3BBFDDDC">
                  <wp:extent cx="1371600" cy="1828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13bb23adf1bdee4585dc7b7f1fc8fa_t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2EFCF" w14:textId="77777777" w:rsidR="00572052" w:rsidRDefault="00572052"/>
    <w:p w14:paraId="5F56A6F3" w14:textId="77777777" w:rsidR="00572052" w:rsidRDefault="00000000">
      <w:pPr>
        <w:jc w:val="center"/>
      </w:pPr>
      <w:r>
        <w:t>2024-01-07 15:53:23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C1627C9" w14:textId="77777777">
        <w:trPr>
          <w:jc w:val="right"/>
        </w:trPr>
        <w:tc>
          <w:tcPr>
            <w:tcW w:w="4320" w:type="dxa"/>
            <w:vAlign w:val="center"/>
          </w:tcPr>
          <w:p w14:paraId="1A4F8E73" w14:textId="77777777" w:rsidR="00572052" w:rsidRDefault="00000000">
            <w:pPr>
              <w:jc w:val="right"/>
            </w:pPr>
            <w:r>
              <w:t>好看</w:t>
            </w:r>
          </w:p>
        </w:tc>
        <w:tc>
          <w:tcPr>
            <w:tcW w:w="720" w:type="dxa"/>
          </w:tcPr>
          <w:p w14:paraId="791880E7" w14:textId="77777777" w:rsidR="00572052" w:rsidRDefault="00000000">
            <w:r>
              <w:rPr>
                <w:noProof/>
              </w:rPr>
              <w:drawing>
                <wp:inline distT="0" distB="0" distL="0" distR="0" wp14:anchorId="4AAF27F3" wp14:editId="3C9C65C0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12C4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6EDE5AF" w14:textId="77777777">
        <w:trPr>
          <w:jc w:val="right"/>
        </w:trPr>
        <w:tc>
          <w:tcPr>
            <w:tcW w:w="4320" w:type="dxa"/>
            <w:vAlign w:val="center"/>
          </w:tcPr>
          <w:p w14:paraId="7D0B721B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没注意看感觉项塑料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3B25745D" w14:textId="77777777" w:rsidR="00572052" w:rsidRDefault="00000000">
            <w:r>
              <w:rPr>
                <w:noProof/>
              </w:rPr>
              <w:drawing>
                <wp:inline distT="0" distB="0" distL="0" distR="0" wp14:anchorId="56F853BC" wp14:editId="0FB13D19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13282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8958135" w14:textId="77777777">
        <w:tc>
          <w:tcPr>
            <w:tcW w:w="720" w:type="dxa"/>
          </w:tcPr>
          <w:p w14:paraId="504B6716" w14:textId="77777777" w:rsidR="00572052" w:rsidRDefault="00000000">
            <w:r>
              <w:rPr>
                <w:noProof/>
              </w:rPr>
              <w:drawing>
                <wp:inline distT="0" distB="0" distL="0" distR="0" wp14:anchorId="1D81ADD8" wp14:editId="12F6EF12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BEAA3B" w14:textId="77777777" w:rsidR="00572052" w:rsidRDefault="00000000">
            <w:r>
              <w:t>明明是鲜花</w:t>
            </w:r>
          </w:p>
        </w:tc>
      </w:tr>
    </w:tbl>
    <w:p w14:paraId="4A8ABE1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3A15FAF" w14:textId="77777777">
        <w:tc>
          <w:tcPr>
            <w:tcW w:w="720" w:type="dxa"/>
          </w:tcPr>
          <w:p w14:paraId="47AC8C5E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263E307A" wp14:editId="3AD66EDE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91DB93" w14:textId="77777777" w:rsidR="00572052" w:rsidRDefault="00000000">
            <w:r>
              <w:rPr>
                <w:noProof/>
              </w:rPr>
              <w:drawing>
                <wp:inline distT="0" distB="0" distL="0" distR="0" wp14:anchorId="4F681D7A" wp14:editId="683FC190">
                  <wp:extent cx="1371600" cy="1828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b1aaabd6fa1ccc20a80b997956a33d1_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088C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92FF6C4" w14:textId="77777777">
        <w:tc>
          <w:tcPr>
            <w:tcW w:w="720" w:type="dxa"/>
          </w:tcPr>
          <w:p w14:paraId="30EC09B8" w14:textId="77777777" w:rsidR="00572052" w:rsidRDefault="00000000">
            <w:r>
              <w:rPr>
                <w:noProof/>
              </w:rPr>
              <w:drawing>
                <wp:inline distT="0" distB="0" distL="0" distR="0" wp14:anchorId="70F18EE5" wp14:editId="7E03E25F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3D9FFF" w14:textId="77777777" w:rsidR="00572052" w:rsidRDefault="00000000">
            <w:r>
              <w:rPr>
                <w:noProof/>
              </w:rPr>
              <w:drawing>
                <wp:inline distT="0" distB="0" distL="0" distR="0" wp14:anchorId="76104806" wp14:editId="69A81593">
                  <wp:extent cx="1371600" cy="1828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ce983af92127360e4f123f662ae8fe_t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AA415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CA24A18" w14:textId="77777777">
        <w:trPr>
          <w:jc w:val="right"/>
        </w:trPr>
        <w:tc>
          <w:tcPr>
            <w:tcW w:w="4320" w:type="dxa"/>
            <w:vAlign w:val="center"/>
          </w:tcPr>
          <w:p w14:paraId="39157C2A" w14:textId="77777777" w:rsidR="00572052" w:rsidRDefault="00000000">
            <w:pPr>
              <w:jc w:val="right"/>
            </w:pPr>
            <w:r>
              <w:t>百花齐放啊</w:t>
            </w:r>
          </w:p>
        </w:tc>
        <w:tc>
          <w:tcPr>
            <w:tcW w:w="720" w:type="dxa"/>
          </w:tcPr>
          <w:p w14:paraId="08493C7D" w14:textId="77777777" w:rsidR="00572052" w:rsidRDefault="00000000">
            <w:r>
              <w:rPr>
                <w:noProof/>
              </w:rPr>
              <w:drawing>
                <wp:inline distT="0" distB="0" distL="0" distR="0" wp14:anchorId="70508AEE" wp14:editId="5CEEC731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16DE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C2BC8B0" w14:textId="77777777">
        <w:trPr>
          <w:jc w:val="right"/>
        </w:trPr>
        <w:tc>
          <w:tcPr>
            <w:tcW w:w="4320" w:type="dxa"/>
            <w:vAlign w:val="center"/>
          </w:tcPr>
          <w:p w14:paraId="46E157FC" w14:textId="77777777" w:rsidR="00572052" w:rsidRDefault="00000000">
            <w:pPr>
              <w:jc w:val="right"/>
            </w:pPr>
            <w:r>
              <w:t>豌豆都有？</w:t>
            </w:r>
          </w:p>
        </w:tc>
        <w:tc>
          <w:tcPr>
            <w:tcW w:w="720" w:type="dxa"/>
          </w:tcPr>
          <w:p w14:paraId="4DF93324" w14:textId="77777777" w:rsidR="00572052" w:rsidRDefault="00000000">
            <w:r>
              <w:rPr>
                <w:noProof/>
              </w:rPr>
              <w:drawing>
                <wp:inline distT="0" distB="0" distL="0" distR="0" wp14:anchorId="4F5C9105" wp14:editId="2D344E13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EF541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B17FB19" w14:textId="77777777">
        <w:trPr>
          <w:jc w:val="right"/>
        </w:trPr>
        <w:tc>
          <w:tcPr>
            <w:tcW w:w="4320" w:type="dxa"/>
            <w:vAlign w:val="center"/>
          </w:tcPr>
          <w:p w14:paraId="46D3BF6A" w14:textId="77777777" w:rsidR="00572052" w:rsidRDefault="00000000">
            <w:pPr>
              <w:jc w:val="right"/>
            </w:pPr>
            <w:r>
              <w:t>你买的啊</w:t>
            </w:r>
          </w:p>
        </w:tc>
        <w:tc>
          <w:tcPr>
            <w:tcW w:w="720" w:type="dxa"/>
          </w:tcPr>
          <w:p w14:paraId="44632890" w14:textId="77777777" w:rsidR="00572052" w:rsidRDefault="00000000">
            <w:r>
              <w:rPr>
                <w:noProof/>
              </w:rPr>
              <w:drawing>
                <wp:inline distT="0" distB="0" distL="0" distR="0" wp14:anchorId="4AA3FFE6" wp14:editId="109D01F5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8BF4E" w14:textId="77777777" w:rsidR="00572052" w:rsidRDefault="00572052"/>
    <w:p w14:paraId="349FE948" w14:textId="77777777" w:rsidR="00572052" w:rsidRDefault="00000000">
      <w:pPr>
        <w:jc w:val="center"/>
      </w:pPr>
      <w:r>
        <w:t>2024-01-07 16:02:16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3B2EBB03" w14:textId="77777777">
        <w:tc>
          <w:tcPr>
            <w:tcW w:w="720" w:type="dxa"/>
          </w:tcPr>
          <w:p w14:paraId="75C52FBE" w14:textId="77777777" w:rsidR="00572052" w:rsidRDefault="00000000">
            <w:r>
              <w:rPr>
                <w:noProof/>
              </w:rPr>
              <w:lastRenderedPageBreak/>
              <w:drawing>
                <wp:inline distT="0" distB="0" distL="0" distR="0" wp14:anchorId="7260E0F4" wp14:editId="09A2DF63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C57BE5" w14:textId="77777777" w:rsidR="00572052" w:rsidRDefault="00000000">
            <w:r>
              <w:t>哈哈哈哈</w:t>
            </w:r>
          </w:p>
        </w:tc>
      </w:tr>
    </w:tbl>
    <w:p w14:paraId="0AC92C1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8313C78" w14:textId="77777777">
        <w:tc>
          <w:tcPr>
            <w:tcW w:w="720" w:type="dxa"/>
          </w:tcPr>
          <w:p w14:paraId="62AE666B" w14:textId="77777777" w:rsidR="00572052" w:rsidRDefault="00000000">
            <w:r>
              <w:rPr>
                <w:noProof/>
              </w:rPr>
              <w:drawing>
                <wp:inline distT="0" distB="0" distL="0" distR="0" wp14:anchorId="48609E6C" wp14:editId="3DAA7DAF">
                  <wp:extent cx="457200" cy="4572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9C09CF" w14:textId="77777777" w:rsidR="00572052" w:rsidRDefault="00000000">
            <w:r>
              <w:t>不是</w:t>
            </w:r>
          </w:p>
        </w:tc>
      </w:tr>
    </w:tbl>
    <w:p w14:paraId="33E97B25" w14:textId="77777777" w:rsidR="00572052" w:rsidRDefault="00572052"/>
    <w:p w14:paraId="1F261315" w14:textId="77777777" w:rsidR="00572052" w:rsidRDefault="00000000">
      <w:pPr>
        <w:jc w:val="center"/>
      </w:pPr>
      <w:r>
        <w:t>2024-01-07 16:08:43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63865F93" w14:textId="77777777">
        <w:trPr>
          <w:jc w:val="right"/>
        </w:trPr>
        <w:tc>
          <w:tcPr>
            <w:tcW w:w="4320" w:type="dxa"/>
            <w:vAlign w:val="center"/>
          </w:tcPr>
          <w:p w14:paraId="12B6E1E7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那一支暗红色的鲜花很是吸引人</w:t>
            </w:r>
          </w:p>
          <w:p w14:paraId="0D050328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荔枝爱睡觉：【图片消息】</w:t>
            </w:r>
          </w:p>
        </w:tc>
        <w:tc>
          <w:tcPr>
            <w:tcW w:w="720" w:type="dxa"/>
          </w:tcPr>
          <w:p w14:paraId="1456DDC4" w14:textId="77777777" w:rsidR="00572052" w:rsidRDefault="00000000">
            <w:r>
              <w:rPr>
                <w:noProof/>
              </w:rPr>
              <w:drawing>
                <wp:inline distT="0" distB="0" distL="0" distR="0" wp14:anchorId="50A4845B" wp14:editId="52767278">
                  <wp:extent cx="457200" cy="457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D6D29" w14:textId="77777777" w:rsidR="00572052" w:rsidRDefault="00572052"/>
    <w:p w14:paraId="5F2180CE" w14:textId="77777777" w:rsidR="00572052" w:rsidRDefault="00000000">
      <w:pPr>
        <w:jc w:val="center"/>
      </w:pPr>
      <w:r>
        <w:t>2024-01-07 16:20:19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5F1C3439" w14:textId="77777777">
        <w:tc>
          <w:tcPr>
            <w:tcW w:w="720" w:type="dxa"/>
          </w:tcPr>
          <w:p w14:paraId="2357408B" w14:textId="77777777" w:rsidR="00572052" w:rsidRDefault="00000000">
            <w:r>
              <w:rPr>
                <w:noProof/>
              </w:rPr>
              <w:drawing>
                <wp:inline distT="0" distB="0" distL="0" distR="0" wp14:anchorId="25125683" wp14:editId="4B8DAF2A">
                  <wp:extent cx="457200" cy="4572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53E8F0" w14:textId="77777777" w:rsidR="00572052" w:rsidRDefault="00000000">
            <w:r>
              <w:t>比较鲜艳</w:t>
            </w:r>
            <w:r>
              <w:t xml:space="preserve"> </w:t>
            </w:r>
          </w:p>
        </w:tc>
      </w:tr>
    </w:tbl>
    <w:p w14:paraId="580C6445" w14:textId="77777777" w:rsidR="00572052" w:rsidRDefault="00572052"/>
    <w:p w14:paraId="6E6F84AE" w14:textId="77777777" w:rsidR="00572052" w:rsidRDefault="00000000">
      <w:pPr>
        <w:jc w:val="center"/>
      </w:pPr>
      <w:r>
        <w:t>2024-01-07 16:30:04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F860364" w14:textId="77777777">
        <w:trPr>
          <w:jc w:val="right"/>
        </w:trPr>
        <w:tc>
          <w:tcPr>
            <w:tcW w:w="4320" w:type="dxa"/>
            <w:vAlign w:val="center"/>
          </w:tcPr>
          <w:p w14:paraId="4741EA57" w14:textId="77777777" w:rsidR="00572052" w:rsidRDefault="00000000">
            <w:pPr>
              <w:jc w:val="right"/>
            </w:pPr>
            <w:r>
              <w:t>嗯是</w:t>
            </w:r>
          </w:p>
        </w:tc>
        <w:tc>
          <w:tcPr>
            <w:tcW w:w="720" w:type="dxa"/>
          </w:tcPr>
          <w:p w14:paraId="46C7F16F" w14:textId="77777777" w:rsidR="00572052" w:rsidRDefault="00000000">
            <w:r>
              <w:rPr>
                <w:noProof/>
              </w:rPr>
              <w:drawing>
                <wp:inline distT="0" distB="0" distL="0" distR="0" wp14:anchorId="1585B45A" wp14:editId="4564AF38">
                  <wp:extent cx="457200" cy="4572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D0BE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44975277" w14:textId="77777777">
        <w:tc>
          <w:tcPr>
            <w:tcW w:w="720" w:type="dxa"/>
          </w:tcPr>
          <w:p w14:paraId="67FDE758" w14:textId="77777777" w:rsidR="00572052" w:rsidRDefault="00000000">
            <w:r>
              <w:rPr>
                <w:noProof/>
              </w:rPr>
              <w:drawing>
                <wp:inline distT="0" distB="0" distL="0" distR="0" wp14:anchorId="42A2DEF8" wp14:editId="7D50B1F2">
                  <wp:extent cx="457200" cy="4572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A0F9AE" w14:textId="77777777" w:rsidR="00572052" w:rsidRDefault="00000000">
            <w:r>
              <w:t>【表情包】</w:t>
            </w:r>
          </w:p>
        </w:tc>
      </w:tr>
    </w:tbl>
    <w:p w14:paraId="7C43794A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5D2796F" w14:textId="77777777">
        <w:trPr>
          <w:jc w:val="right"/>
        </w:trPr>
        <w:tc>
          <w:tcPr>
            <w:tcW w:w="4320" w:type="dxa"/>
            <w:vAlign w:val="center"/>
          </w:tcPr>
          <w:p w14:paraId="439118D3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包裹严实又微透内核的美丽，仿佛她内心深处的秘密，</w:t>
            </w:r>
          </w:p>
        </w:tc>
        <w:tc>
          <w:tcPr>
            <w:tcW w:w="720" w:type="dxa"/>
          </w:tcPr>
          <w:p w14:paraId="307223C1" w14:textId="77777777" w:rsidR="00572052" w:rsidRDefault="00000000">
            <w:r>
              <w:rPr>
                <w:noProof/>
              </w:rPr>
              <w:drawing>
                <wp:inline distT="0" distB="0" distL="0" distR="0" wp14:anchorId="1BC799A9" wp14:editId="535EAEE7">
                  <wp:extent cx="457200" cy="4572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95465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26AF38E" w14:textId="77777777">
        <w:trPr>
          <w:jc w:val="right"/>
        </w:trPr>
        <w:tc>
          <w:tcPr>
            <w:tcW w:w="4320" w:type="dxa"/>
            <w:vAlign w:val="center"/>
          </w:tcPr>
          <w:p w14:paraId="2D775B98" w14:textId="77777777" w:rsidR="00572052" w:rsidRDefault="00000000">
            <w:pPr>
              <w:jc w:val="right"/>
            </w:pPr>
            <w:r>
              <w:t>我想掰开看一看</w:t>
            </w:r>
          </w:p>
        </w:tc>
        <w:tc>
          <w:tcPr>
            <w:tcW w:w="720" w:type="dxa"/>
          </w:tcPr>
          <w:p w14:paraId="570192D6" w14:textId="77777777" w:rsidR="00572052" w:rsidRDefault="00000000">
            <w:r>
              <w:rPr>
                <w:noProof/>
              </w:rPr>
              <w:drawing>
                <wp:inline distT="0" distB="0" distL="0" distR="0" wp14:anchorId="7268AAD5" wp14:editId="346EA231">
                  <wp:extent cx="457200" cy="4572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E8A4C" w14:textId="77777777" w:rsidR="00572052" w:rsidRDefault="00572052"/>
    <w:p w14:paraId="24DC34E4" w14:textId="77777777" w:rsidR="00572052" w:rsidRDefault="00000000">
      <w:pPr>
        <w:jc w:val="center"/>
      </w:pPr>
      <w:r>
        <w:t>2024-01-07 16:35:19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7783FDAC" w14:textId="77777777">
        <w:tc>
          <w:tcPr>
            <w:tcW w:w="720" w:type="dxa"/>
          </w:tcPr>
          <w:p w14:paraId="2EE5D9E8" w14:textId="77777777" w:rsidR="00572052" w:rsidRDefault="00000000">
            <w:r>
              <w:rPr>
                <w:noProof/>
              </w:rPr>
              <w:drawing>
                <wp:inline distT="0" distB="0" distL="0" distR="0" wp14:anchorId="13511289" wp14:editId="2840D85B">
                  <wp:extent cx="457200" cy="4572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E57345" w14:textId="77777777" w:rsidR="00572052" w:rsidRDefault="00000000">
            <w:r>
              <w:t>那你去</w:t>
            </w:r>
          </w:p>
        </w:tc>
      </w:tr>
    </w:tbl>
    <w:p w14:paraId="1DA7A6FF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69773C68" w14:textId="77777777">
        <w:tc>
          <w:tcPr>
            <w:tcW w:w="720" w:type="dxa"/>
          </w:tcPr>
          <w:p w14:paraId="43BE53B0" w14:textId="77777777" w:rsidR="00572052" w:rsidRDefault="00000000">
            <w:r>
              <w:rPr>
                <w:noProof/>
              </w:rPr>
              <w:drawing>
                <wp:inline distT="0" distB="0" distL="0" distR="0" wp14:anchorId="5AB8D294" wp14:editId="7F736874">
                  <wp:extent cx="457200" cy="4572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9D529D" w14:textId="77777777" w:rsidR="00572052" w:rsidRDefault="00000000">
            <w:r>
              <w:t>他们扒拉我去爬山</w:t>
            </w:r>
          </w:p>
        </w:tc>
      </w:tr>
    </w:tbl>
    <w:p w14:paraId="1E5546DD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3C8525DB" w14:textId="77777777">
        <w:trPr>
          <w:jc w:val="right"/>
        </w:trPr>
        <w:tc>
          <w:tcPr>
            <w:tcW w:w="4320" w:type="dxa"/>
            <w:vAlign w:val="center"/>
          </w:tcPr>
          <w:p w14:paraId="488C410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你都说不是你买的，不太敢</w:t>
            </w:r>
            <w:r>
              <w:rPr>
                <w:lang w:eastAsia="zh-CN"/>
              </w:rPr>
              <w:t xml:space="preserve"> </w:t>
            </w:r>
          </w:p>
          <w:p w14:paraId="47A7CB50" w14:textId="77777777" w:rsidR="0057205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荔枝爱睡觉：那你去</w:t>
            </w:r>
          </w:p>
        </w:tc>
        <w:tc>
          <w:tcPr>
            <w:tcW w:w="720" w:type="dxa"/>
          </w:tcPr>
          <w:p w14:paraId="0B2F9C20" w14:textId="77777777" w:rsidR="00572052" w:rsidRDefault="00000000">
            <w:r>
              <w:rPr>
                <w:noProof/>
              </w:rPr>
              <w:drawing>
                <wp:inline distT="0" distB="0" distL="0" distR="0" wp14:anchorId="097B318A" wp14:editId="5628374D">
                  <wp:extent cx="457200" cy="4572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A1F2B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2DA91119" w14:textId="77777777">
        <w:trPr>
          <w:jc w:val="right"/>
        </w:trPr>
        <w:tc>
          <w:tcPr>
            <w:tcW w:w="4320" w:type="dxa"/>
            <w:vAlign w:val="center"/>
          </w:tcPr>
          <w:p w14:paraId="2E5AA1F1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怕别人追着打，它又带刺怕碴</w:t>
            </w:r>
          </w:p>
        </w:tc>
        <w:tc>
          <w:tcPr>
            <w:tcW w:w="720" w:type="dxa"/>
          </w:tcPr>
          <w:p w14:paraId="660374EA" w14:textId="77777777" w:rsidR="00572052" w:rsidRDefault="00000000">
            <w:r>
              <w:rPr>
                <w:noProof/>
              </w:rPr>
              <w:drawing>
                <wp:inline distT="0" distB="0" distL="0" distR="0" wp14:anchorId="5FDE5957" wp14:editId="70164CAC">
                  <wp:extent cx="457200" cy="4572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1A8A0" w14:textId="77777777" w:rsidR="00572052" w:rsidRDefault="0057205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763FE717" w14:textId="77777777">
        <w:trPr>
          <w:jc w:val="right"/>
        </w:trPr>
        <w:tc>
          <w:tcPr>
            <w:tcW w:w="4320" w:type="dxa"/>
            <w:vAlign w:val="center"/>
          </w:tcPr>
          <w:p w14:paraId="3CAED2F9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现在去啊</w:t>
            </w:r>
          </w:p>
          <w:p w14:paraId="19E073ED" w14:textId="77777777" w:rsidR="0057205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荔枝爱睡觉：他们扒拉我去爬山</w:t>
            </w:r>
          </w:p>
        </w:tc>
        <w:tc>
          <w:tcPr>
            <w:tcW w:w="720" w:type="dxa"/>
          </w:tcPr>
          <w:p w14:paraId="52CBF9ED" w14:textId="77777777" w:rsidR="00572052" w:rsidRDefault="00000000">
            <w:r>
              <w:rPr>
                <w:noProof/>
              </w:rPr>
              <w:drawing>
                <wp:inline distT="0" distB="0" distL="0" distR="0" wp14:anchorId="22885C2C" wp14:editId="6444B6DC">
                  <wp:extent cx="457200" cy="4572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15013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1396CCCA" w14:textId="77777777">
        <w:tc>
          <w:tcPr>
            <w:tcW w:w="720" w:type="dxa"/>
          </w:tcPr>
          <w:p w14:paraId="3DB99FFA" w14:textId="77777777" w:rsidR="00572052" w:rsidRDefault="00000000">
            <w:r>
              <w:rPr>
                <w:noProof/>
              </w:rPr>
              <w:drawing>
                <wp:inline distT="0" distB="0" distL="0" distR="0" wp14:anchorId="3B27FC93" wp14:editId="08116767">
                  <wp:extent cx="457200" cy="4572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3B00B5" w14:textId="77777777" w:rsidR="0057205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我室友过生日他朋友给他买的</w:t>
            </w:r>
          </w:p>
        </w:tc>
      </w:tr>
    </w:tbl>
    <w:p w14:paraId="1B3B1B3B" w14:textId="77777777" w:rsidR="00572052" w:rsidRDefault="0057205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04B2522" w14:textId="77777777">
        <w:tc>
          <w:tcPr>
            <w:tcW w:w="720" w:type="dxa"/>
          </w:tcPr>
          <w:p w14:paraId="4590629A" w14:textId="77777777" w:rsidR="00572052" w:rsidRDefault="00000000">
            <w:r>
              <w:rPr>
                <w:noProof/>
              </w:rPr>
              <w:drawing>
                <wp:inline distT="0" distB="0" distL="0" distR="0" wp14:anchorId="1EB87F49" wp14:editId="26F7D515">
                  <wp:extent cx="457200" cy="4572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238250" w14:textId="77777777" w:rsidR="00572052" w:rsidRDefault="00000000">
            <w:r>
              <w:t>对的，现在去</w:t>
            </w:r>
          </w:p>
        </w:tc>
      </w:tr>
    </w:tbl>
    <w:p w14:paraId="7DDC5CAB" w14:textId="77777777" w:rsidR="00572052" w:rsidRDefault="00572052"/>
    <w:p w14:paraId="09DC0BBA" w14:textId="77777777" w:rsidR="00572052" w:rsidRDefault="00000000">
      <w:pPr>
        <w:jc w:val="center"/>
      </w:pPr>
      <w:r>
        <w:t>2024-01-07 16:40:55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052" w14:paraId="5167397D" w14:textId="77777777">
        <w:trPr>
          <w:jc w:val="right"/>
        </w:trPr>
        <w:tc>
          <w:tcPr>
            <w:tcW w:w="4320" w:type="dxa"/>
            <w:vAlign w:val="center"/>
          </w:tcPr>
          <w:p w14:paraId="59BA9EEF" w14:textId="77777777" w:rsidR="00572052" w:rsidRDefault="00000000">
            <w:pPr>
              <w:jc w:val="right"/>
            </w:pPr>
            <w:r>
              <w:t>晚上怕山有点</w:t>
            </w:r>
          </w:p>
        </w:tc>
        <w:tc>
          <w:tcPr>
            <w:tcW w:w="720" w:type="dxa"/>
          </w:tcPr>
          <w:p w14:paraId="677011C9" w14:textId="77777777" w:rsidR="00572052" w:rsidRDefault="00000000">
            <w:r>
              <w:rPr>
                <w:noProof/>
              </w:rPr>
              <w:drawing>
                <wp:inline distT="0" distB="0" distL="0" distR="0" wp14:anchorId="0CB65E00" wp14:editId="4B40D188">
                  <wp:extent cx="457200" cy="4572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558B7" w14:textId="77777777" w:rsidR="00572052" w:rsidRDefault="0057205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052" w14:paraId="27E2339F" w14:textId="77777777">
        <w:tc>
          <w:tcPr>
            <w:tcW w:w="720" w:type="dxa"/>
          </w:tcPr>
          <w:p w14:paraId="4DF911F6" w14:textId="77777777" w:rsidR="00572052" w:rsidRDefault="00000000">
            <w:r>
              <w:rPr>
                <w:noProof/>
              </w:rPr>
              <w:drawing>
                <wp:inline distT="0" distB="0" distL="0" distR="0" wp14:anchorId="10B33CB4" wp14:editId="472C8741">
                  <wp:extent cx="457200" cy="4572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32EE05" w14:textId="77777777" w:rsidR="00572052" w:rsidRDefault="00000000">
            <w:r>
              <w:t>【语音】</w:t>
            </w:r>
          </w:p>
        </w:tc>
      </w:tr>
    </w:tbl>
    <w:p w14:paraId="2BE333A1" w14:textId="77777777" w:rsidR="00572052" w:rsidRDefault="00572052"/>
    <w:sectPr w:rsidR="00572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A4FC5" w14:textId="77777777" w:rsidR="00AD44D8" w:rsidRDefault="00AD44D8" w:rsidP="00465BBB">
      <w:pPr>
        <w:spacing w:after="0" w:line="240" w:lineRule="auto"/>
      </w:pPr>
      <w:r>
        <w:separator/>
      </w:r>
    </w:p>
  </w:endnote>
  <w:endnote w:type="continuationSeparator" w:id="0">
    <w:p w14:paraId="3C6E106F" w14:textId="77777777" w:rsidR="00AD44D8" w:rsidRDefault="00AD44D8" w:rsidP="0046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9F18E" w14:textId="77777777" w:rsidR="00AD44D8" w:rsidRDefault="00AD44D8" w:rsidP="00465BBB">
      <w:pPr>
        <w:spacing w:after="0" w:line="240" w:lineRule="auto"/>
      </w:pPr>
      <w:r>
        <w:separator/>
      </w:r>
    </w:p>
  </w:footnote>
  <w:footnote w:type="continuationSeparator" w:id="0">
    <w:p w14:paraId="231AC4E7" w14:textId="77777777" w:rsidR="00AD44D8" w:rsidRDefault="00AD44D8" w:rsidP="00465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980139">
    <w:abstractNumId w:val="8"/>
  </w:num>
  <w:num w:numId="2" w16cid:durableId="1792435469">
    <w:abstractNumId w:val="6"/>
  </w:num>
  <w:num w:numId="3" w16cid:durableId="1336109595">
    <w:abstractNumId w:val="5"/>
  </w:num>
  <w:num w:numId="4" w16cid:durableId="321782617">
    <w:abstractNumId w:val="4"/>
  </w:num>
  <w:num w:numId="5" w16cid:durableId="1648128247">
    <w:abstractNumId w:val="7"/>
  </w:num>
  <w:num w:numId="6" w16cid:durableId="52236134">
    <w:abstractNumId w:val="3"/>
  </w:num>
  <w:num w:numId="7" w16cid:durableId="1365326992">
    <w:abstractNumId w:val="2"/>
  </w:num>
  <w:num w:numId="8" w16cid:durableId="1191608142">
    <w:abstractNumId w:val="1"/>
  </w:num>
  <w:num w:numId="9" w16cid:durableId="96462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BBB"/>
    <w:rsid w:val="00572052"/>
    <w:rsid w:val="007147B1"/>
    <w:rsid w:val="00AA1D8D"/>
    <w:rsid w:val="00AD44D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BE375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2025-02-01T09:05:00Z</dcterms:modified>
  <cp:category/>
</cp:coreProperties>
</file>