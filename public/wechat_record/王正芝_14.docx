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就坐着</w:t>
            </w:r>
          </w:p>
        </w:tc>
        <w:tc>
          <w:tcPr>
            <w:tcW w:type="dxa" w:w="720"/>
          </w:tcPr>
          <w:p>
            <w:r>
              <w:drawing>
                <wp:inline xmlns:a="http://schemas.openxmlformats.org/drawingml/2006/main" xmlns:pic="http://schemas.openxmlformats.org/drawingml/2006/picture">
                  <wp:extent cx="457200" cy="457200"/>
                  <wp:docPr id="1" name="Picture 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 name="Picture 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3" name="Picture 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你们那边收拾好了吗</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是的</w:t>
            </w:r>
          </w:p>
        </w:tc>
        <w:tc>
          <w:tcPr>
            <w:tcW w:type="dxa" w:w="720"/>
          </w:tcPr>
          <w:p>
            <w:r>
              <w:drawing>
                <wp:inline xmlns:a="http://schemas.openxmlformats.org/drawingml/2006/main" xmlns:pic="http://schemas.openxmlformats.org/drawingml/2006/picture">
                  <wp:extent cx="457200" cy="457200"/>
                  <wp:docPr id="4" name="Picture 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5" name="Picture 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好的呢</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6" name="Picture 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你们那边都有谁</w:t>
            </w:r>
          </w:p>
        </w:tc>
      </w:tr>
    </w:tbl>
    <w:p/>
    <w:p>
      <w:pPr>
        <w:jc w:val="center"/>
      </w:pPr>
      <w:r>
        <w:t>你撤回了一条消息</w:t>
      </w:r>
    </w:p>
    <w:p>
      <w:pPr>
        <w:jc w:val="center"/>
      </w:pPr>
      <w:r>
        <w:t>2024-05-20 19:18:03</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建文丹丹还有一个女孩子，女孩子出去溜达了</w:t>
            </w:r>
          </w:p>
        </w:tc>
        <w:tc>
          <w:tcPr>
            <w:tcW w:type="dxa" w:w="720"/>
          </w:tcPr>
          <w:p>
            <w:r>
              <w:drawing>
                <wp:inline xmlns:a="http://schemas.openxmlformats.org/drawingml/2006/main" xmlns:pic="http://schemas.openxmlformats.org/drawingml/2006/picture">
                  <wp:extent cx="457200" cy="457200"/>
                  <wp:docPr id="7" name="Picture 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8" name="Picture 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2024-05-20 19:23:04</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9" name="Picture 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那你们都坐着干嘛</w:t>
            </w:r>
          </w:p>
        </w:tc>
      </w:tr>
    </w:tbl>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能做啥，跟建文在家里坐着玩手机</w:t>
            </w:r>
          </w:p>
        </w:tc>
        <w:tc>
          <w:tcPr>
            <w:tcW w:type="dxa" w:w="720"/>
          </w:tcPr>
          <w:p>
            <w:r>
              <w:drawing>
                <wp:inline xmlns:a="http://schemas.openxmlformats.org/drawingml/2006/main" xmlns:pic="http://schemas.openxmlformats.org/drawingml/2006/picture">
                  <wp:extent cx="457200" cy="457200"/>
                  <wp:docPr id="10" name="Picture 1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 name="Picture 1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那你站着</w:t>
            </w:r>
          </w:p>
        </w:tc>
      </w:tr>
    </w:tbl>
    <w:p/>
    <w:p>
      <w:pPr>
        <w:jc w:val="center"/>
      </w:pPr>
      <w:r>
        <w:t>2024-05-20 19:33:56</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w:t>
            </w:r>
          </w:p>
        </w:tc>
        <w:tc>
          <w:tcPr>
            <w:tcW w:type="dxa" w:w="720"/>
          </w:tcPr>
          <w:p>
            <w:r>
              <w:drawing>
                <wp:inline xmlns:a="http://schemas.openxmlformats.org/drawingml/2006/main" xmlns:pic="http://schemas.openxmlformats.org/drawingml/2006/picture">
                  <wp:extent cx="457200" cy="457200"/>
                  <wp:docPr id="12" name="Picture 1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我跟建文聊天</w:t>
            </w:r>
          </w:p>
        </w:tc>
        <w:tc>
          <w:tcPr>
            <w:tcW w:type="dxa" w:w="720"/>
          </w:tcPr>
          <w:p>
            <w:r>
              <w:drawing>
                <wp:inline xmlns:a="http://schemas.openxmlformats.org/drawingml/2006/main" xmlns:pic="http://schemas.openxmlformats.org/drawingml/2006/picture">
                  <wp:extent cx="457200" cy="457200"/>
                  <wp:docPr id="13" name="Picture 1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 name="Picture 1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哈哈哈哈哈</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 name="Picture 1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可以的</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你有什么安排？</w:t>
            </w:r>
          </w:p>
          <w:p>
            <w:pPr>
              <w:jc w:val="right"/>
            </w:pPr>
            <w:r>
              <w:rPr>
                <w:color w:val="797979"/>
                <w:highlight w:val="lightGray"/>
              </w:rPr>
              <w:t>荔枝爱睡觉：有</w:t>
            </w:r>
          </w:p>
        </w:tc>
        <w:tc>
          <w:tcPr>
            <w:tcW w:type="dxa" w:w="720"/>
          </w:tcPr>
          <w:p>
            <w:r>
              <w:drawing>
                <wp:inline xmlns:a="http://schemas.openxmlformats.org/drawingml/2006/main" xmlns:pic="http://schemas.openxmlformats.org/drawingml/2006/picture">
                  <wp:extent cx="457200" cy="457200"/>
                  <wp:docPr id="16" name="Picture 1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 name="Picture 1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今天你不会闲着的</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 name="Picture 1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很多事</w:t>
            </w:r>
          </w:p>
        </w:tc>
      </w:tr>
    </w:tbl>
    <w:p/>
    <w:p>
      <w:pPr>
        <w:jc w:val="center"/>
      </w:pPr>
      <w:r>
        <w:t>2024-05-20 19:40:46</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很好</w:t>
            </w:r>
          </w:p>
        </w:tc>
        <w:tc>
          <w:tcPr>
            <w:tcW w:type="dxa" w:w="720"/>
          </w:tcPr>
          <w:p>
            <w:r>
              <w:drawing>
                <wp:inline xmlns:a="http://schemas.openxmlformats.org/drawingml/2006/main" xmlns:pic="http://schemas.openxmlformats.org/drawingml/2006/picture">
                  <wp:extent cx="457200" cy="457200"/>
                  <wp:docPr id="19" name="Picture 1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 name="Picture 2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2024-05-20 20:06:13</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 name="Picture 2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你们现在干嘛</w:t>
            </w:r>
          </w:p>
        </w:tc>
      </w:tr>
    </w:tbl>
    <w:p/>
    <w:p>
      <w:pPr>
        <w:jc w:val="center"/>
      </w:pPr>
      <w:r>
        <w:t>2024-05-20 20:46:44</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 name="Picture 2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路上帮我买一瓶牛奶呗</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 name="Picture 2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常温的</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4" name="Picture 2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不要冰的</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啥子的，</w:t>
            </w:r>
          </w:p>
          <w:p>
            <w:pPr>
              <w:jc w:val="right"/>
            </w:pPr>
            <w:r>
              <w:rPr>
                <w:color w:val="797979"/>
                <w:highlight w:val="lightGray"/>
              </w:rPr>
              <w:t>荔枝爱睡觉：路上帮我买一瓶牛奶呗</w:t>
            </w:r>
          </w:p>
        </w:tc>
        <w:tc>
          <w:tcPr>
            <w:tcW w:type="dxa" w:w="720"/>
          </w:tcPr>
          <w:p>
            <w:r>
              <w:drawing>
                <wp:inline xmlns:a="http://schemas.openxmlformats.org/drawingml/2006/main" xmlns:pic="http://schemas.openxmlformats.org/drawingml/2006/picture">
                  <wp:extent cx="457200" cy="457200"/>
                  <wp:docPr id="25" name="Picture 2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6" name="Picture 2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牛奶就行</w:t>
            </w:r>
          </w:p>
        </w:tc>
      </w:tr>
    </w:tbl>
    <w:p/>
    <w:p>
      <w:pPr>
        <w:jc w:val="center"/>
      </w:pPr>
      <w:r>
        <w:t>2024-05-21 17:19:42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什么时候回来？</w:t>
            </w:r>
          </w:p>
        </w:tc>
        <w:tc>
          <w:tcPr>
            <w:tcW w:type="dxa" w:w="720"/>
          </w:tcPr>
          <w:p>
            <w:r>
              <w:drawing>
                <wp:inline xmlns:a="http://schemas.openxmlformats.org/drawingml/2006/main" xmlns:pic="http://schemas.openxmlformats.org/drawingml/2006/picture">
                  <wp:extent cx="457200" cy="457200"/>
                  <wp:docPr id="27" name="Picture 2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你东西多不多？</w:t>
            </w:r>
          </w:p>
        </w:tc>
        <w:tc>
          <w:tcPr>
            <w:tcW w:type="dxa" w:w="720"/>
          </w:tcPr>
          <w:p>
            <w:r>
              <w:drawing>
                <wp:inline xmlns:a="http://schemas.openxmlformats.org/drawingml/2006/main" xmlns:pic="http://schemas.openxmlformats.org/drawingml/2006/picture">
                  <wp:extent cx="457200" cy="457200"/>
                  <wp:docPr id="28" name="Picture 2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能带帮我把洗漱用品拿过来</w:t>
            </w:r>
          </w:p>
        </w:tc>
        <w:tc>
          <w:tcPr>
            <w:tcW w:type="dxa" w:w="720"/>
          </w:tcPr>
          <w:p>
            <w:r>
              <w:drawing>
                <wp:inline xmlns:a="http://schemas.openxmlformats.org/drawingml/2006/main" xmlns:pic="http://schemas.openxmlformats.org/drawingml/2006/picture">
                  <wp:extent cx="457200" cy="457200"/>
                  <wp:docPr id="29" name="Picture 2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30" name="Picture 3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你的东西在哪里呀 </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成敏哥那</w:t>
            </w:r>
          </w:p>
        </w:tc>
        <w:tc>
          <w:tcPr>
            <w:tcW w:type="dxa" w:w="720"/>
          </w:tcPr>
          <w:p>
            <w:r>
              <w:drawing>
                <wp:inline xmlns:a="http://schemas.openxmlformats.org/drawingml/2006/main" xmlns:pic="http://schemas.openxmlformats.org/drawingml/2006/picture">
                  <wp:extent cx="457200" cy="457200"/>
                  <wp:docPr id="31" name="Picture 3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他知道的</w:t>
            </w:r>
          </w:p>
        </w:tc>
        <w:tc>
          <w:tcPr>
            <w:tcW w:type="dxa" w:w="720"/>
          </w:tcPr>
          <w:p>
            <w:r>
              <w:drawing>
                <wp:inline xmlns:a="http://schemas.openxmlformats.org/drawingml/2006/main" xmlns:pic="http://schemas.openxmlformats.org/drawingml/2006/picture">
                  <wp:extent cx="457200" cy="457200"/>
                  <wp:docPr id="32" name="Picture 3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33" name="Picture 3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好</w:t>
            </w:r>
          </w:p>
        </w:tc>
      </w:tr>
    </w:tbl>
    <w:p/>
    <w:p>
      <w:pPr>
        <w:jc w:val="center"/>
      </w:pPr>
      <w:r>
        <w:t>2024-05-21 19:24:04</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回来吃饭了</w:t>
            </w:r>
          </w:p>
        </w:tc>
        <w:tc>
          <w:tcPr>
            <w:tcW w:type="dxa" w:w="720"/>
          </w:tcPr>
          <w:p>
            <w:r>
              <w:drawing>
                <wp:inline xmlns:a="http://schemas.openxmlformats.org/drawingml/2006/main" xmlns:pic="http://schemas.openxmlformats.org/drawingml/2006/picture">
                  <wp:extent cx="457200" cy="457200"/>
                  <wp:docPr id="34" name="Picture 3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2024-05-21 22:19:53</w:t>
      </w:r>
    </w:p>
    <w:p>
      <w:pPr>
        <w:jc w:val="center"/>
      </w:pPr>
      <w:r>
        <w:t>2024-06-21 16:48:13</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825910" cy="1828800"/>
                  <wp:docPr id="36" name="Picture 36"/>
                  <wp:cNvGraphicFramePr>
                    <a:graphicFrameLocks noChangeAspect="1"/>
                  </wp:cNvGraphicFramePr>
                  <a:graphic>
                    <a:graphicData uri="http://schemas.openxmlformats.org/drawingml/2006/picture">
                      <pic:pic>
                        <pic:nvPicPr>
                          <pic:cNvPr id="0" name="60e177059240551370ca12453e3d2b0c_t.jpg"/>
                          <pic:cNvPicPr/>
                        </pic:nvPicPr>
                        <pic:blipFill>
                          <a:blip r:embed="rId11"/>
                          <a:stretch>
                            <a:fillRect/>
                          </a:stretch>
                        </pic:blipFill>
                        <pic:spPr>
                          <a:xfrm>
                            <a:off x="0" y="0"/>
                            <a:ext cx="82591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35" name="Picture 3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38" name="Picture 38"/>
                  <wp:cNvGraphicFramePr>
                    <a:graphicFrameLocks noChangeAspect="1"/>
                  </wp:cNvGraphicFramePr>
                  <a:graphic>
                    <a:graphicData uri="http://schemas.openxmlformats.org/drawingml/2006/picture">
                      <pic:pic>
                        <pic:nvPicPr>
                          <pic:cNvPr id="0" name="fec6e548906e3db78c5a898093de6274_t.jpg"/>
                          <pic:cNvPicPr/>
                        </pic:nvPicPr>
                        <pic:blipFill>
                          <a:blip r:embed="rId12"/>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37" name="Picture 3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40" name="Picture 40"/>
                  <wp:cNvGraphicFramePr>
                    <a:graphicFrameLocks noChangeAspect="1"/>
                  </wp:cNvGraphicFramePr>
                  <a:graphic>
                    <a:graphicData uri="http://schemas.openxmlformats.org/drawingml/2006/picture">
                      <pic:pic>
                        <pic:nvPicPr>
                          <pic:cNvPr id="0" name="8c7be5fc63cb520f7726e99cec8695ba_t.jpg"/>
                          <pic:cNvPicPr/>
                        </pic:nvPicPr>
                        <pic:blipFill>
                          <a:blip r:embed="rId13"/>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39" name="Picture 3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42" name="Picture 42"/>
                  <wp:cNvGraphicFramePr>
                    <a:graphicFrameLocks noChangeAspect="1"/>
                  </wp:cNvGraphicFramePr>
                  <a:graphic>
                    <a:graphicData uri="http://schemas.openxmlformats.org/drawingml/2006/picture">
                      <pic:pic>
                        <pic:nvPicPr>
                          <pic:cNvPr id="0" name="b4640e4ee4aacf36e72a0863e2b9245f_t.jpg"/>
                          <pic:cNvPicPr/>
                        </pic:nvPicPr>
                        <pic:blipFill>
                          <a:blip r:embed="rId14"/>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41" name="Picture 4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44" name="Picture 44"/>
                  <wp:cNvGraphicFramePr>
                    <a:graphicFrameLocks noChangeAspect="1"/>
                  </wp:cNvGraphicFramePr>
                  <a:graphic>
                    <a:graphicData uri="http://schemas.openxmlformats.org/drawingml/2006/picture">
                      <pic:pic>
                        <pic:nvPicPr>
                          <pic:cNvPr id="0" name="b1737bfefdf08e167f89a34101b62344_t.jpg"/>
                          <pic:cNvPicPr/>
                        </pic:nvPicPr>
                        <pic:blipFill>
                          <a:blip r:embed="rId15"/>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43" name="Picture 4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46" name="Picture 46"/>
                  <wp:cNvGraphicFramePr>
                    <a:graphicFrameLocks noChangeAspect="1"/>
                  </wp:cNvGraphicFramePr>
                  <a:graphic>
                    <a:graphicData uri="http://schemas.openxmlformats.org/drawingml/2006/picture">
                      <pic:pic>
                        <pic:nvPicPr>
                          <pic:cNvPr id="0" name="6aac4c93458ccd075ba2da96e0865e31_t.jpg"/>
                          <pic:cNvPicPr/>
                        </pic:nvPicPr>
                        <pic:blipFill>
                          <a:blip r:embed="rId16"/>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45" name="Picture 4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48" name="Picture 48"/>
                  <wp:cNvGraphicFramePr>
                    <a:graphicFrameLocks noChangeAspect="1"/>
                  </wp:cNvGraphicFramePr>
                  <a:graphic>
                    <a:graphicData uri="http://schemas.openxmlformats.org/drawingml/2006/picture">
                      <pic:pic>
                        <pic:nvPicPr>
                          <pic:cNvPr id="0" name="d37841fd0c76e0c7be962176bcd5961f_t.jpg"/>
                          <pic:cNvPicPr/>
                        </pic:nvPicPr>
                        <pic:blipFill>
                          <a:blip r:embed="rId17"/>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47" name="Picture 4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50" name="Picture 50"/>
                  <wp:cNvGraphicFramePr>
                    <a:graphicFrameLocks noChangeAspect="1"/>
                  </wp:cNvGraphicFramePr>
                  <a:graphic>
                    <a:graphicData uri="http://schemas.openxmlformats.org/drawingml/2006/picture">
                      <pic:pic>
                        <pic:nvPicPr>
                          <pic:cNvPr id="0" name="b557f3b6ad415bb62634672f6cbf9f79_t.jpg"/>
                          <pic:cNvPicPr/>
                        </pic:nvPicPr>
                        <pic:blipFill>
                          <a:blip r:embed="rId18"/>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49" name="Picture 4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52" name="Picture 52"/>
                  <wp:cNvGraphicFramePr>
                    <a:graphicFrameLocks noChangeAspect="1"/>
                  </wp:cNvGraphicFramePr>
                  <a:graphic>
                    <a:graphicData uri="http://schemas.openxmlformats.org/drawingml/2006/picture">
                      <pic:pic>
                        <pic:nvPicPr>
                          <pic:cNvPr id="0" name="d28ff202412940fb377b2984a82f9abf_t.jpg"/>
                          <pic:cNvPicPr/>
                        </pic:nvPicPr>
                        <pic:blipFill>
                          <a:blip r:embed="rId19"/>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51" name="Picture 5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54" name="Picture 54"/>
                  <wp:cNvGraphicFramePr>
                    <a:graphicFrameLocks noChangeAspect="1"/>
                  </wp:cNvGraphicFramePr>
                  <a:graphic>
                    <a:graphicData uri="http://schemas.openxmlformats.org/drawingml/2006/picture">
                      <pic:pic>
                        <pic:nvPicPr>
                          <pic:cNvPr id="0" name="7810452978360008a030e4920ca28987_t.jpg"/>
                          <pic:cNvPicPr/>
                        </pic:nvPicPr>
                        <pic:blipFill>
                          <a:blip r:embed="rId20"/>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53" name="Picture 5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56" name="Picture 56"/>
                  <wp:cNvGraphicFramePr>
                    <a:graphicFrameLocks noChangeAspect="1"/>
                  </wp:cNvGraphicFramePr>
                  <a:graphic>
                    <a:graphicData uri="http://schemas.openxmlformats.org/drawingml/2006/picture">
                      <pic:pic>
                        <pic:nvPicPr>
                          <pic:cNvPr id="0" name="00b7b8c677e4446602c16b13b460df97_t.jpg"/>
                          <pic:cNvPicPr/>
                        </pic:nvPicPr>
                        <pic:blipFill>
                          <a:blip r:embed="rId21"/>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55" name="Picture 5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58" name="Picture 58"/>
                  <wp:cNvGraphicFramePr>
                    <a:graphicFrameLocks noChangeAspect="1"/>
                  </wp:cNvGraphicFramePr>
                  <a:graphic>
                    <a:graphicData uri="http://schemas.openxmlformats.org/drawingml/2006/picture">
                      <pic:pic>
                        <pic:nvPicPr>
                          <pic:cNvPr id="0" name="7644b0f3bfd7e8ef0ce96e3066d20c06_t.jpg"/>
                          <pic:cNvPicPr/>
                        </pic:nvPicPr>
                        <pic:blipFill>
                          <a:blip r:embed="rId22"/>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57" name="Picture 5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60" name="Picture 60"/>
                  <wp:cNvGraphicFramePr>
                    <a:graphicFrameLocks noChangeAspect="1"/>
                  </wp:cNvGraphicFramePr>
                  <a:graphic>
                    <a:graphicData uri="http://schemas.openxmlformats.org/drawingml/2006/picture">
                      <pic:pic>
                        <pic:nvPicPr>
                          <pic:cNvPr id="0" name="4c2411b8d62869c64f7f4d78d113db1c_t.jpg"/>
                          <pic:cNvPicPr/>
                        </pic:nvPicPr>
                        <pic:blipFill>
                          <a:blip r:embed="rId23"/>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59" name="Picture 5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62" name="Picture 62"/>
                  <wp:cNvGraphicFramePr>
                    <a:graphicFrameLocks noChangeAspect="1"/>
                  </wp:cNvGraphicFramePr>
                  <a:graphic>
                    <a:graphicData uri="http://schemas.openxmlformats.org/drawingml/2006/picture">
                      <pic:pic>
                        <pic:nvPicPr>
                          <pic:cNvPr id="0" name="2ba6160ec33de4d1a49c9564095a9350_t.jpg"/>
                          <pic:cNvPicPr/>
                        </pic:nvPicPr>
                        <pic:blipFill>
                          <a:blip r:embed="rId24"/>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61" name="Picture 6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64" name="Picture 64"/>
                  <wp:cNvGraphicFramePr>
                    <a:graphicFrameLocks noChangeAspect="1"/>
                  </wp:cNvGraphicFramePr>
                  <a:graphic>
                    <a:graphicData uri="http://schemas.openxmlformats.org/drawingml/2006/picture">
                      <pic:pic>
                        <pic:nvPicPr>
                          <pic:cNvPr id="0" name="06f004a4be244e7ce8e1dcfbb8ba6e8d_t.jpg"/>
                          <pic:cNvPicPr/>
                        </pic:nvPicPr>
                        <pic:blipFill>
                          <a:blip r:embed="rId25"/>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63" name="Picture 6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66" name="Picture 66"/>
                  <wp:cNvGraphicFramePr>
                    <a:graphicFrameLocks noChangeAspect="1"/>
                  </wp:cNvGraphicFramePr>
                  <a:graphic>
                    <a:graphicData uri="http://schemas.openxmlformats.org/drawingml/2006/picture">
                      <pic:pic>
                        <pic:nvPicPr>
                          <pic:cNvPr id="0" name="6eb89abeec1974ae3889f83ad59b29a1_t.jpg"/>
                          <pic:cNvPicPr/>
                        </pic:nvPicPr>
                        <pic:blipFill>
                          <a:blip r:embed="rId26"/>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65" name="Picture 6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68" name="Picture 68"/>
                  <wp:cNvGraphicFramePr>
                    <a:graphicFrameLocks noChangeAspect="1"/>
                  </wp:cNvGraphicFramePr>
                  <a:graphic>
                    <a:graphicData uri="http://schemas.openxmlformats.org/drawingml/2006/picture">
                      <pic:pic>
                        <pic:nvPicPr>
                          <pic:cNvPr id="0" name="f9a2ad473cabf6432d392ed39844a007_t.jpg"/>
                          <pic:cNvPicPr/>
                        </pic:nvPicPr>
                        <pic:blipFill>
                          <a:blip r:embed="rId27"/>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67" name="Picture 6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70" name="Picture 70"/>
                  <wp:cNvGraphicFramePr>
                    <a:graphicFrameLocks noChangeAspect="1"/>
                  </wp:cNvGraphicFramePr>
                  <a:graphic>
                    <a:graphicData uri="http://schemas.openxmlformats.org/drawingml/2006/picture">
                      <pic:pic>
                        <pic:nvPicPr>
                          <pic:cNvPr id="0" name="6182e1dfeb283967402381b197d1408d_t.jpg"/>
                          <pic:cNvPicPr/>
                        </pic:nvPicPr>
                        <pic:blipFill>
                          <a:blip r:embed="rId28"/>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69" name="Picture 6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72" name="Picture 72"/>
                  <wp:cNvGraphicFramePr>
                    <a:graphicFrameLocks noChangeAspect="1"/>
                  </wp:cNvGraphicFramePr>
                  <a:graphic>
                    <a:graphicData uri="http://schemas.openxmlformats.org/drawingml/2006/picture">
                      <pic:pic>
                        <pic:nvPicPr>
                          <pic:cNvPr id="0" name="3efd09e8958ca632a63280b8e05b01a1_t.jpg"/>
                          <pic:cNvPicPr/>
                        </pic:nvPicPr>
                        <pic:blipFill>
                          <a:blip r:embed="rId29"/>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71" name="Picture 7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74" name="Picture 74"/>
                  <wp:cNvGraphicFramePr>
                    <a:graphicFrameLocks noChangeAspect="1"/>
                  </wp:cNvGraphicFramePr>
                  <a:graphic>
                    <a:graphicData uri="http://schemas.openxmlformats.org/drawingml/2006/picture">
                      <pic:pic>
                        <pic:nvPicPr>
                          <pic:cNvPr id="0" name="b64244644241856049a00949de939fb8_t.jpg"/>
                          <pic:cNvPicPr/>
                        </pic:nvPicPr>
                        <pic:blipFill>
                          <a:blip r:embed="rId30"/>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73" name="Picture 7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76" name="Picture 76"/>
                  <wp:cNvGraphicFramePr>
                    <a:graphicFrameLocks noChangeAspect="1"/>
                  </wp:cNvGraphicFramePr>
                  <a:graphic>
                    <a:graphicData uri="http://schemas.openxmlformats.org/drawingml/2006/picture">
                      <pic:pic>
                        <pic:nvPicPr>
                          <pic:cNvPr id="0" name="7ad4a52dc31ae7aa5d6d2ffcd4a146d9_t.jpg"/>
                          <pic:cNvPicPr/>
                        </pic:nvPicPr>
                        <pic:blipFill>
                          <a:blip r:embed="rId31"/>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75" name="Picture 7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78" name="Picture 78"/>
                  <wp:cNvGraphicFramePr>
                    <a:graphicFrameLocks noChangeAspect="1"/>
                  </wp:cNvGraphicFramePr>
                  <a:graphic>
                    <a:graphicData uri="http://schemas.openxmlformats.org/drawingml/2006/picture">
                      <pic:pic>
                        <pic:nvPicPr>
                          <pic:cNvPr id="0" name="0f85b53f07291d8be539ce83a5bb273a_t.jpg"/>
                          <pic:cNvPicPr/>
                        </pic:nvPicPr>
                        <pic:blipFill>
                          <a:blip r:embed="rId32"/>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77" name="Picture 7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80" name="Picture 80"/>
                  <wp:cNvGraphicFramePr>
                    <a:graphicFrameLocks noChangeAspect="1"/>
                  </wp:cNvGraphicFramePr>
                  <a:graphic>
                    <a:graphicData uri="http://schemas.openxmlformats.org/drawingml/2006/picture">
                      <pic:pic>
                        <pic:nvPicPr>
                          <pic:cNvPr id="0" name="8155a743bc0e5f201c7b832543b05c22_t.jpg"/>
                          <pic:cNvPicPr/>
                        </pic:nvPicPr>
                        <pic:blipFill>
                          <a:blip r:embed="rId33"/>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79" name="Picture 7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82" name="Picture 82"/>
                  <wp:cNvGraphicFramePr>
                    <a:graphicFrameLocks noChangeAspect="1"/>
                  </wp:cNvGraphicFramePr>
                  <a:graphic>
                    <a:graphicData uri="http://schemas.openxmlformats.org/drawingml/2006/picture">
                      <pic:pic>
                        <pic:nvPicPr>
                          <pic:cNvPr id="0" name="9f929952198b57a84f6f0c5fa2ddc24c_t.jpg"/>
                          <pic:cNvPicPr/>
                        </pic:nvPicPr>
                        <pic:blipFill>
                          <a:blip r:embed="rId34"/>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81" name="Picture 8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84" name="Picture 84"/>
                  <wp:cNvGraphicFramePr>
                    <a:graphicFrameLocks noChangeAspect="1"/>
                  </wp:cNvGraphicFramePr>
                  <a:graphic>
                    <a:graphicData uri="http://schemas.openxmlformats.org/drawingml/2006/picture">
                      <pic:pic>
                        <pic:nvPicPr>
                          <pic:cNvPr id="0" name="d98a266a10b06360587bd8a4162edbb8_t.jpg"/>
                          <pic:cNvPicPr/>
                        </pic:nvPicPr>
                        <pic:blipFill>
                          <a:blip r:embed="rId35"/>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83" name="Picture 8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86" name="Picture 86"/>
                  <wp:cNvGraphicFramePr>
                    <a:graphicFrameLocks noChangeAspect="1"/>
                  </wp:cNvGraphicFramePr>
                  <a:graphic>
                    <a:graphicData uri="http://schemas.openxmlformats.org/drawingml/2006/picture">
                      <pic:pic>
                        <pic:nvPicPr>
                          <pic:cNvPr id="0" name="8c389a1d8b6bf7dc738dc01baedfea0e_t.jpg"/>
                          <pic:cNvPicPr/>
                        </pic:nvPicPr>
                        <pic:blipFill>
                          <a:blip r:embed="rId36"/>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85" name="Picture 8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1371600" cy="1828800"/>
                  <wp:docPr id="88" name="Picture 88"/>
                  <wp:cNvGraphicFramePr>
                    <a:graphicFrameLocks noChangeAspect="1"/>
                  </wp:cNvGraphicFramePr>
                  <a:graphic>
                    <a:graphicData uri="http://schemas.openxmlformats.org/drawingml/2006/picture">
                      <pic:pic>
                        <pic:nvPicPr>
                          <pic:cNvPr id="0" name="7f31edc56006efcf8acbf88ef1c7b371_t.jpg"/>
                          <pic:cNvPicPr/>
                        </pic:nvPicPr>
                        <pic:blipFill>
                          <a:blip r:embed="rId37"/>
                          <a:stretch>
                            <a:fillRect/>
                          </a:stretch>
                        </pic:blipFill>
                        <pic:spPr>
                          <a:xfrm>
                            <a:off x="0" y="0"/>
                            <a:ext cx="137160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87" name="Picture 8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825910" cy="1828800"/>
                  <wp:docPr id="90" name="Picture 90"/>
                  <wp:cNvGraphicFramePr>
                    <a:graphicFrameLocks noChangeAspect="1"/>
                  </wp:cNvGraphicFramePr>
                  <a:graphic>
                    <a:graphicData uri="http://schemas.openxmlformats.org/drawingml/2006/picture">
                      <pic:pic>
                        <pic:nvPicPr>
                          <pic:cNvPr id="0" name="42ffd118719fb7d48e3ae86ea776e312_t.jpg"/>
                          <pic:cNvPicPr/>
                        </pic:nvPicPr>
                        <pic:blipFill>
                          <a:blip r:embed="rId38"/>
                          <a:stretch>
                            <a:fillRect/>
                          </a:stretch>
                        </pic:blipFill>
                        <pic:spPr>
                          <a:xfrm>
                            <a:off x="0" y="0"/>
                            <a:ext cx="82591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89" name="Picture 8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825910" cy="1828800"/>
                  <wp:docPr id="92" name="Picture 92"/>
                  <wp:cNvGraphicFramePr>
                    <a:graphicFrameLocks noChangeAspect="1"/>
                  </wp:cNvGraphicFramePr>
                  <a:graphic>
                    <a:graphicData uri="http://schemas.openxmlformats.org/drawingml/2006/picture">
                      <pic:pic>
                        <pic:nvPicPr>
                          <pic:cNvPr id="0" name="b424f9aabc78f5e342d31289ef9d9da9_t.jpg"/>
                          <pic:cNvPicPr/>
                        </pic:nvPicPr>
                        <pic:blipFill>
                          <a:blip r:embed="rId39"/>
                          <a:stretch>
                            <a:fillRect/>
                          </a:stretch>
                        </pic:blipFill>
                        <pic:spPr>
                          <a:xfrm>
                            <a:off x="0" y="0"/>
                            <a:ext cx="82591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91" name="Picture 9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drawing>
                <wp:inline xmlns:a="http://schemas.openxmlformats.org/drawingml/2006/main" xmlns:pic="http://schemas.openxmlformats.org/drawingml/2006/picture">
                  <wp:extent cx="825910" cy="1828800"/>
                  <wp:docPr id="94" name="Picture 94"/>
                  <wp:cNvGraphicFramePr>
                    <a:graphicFrameLocks noChangeAspect="1"/>
                  </wp:cNvGraphicFramePr>
                  <a:graphic>
                    <a:graphicData uri="http://schemas.openxmlformats.org/drawingml/2006/picture">
                      <pic:pic>
                        <pic:nvPicPr>
                          <pic:cNvPr id="0" name="60e177059240551370ca12453e3d2b0c_t.jpg"/>
                          <pic:cNvPicPr/>
                        </pic:nvPicPr>
                        <pic:blipFill>
                          <a:blip r:embed="rId11"/>
                          <a:stretch>
                            <a:fillRect/>
                          </a:stretch>
                        </pic:blipFill>
                        <pic:spPr>
                          <a:xfrm>
                            <a:off x="0" y="0"/>
                            <a:ext cx="825910" cy="1828800"/>
                          </a:xfrm>
                          <a:prstGeom prst="rect"/>
                        </pic:spPr>
                      </pic:pic>
                    </a:graphicData>
                  </a:graphic>
                </wp:inline>
              </w:drawing>
            </w:r>
          </w:p>
        </w:tc>
        <w:tc>
          <w:tcPr>
            <w:tcW w:type="dxa" w:w="720"/>
          </w:tcPr>
          <w:p>
            <w:r>
              <w:drawing>
                <wp:inline xmlns:a="http://schemas.openxmlformats.org/drawingml/2006/main" xmlns:pic="http://schemas.openxmlformats.org/drawingml/2006/picture">
                  <wp:extent cx="457200" cy="457200"/>
                  <wp:docPr id="93" name="Picture 9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2024-06-22 09:59:42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你过来</w:t>
            </w:r>
          </w:p>
        </w:tc>
        <w:tc>
          <w:tcPr>
            <w:tcW w:type="dxa" w:w="720"/>
          </w:tcPr>
          <w:p>
            <w:r>
              <w:drawing>
                <wp:inline xmlns:a="http://schemas.openxmlformats.org/drawingml/2006/main" xmlns:pic="http://schemas.openxmlformats.org/drawingml/2006/picture">
                  <wp:extent cx="457200" cy="457200"/>
                  <wp:docPr id="95" name="Picture 9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我们到地方了</w:t>
            </w:r>
          </w:p>
        </w:tc>
        <w:tc>
          <w:tcPr>
            <w:tcW w:type="dxa" w:w="720"/>
          </w:tcPr>
          <w:p>
            <w:r>
              <w:drawing>
                <wp:inline xmlns:a="http://schemas.openxmlformats.org/drawingml/2006/main" xmlns:pic="http://schemas.openxmlformats.org/drawingml/2006/picture">
                  <wp:extent cx="457200" cy="457200"/>
                  <wp:docPr id="96" name="Picture 9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97" name="Picture 9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我给你们发的位置你们到了?</w:t>
            </w:r>
          </w:p>
        </w:tc>
      </w:tr>
    </w:tbl>
    <w:p/>
    <w:p>
      <w:pPr>
        <w:jc w:val="center"/>
      </w:pPr>
      <w:r>
        <w:t>2024-06-22 11:48:11</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98" name="Picture 9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你们不过来?</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daole</w:t>
            </w:r>
          </w:p>
        </w:tc>
        <w:tc>
          <w:tcPr>
            <w:tcW w:type="dxa" w:w="720"/>
          </w:tcPr>
          <w:p>
            <w:r>
              <w:drawing>
                <wp:inline xmlns:a="http://schemas.openxmlformats.org/drawingml/2006/main" xmlns:pic="http://schemas.openxmlformats.org/drawingml/2006/picture">
                  <wp:extent cx="457200" cy="457200"/>
                  <wp:docPr id="99" name="Picture 9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0" name="Picture 10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天哦，</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1" name="Picture 10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你们到了我们这边都过时间咯</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2" name="Picture 10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你们这速度</w:t>
            </w:r>
          </w:p>
        </w:tc>
      </w:tr>
    </w:tbl>
    <w:p/>
    <w:p>
      <w:pPr>
        <w:jc w:val="center"/>
      </w:pPr>
      <w:r>
        <w:t>2024-06-22 11:53:21</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O</w:t>
            </w:r>
          </w:p>
        </w:tc>
        <w:tc>
          <w:tcPr>
            <w:tcW w:type="dxa" w:w="720"/>
          </w:tcPr>
          <w:p>
            <w:r>
              <w:drawing>
                <wp:inline xmlns:a="http://schemas.openxmlformats.org/drawingml/2006/main" xmlns:pic="http://schemas.openxmlformats.org/drawingml/2006/picture">
                  <wp:extent cx="457200" cy="457200"/>
                  <wp:docPr id="103" name="Picture 10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4" name="Picture 10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现在在哪里</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5" name="Picture 10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过来吧</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6" name="Picture 10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这边到一点</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7" name="Picture 10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还可以待一会</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一会儿是多长？</w:t>
            </w:r>
          </w:p>
        </w:tc>
        <w:tc>
          <w:tcPr>
            <w:tcW w:type="dxa" w:w="720"/>
          </w:tcPr>
          <w:p>
            <w:r>
              <w:drawing>
                <wp:inline xmlns:a="http://schemas.openxmlformats.org/drawingml/2006/main" xmlns:pic="http://schemas.openxmlformats.org/drawingml/2006/picture">
                  <wp:extent cx="457200" cy="457200"/>
                  <wp:docPr id="108" name="Picture 10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09" name="Picture 10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我都说了一点就得走了</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没看见</w:t>
            </w:r>
          </w:p>
        </w:tc>
        <w:tc>
          <w:tcPr>
            <w:tcW w:type="dxa" w:w="720"/>
          </w:tcPr>
          <w:p>
            <w:r>
              <w:drawing>
                <wp:inline xmlns:a="http://schemas.openxmlformats.org/drawingml/2006/main" xmlns:pic="http://schemas.openxmlformats.org/drawingml/2006/picture">
                  <wp:extent cx="457200" cy="457200"/>
                  <wp:docPr id="110" name="Picture 11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1" name="Picture 11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二楼，名字叫小茗茶坊</w:t>
            </w:r>
          </w:p>
        </w:tc>
      </w:tr>
    </w:tbl>
    <w:p/>
    <w:p>
      <w:pPr>
        <w:jc w:val="center"/>
      </w:pPr>
      <w:r>
        <w:t>2024-06-22 12:03:01</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2" name="Picture 11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到哪咯</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3" name="Picture 11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你们这个找地方都找了一早上了</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4" name="Picture 11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你们到了这边也到时间咯</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没过来</w:t>
            </w:r>
          </w:p>
        </w:tc>
        <w:tc>
          <w:tcPr>
            <w:tcW w:type="dxa" w:w="720"/>
          </w:tcPr>
          <w:p>
            <w:r>
              <w:drawing>
                <wp:inline xmlns:a="http://schemas.openxmlformats.org/drawingml/2006/main" xmlns:pic="http://schemas.openxmlformats.org/drawingml/2006/picture">
                  <wp:extent cx="457200" cy="457200"/>
                  <wp:docPr id="115" name="Picture 11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6" name="Picture 11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[微笑][微笑][微笑]</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在哪里</w:t>
            </w:r>
          </w:p>
        </w:tc>
        <w:tc>
          <w:tcPr>
            <w:tcW w:type="dxa" w:w="720"/>
          </w:tcPr>
          <w:p>
            <w:r>
              <w:drawing>
                <wp:inline xmlns:a="http://schemas.openxmlformats.org/drawingml/2006/main" xmlns:pic="http://schemas.openxmlformats.org/drawingml/2006/picture">
                  <wp:extent cx="457200" cy="457200"/>
                  <wp:docPr id="117" name="Picture 11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房间？</w:t>
            </w:r>
          </w:p>
        </w:tc>
        <w:tc>
          <w:tcPr>
            <w:tcW w:type="dxa" w:w="720"/>
          </w:tcPr>
          <w:p>
            <w:r>
              <w:drawing>
                <wp:inline xmlns:a="http://schemas.openxmlformats.org/drawingml/2006/main" xmlns:pic="http://schemas.openxmlformats.org/drawingml/2006/picture">
                  <wp:extent cx="457200" cy="457200"/>
                  <wp:docPr id="118" name="Picture 11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2024-07-05 11:17:10</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19" name="Picture 11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你在干啥</w:t>
            </w:r>
          </w:p>
        </w:tc>
      </w:tr>
    </w:tbl>
    <w:p/>
    <w:p>
      <w:pPr>
        <w:jc w:val="center"/>
      </w:pPr>
      <w:r>
        <w:t>2024-07-05 12:10:46</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研究心学</w:t>
            </w:r>
          </w:p>
        </w:tc>
        <w:tc>
          <w:tcPr>
            <w:tcW w:type="dxa" w:w="720"/>
          </w:tcPr>
          <w:p>
            <w:r>
              <w:drawing>
                <wp:inline xmlns:a="http://schemas.openxmlformats.org/drawingml/2006/main" xmlns:pic="http://schemas.openxmlformats.org/drawingml/2006/picture">
                  <wp:extent cx="457200" cy="457200"/>
                  <wp:docPr id="120" name="Picture 12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2024-07-05 12:20:10</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21" name="Picture 12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学会了没</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嗯—</w:t>
            </w:r>
          </w:p>
        </w:tc>
        <w:tc>
          <w:tcPr>
            <w:tcW w:type="dxa" w:w="720"/>
          </w:tcPr>
          <w:p>
            <w:r>
              <w:drawing>
                <wp:inline xmlns:a="http://schemas.openxmlformats.org/drawingml/2006/main" xmlns:pic="http://schemas.openxmlformats.org/drawingml/2006/picture">
                  <wp:extent cx="457200" cy="457200"/>
                  <wp:docPr id="122" name="Picture 12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哪有学什么不会</w:t>
            </w:r>
          </w:p>
        </w:tc>
        <w:tc>
          <w:tcPr>
            <w:tcW w:type="dxa" w:w="720"/>
          </w:tcPr>
          <w:p>
            <w:r>
              <w:drawing>
                <wp:inline xmlns:a="http://schemas.openxmlformats.org/drawingml/2006/main" xmlns:pic="http://schemas.openxmlformats.org/drawingml/2006/picture">
                  <wp:extent cx="457200" cy="457200"/>
                  <wp:docPr id="123" name="Picture 12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2024-07-05 12:28:59</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24" name="Picture 12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2024-07-06 09:10:47</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25" name="Picture 12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你今天早上干嘛呀</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研究心学</w:t>
            </w:r>
          </w:p>
        </w:tc>
        <w:tc>
          <w:tcPr>
            <w:tcW w:type="dxa" w:w="720"/>
          </w:tcPr>
          <w:p>
            <w:r>
              <w:drawing>
                <wp:inline xmlns:a="http://schemas.openxmlformats.org/drawingml/2006/main" xmlns:pic="http://schemas.openxmlformats.org/drawingml/2006/picture">
                  <wp:extent cx="457200" cy="457200"/>
                  <wp:docPr id="126" name="Picture 12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27" name="Picture 12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天天研究</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28" name="Picture 12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研究出什么了</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就很多啊</w:t>
            </w:r>
          </w:p>
        </w:tc>
        <w:tc>
          <w:tcPr>
            <w:tcW w:type="dxa" w:w="720"/>
          </w:tcPr>
          <w:p>
            <w:r>
              <w:drawing>
                <wp:inline xmlns:a="http://schemas.openxmlformats.org/drawingml/2006/main" xmlns:pic="http://schemas.openxmlformats.org/drawingml/2006/picture">
                  <wp:extent cx="457200" cy="457200"/>
                  <wp:docPr id="129" name="Picture 12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2024-07-06 09:15:52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静能生智，思虑空明，事明了</w:t>
            </w:r>
          </w:p>
        </w:tc>
        <w:tc>
          <w:tcPr>
            <w:tcW w:type="dxa" w:w="720"/>
          </w:tcPr>
          <w:p>
            <w:r>
              <w:drawing>
                <wp:inline xmlns:a="http://schemas.openxmlformats.org/drawingml/2006/main" xmlns:pic="http://schemas.openxmlformats.org/drawingml/2006/picture">
                  <wp:extent cx="457200" cy="457200"/>
                  <wp:docPr id="130" name="Picture 13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2024-07-06 09:20:58</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31" name="Picture 13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2024-07-06 09:29:02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【表情包】</w:t>
            </w:r>
          </w:p>
        </w:tc>
        <w:tc>
          <w:tcPr>
            <w:tcW w:type="dxa" w:w="720"/>
          </w:tcPr>
          <w:p>
            <w:r>
              <w:drawing>
                <wp:inline xmlns:a="http://schemas.openxmlformats.org/drawingml/2006/main" xmlns:pic="http://schemas.openxmlformats.org/drawingml/2006/picture">
                  <wp:extent cx="457200" cy="457200"/>
                  <wp:docPr id="132" name="Picture 13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2024-07-06 09:46:16</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33" name="Picture 13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34" name="Picture 13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35" name="Picture 13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2024-07-06 09:53:05</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【表情包】</w:t>
            </w:r>
          </w:p>
        </w:tc>
        <w:tc>
          <w:tcPr>
            <w:tcW w:type="dxa" w:w="720"/>
          </w:tcPr>
          <w:p>
            <w:r>
              <w:drawing>
                <wp:inline xmlns:a="http://schemas.openxmlformats.org/drawingml/2006/main" xmlns:pic="http://schemas.openxmlformats.org/drawingml/2006/picture">
                  <wp:extent cx="457200" cy="457200"/>
                  <wp:docPr id="136" name="Picture 13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2024-07-15 00:32:22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你睡了没？</w:t>
            </w:r>
          </w:p>
        </w:tc>
        <w:tc>
          <w:tcPr>
            <w:tcW w:type="dxa" w:w="720"/>
          </w:tcPr>
          <w:p>
            <w:r>
              <w:drawing>
                <wp:inline xmlns:a="http://schemas.openxmlformats.org/drawingml/2006/main" xmlns:pic="http://schemas.openxmlformats.org/drawingml/2006/picture">
                  <wp:extent cx="457200" cy="457200"/>
                  <wp:docPr id="137" name="Picture 13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38" name="Picture 13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咋啦</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现在方便接电话？</w:t>
            </w:r>
          </w:p>
        </w:tc>
        <w:tc>
          <w:tcPr>
            <w:tcW w:type="dxa" w:w="720"/>
          </w:tcPr>
          <w:p>
            <w:r>
              <w:drawing>
                <wp:inline xmlns:a="http://schemas.openxmlformats.org/drawingml/2006/main" xmlns:pic="http://schemas.openxmlformats.org/drawingml/2006/picture">
                  <wp:extent cx="457200" cy="457200"/>
                  <wp:docPr id="139" name="Picture 13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0" name="Picture 14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你直接说吧</w:t>
            </w:r>
          </w:p>
        </w:tc>
      </w:tr>
    </w:tbl>
    <w:p/>
    <w:p>
      <w:pPr>
        <w:jc w:val="center"/>
      </w:pPr>
      <w:r>
        <w:t>2024-07-15 00:40:29</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就是刚才听敏哥说你好像情绪不太好，嗯，可能也是因为我这边的原因，我确实这段时间可能也是嗯，态度不是很好，说话还有点过</w:t>
            </w:r>
          </w:p>
        </w:tc>
        <w:tc>
          <w:tcPr>
            <w:tcW w:type="dxa" w:w="720"/>
          </w:tcPr>
          <w:p>
            <w:r>
              <w:drawing>
                <wp:inline xmlns:a="http://schemas.openxmlformats.org/drawingml/2006/main" xmlns:pic="http://schemas.openxmlformats.org/drawingml/2006/picture">
                  <wp:extent cx="457200" cy="457200"/>
                  <wp:docPr id="141" name="Picture 14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自己也是没有看懂这个行业，我也不好判断这个行业是还好还是坏，自己对于行业没有一个的坚定的目标了，自己也不知道要干嘛，但是我也不想影响到别人，自己也不想因为自己而影响到别人的判断</w:t>
            </w:r>
          </w:p>
        </w:tc>
        <w:tc>
          <w:tcPr>
            <w:tcW w:type="dxa" w:w="720"/>
          </w:tcPr>
          <w:p>
            <w:r>
              <w:drawing>
                <wp:inline xmlns:a="http://schemas.openxmlformats.org/drawingml/2006/main" xmlns:pic="http://schemas.openxmlformats.org/drawingml/2006/picture">
                  <wp:extent cx="457200" cy="457200"/>
                  <wp:docPr id="142" name="Picture 14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2024-07-15 00:50:49</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3" name="Picture 14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我尊重每个人的选择，选择跟着的人呢，不管怎么样我会好好带，该我做的我也都会做  同样 你做好了决定我也尊重你</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总的来说自己可能不太适应行业，就打算先回去，再家里面呆着反省，然后不行再厂里面找份工作，找个打螺丝过渡一下，就把自己养活，家里经量帮忙吧</w:t>
            </w:r>
          </w:p>
        </w:tc>
        <w:tc>
          <w:tcPr>
            <w:tcW w:type="dxa" w:w="720"/>
          </w:tcPr>
          <w:p>
            <w:r>
              <w:drawing>
                <wp:inline xmlns:a="http://schemas.openxmlformats.org/drawingml/2006/main" xmlns:pic="http://schemas.openxmlformats.org/drawingml/2006/picture">
                  <wp:extent cx="457200" cy="457200"/>
                  <wp:docPr id="144" name="Picture 14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2024-07-15 00:57:57</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5" name="Picture 14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如果这是你想过的生活，那你就去做</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6" name="Picture 14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你想想你来了行业之后，你自己有没有主动去融入过，有没有真的在做事情</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7" name="Picture 14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所有的东西都是成正比的，你想得到多少那就看自己做了多少</w:t>
            </w:r>
          </w:p>
        </w:tc>
      </w:tr>
    </w:tbl>
    <w:p/>
    <w:p>
      <w:pPr>
        <w:jc w:val="center"/>
      </w:pPr>
      <w:r>
        <w:t>2024-07-15 01:06:12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是，我是有点抵触做某些事情，但是还是乐意跟大家融入在一块的</w:t>
            </w:r>
          </w:p>
        </w:tc>
        <w:tc>
          <w:tcPr>
            <w:tcW w:type="dxa" w:w="720"/>
          </w:tcPr>
          <w:p>
            <w:r>
              <w:drawing>
                <wp:inline xmlns:a="http://schemas.openxmlformats.org/drawingml/2006/main" xmlns:pic="http://schemas.openxmlformats.org/drawingml/2006/picture">
                  <wp:extent cx="457200" cy="457200"/>
                  <wp:docPr id="148" name="Picture 14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2024-07-15 01:43:15</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49" name="Picture 14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我知道很多事情 你还不能理解也不能接受  </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0" name="Picture 15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就像你说 以后你会知道</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1" name="Picture 15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因为位置不同  所以很多事情我也不可能跟你说  但是你离开了行业 那也就是现在这样子而已 </w:t>
            </w:r>
          </w:p>
        </w:tc>
      </w:tr>
    </w:tbl>
    <w:p/>
    <w:p>
      <w:pPr>
        <w:jc w:val="center"/>
      </w:pPr>
      <w:r>
        <w:t>2024-07-16 22:31:05</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我明后天回去了</w:t>
            </w:r>
          </w:p>
        </w:tc>
        <w:tc>
          <w:tcPr>
            <w:tcW w:type="dxa" w:w="720"/>
          </w:tcPr>
          <w:p>
            <w:r>
              <w:drawing>
                <wp:inline xmlns:a="http://schemas.openxmlformats.org/drawingml/2006/main" xmlns:pic="http://schemas.openxmlformats.org/drawingml/2006/picture">
                  <wp:extent cx="457200" cy="457200"/>
                  <wp:docPr id="152" name="Picture 15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2024-07-16 22:41:26</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3" name="Picture 15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真的确定好了?</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4" name="Picture 15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没啥想跟我说的?</w:t>
            </w:r>
          </w:p>
        </w:tc>
      </w:tr>
    </w:tbl>
    <w:p/>
    <w:p>
      <w:pPr>
        <w:jc w:val="center"/>
      </w:pPr>
      <w:r>
        <w:t>2024-07-16 22:51:31</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你想听什么？</w:t>
            </w:r>
          </w:p>
        </w:tc>
        <w:tc>
          <w:tcPr>
            <w:tcW w:type="dxa" w:w="720"/>
          </w:tcPr>
          <w:p>
            <w:r>
              <w:drawing>
                <wp:inline xmlns:a="http://schemas.openxmlformats.org/drawingml/2006/main" xmlns:pic="http://schemas.openxmlformats.org/drawingml/2006/picture">
                  <wp:extent cx="457200" cy="457200"/>
                  <wp:docPr id="155" name="Picture 15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你明天有空跟你说</w:t>
            </w:r>
          </w:p>
        </w:tc>
        <w:tc>
          <w:tcPr>
            <w:tcW w:type="dxa" w:w="720"/>
          </w:tcPr>
          <w:p>
            <w:r>
              <w:drawing>
                <wp:inline xmlns:a="http://schemas.openxmlformats.org/drawingml/2006/main" xmlns:pic="http://schemas.openxmlformats.org/drawingml/2006/picture">
                  <wp:extent cx="457200" cy="457200"/>
                  <wp:docPr id="156" name="Picture 15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2024-07-17 18:45:09</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7" name="Picture 15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你在干嘛</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等你消息</w:t>
            </w:r>
          </w:p>
        </w:tc>
        <w:tc>
          <w:tcPr>
            <w:tcW w:type="dxa" w:w="720"/>
          </w:tcPr>
          <w:p>
            <w:r>
              <w:drawing>
                <wp:inline xmlns:a="http://schemas.openxmlformats.org/drawingml/2006/main" xmlns:pic="http://schemas.openxmlformats.org/drawingml/2006/picture">
                  <wp:extent cx="457200" cy="457200"/>
                  <wp:docPr id="158" name="Picture 15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2024-07-17 18:52:18</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59" name="Picture 15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在哪里</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龙王渡</w:t>
            </w:r>
          </w:p>
        </w:tc>
        <w:tc>
          <w:tcPr>
            <w:tcW w:type="dxa" w:w="720"/>
          </w:tcPr>
          <w:p>
            <w:r>
              <w:drawing>
                <wp:inline xmlns:a="http://schemas.openxmlformats.org/drawingml/2006/main" xmlns:pic="http://schemas.openxmlformats.org/drawingml/2006/picture">
                  <wp:extent cx="457200" cy="457200"/>
                  <wp:docPr id="160" name="Picture 16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61" name="Picture 16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那边不是要举学习吗？</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是</w:t>
            </w:r>
          </w:p>
        </w:tc>
        <w:tc>
          <w:tcPr>
            <w:tcW w:type="dxa" w:w="720"/>
          </w:tcPr>
          <w:p>
            <w:r>
              <w:drawing>
                <wp:inline xmlns:a="http://schemas.openxmlformats.org/drawingml/2006/main" xmlns:pic="http://schemas.openxmlformats.org/drawingml/2006/picture">
                  <wp:extent cx="457200" cy="457200"/>
                  <wp:docPr id="162" name="Picture 16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去外面</w:t>
            </w:r>
          </w:p>
        </w:tc>
        <w:tc>
          <w:tcPr>
            <w:tcW w:type="dxa" w:w="720"/>
          </w:tcPr>
          <w:p>
            <w:r>
              <w:drawing>
                <wp:inline xmlns:a="http://schemas.openxmlformats.org/drawingml/2006/main" xmlns:pic="http://schemas.openxmlformats.org/drawingml/2006/picture">
                  <wp:extent cx="457200" cy="457200"/>
                  <wp:docPr id="163" name="Picture 16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2024-07-17 19:02:53</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64" name="Picture 16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你在哪里</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刚出来呀</w:t>
            </w:r>
          </w:p>
        </w:tc>
        <w:tc>
          <w:tcPr>
            <w:tcW w:type="dxa" w:w="720"/>
          </w:tcPr>
          <w:p>
            <w:r>
              <w:drawing>
                <wp:inline xmlns:a="http://schemas.openxmlformats.org/drawingml/2006/main" xmlns:pic="http://schemas.openxmlformats.org/drawingml/2006/picture">
                  <wp:extent cx="457200" cy="457200"/>
                  <wp:docPr id="165" name="Picture 16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66" name="Picture 16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那你去城邦那边吧</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好准备去永辉</w:t>
            </w:r>
          </w:p>
        </w:tc>
        <w:tc>
          <w:tcPr>
            <w:tcW w:type="dxa" w:w="720"/>
          </w:tcPr>
          <w:p>
            <w:r>
              <w:drawing>
                <wp:inline xmlns:a="http://schemas.openxmlformats.org/drawingml/2006/main" xmlns:pic="http://schemas.openxmlformats.org/drawingml/2006/picture">
                  <wp:extent cx="457200" cy="457200"/>
                  <wp:docPr id="167" name="Picture 16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68" name="Picture 16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不去家里，在外面</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w:t>
            </w:r>
          </w:p>
        </w:tc>
        <w:tc>
          <w:tcPr>
            <w:tcW w:type="dxa" w:w="720"/>
          </w:tcPr>
          <w:p>
            <w:r>
              <w:drawing>
                <wp:inline xmlns:a="http://schemas.openxmlformats.org/drawingml/2006/main" xmlns:pic="http://schemas.openxmlformats.org/drawingml/2006/picture">
                  <wp:extent cx="457200" cy="457200"/>
                  <wp:docPr id="169" name="Picture 16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2024-07-17 19:52:13</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0" name="Picture 17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到哪里了 </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碧乐城3floor</w:t>
            </w:r>
          </w:p>
        </w:tc>
        <w:tc>
          <w:tcPr>
            <w:tcW w:type="dxa" w:w="720"/>
          </w:tcPr>
          <w:p>
            <w:r>
              <w:drawing>
                <wp:inline xmlns:a="http://schemas.openxmlformats.org/drawingml/2006/main" xmlns:pic="http://schemas.openxmlformats.org/drawingml/2006/picture">
                  <wp:extent cx="457200" cy="457200"/>
                  <wp:docPr id="171" name="Picture 17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2" name="Picture 17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好的 好的 那我过去那边找你吧 </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这边太吵了</w:t>
            </w:r>
          </w:p>
        </w:tc>
        <w:tc>
          <w:tcPr>
            <w:tcW w:type="dxa" w:w="720"/>
          </w:tcPr>
          <w:p>
            <w:r>
              <w:drawing>
                <wp:inline xmlns:a="http://schemas.openxmlformats.org/drawingml/2006/main" xmlns:pic="http://schemas.openxmlformats.org/drawingml/2006/picture">
                  <wp:extent cx="457200" cy="457200"/>
                  <wp:docPr id="173" name="Picture 17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我下去吧</w:t>
            </w:r>
          </w:p>
        </w:tc>
        <w:tc>
          <w:tcPr>
            <w:tcW w:type="dxa" w:w="720"/>
          </w:tcPr>
          <w:p>
            <w:r>
              <w:drawing>
                <wp:inline xmlns:a="http://schemas.openxmlformats.org/drawingml/2006/main" xmlns:pic="http://schemas.openxmlformats.org/drawingml/2006/picture">
                  <wp:extent cx="457200" cy="457200"/>
                  <wp:docPr id="174" name="Picture 17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5" name="Picture 17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那你过来城邦后面的奶茶店吧 </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6" name="Picture 17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还是你想吃什么呀 找找吃的 </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你吃饭没有</w:t>
            </w:r>
          </w:p>
        </w:tc>
        <w:tc>
          <w:tcPr>
            <w:tcW w:type="dxa" w:w="720"/>
          </w:tcPr>
          <w:p>
            <w:r>
              <w:drawing>
                <wp:inline xmlns:a="http://schemas.openxmlformats.org/drawingml/2006/main" xmlns:pic="http://schemas.openxmlformats.org/drawingml/2006/picture">
                  <wp:extent cx="457200" cy="457200"/>
                  <wp:docPr id="177" name="Picture 17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8" name="Picture 17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我不饿</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79" name="Picture 17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你也可以找点吃的</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我吃过了</w:t>
            </w:r>
          </w:p>
        </w:tc>
        <w:tc>
          <w:tcPr>
            <w:tcW w:type="dxa" w:w="720"/>
          </w:tcPr>
          <w:p>
            <w:r>
              <w:drawing>
                <wp:inline xmlns:a="http://schemas.openxmlformats.org/drawingml/2006/main" xmlns:pic="http://schemas.openxmlformats.org/drawingml/2006/picture">
                  <wp:extent cx="457200" cy="457200"/>
                  <wp:docPr id="180" name="Picture 18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1" name="Picture 18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行吧 那就去奶茶店吧 </w:t>
            </w:r>
          </w:p>
        </w:tc>
      </w:tr>
    </w:tbl>
    <w:p/>
    <w:p>
      <w:pPr>
        <w:jc w:val="center"/>
      </w:pPr>
      <w:r>
        <w:t>2024-07-17 19:59:17</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好那我跟刚哥过来了</w:t>
            </w:r>
          </w:p>
        </w:tc>
        <w:tc>
          <w:tcPr>
            <w:tcW w:type="dxa" w:w="720"/>
          </w:tcPr>
          <w:p>
            <w:r>
              <w:drawing>
                <wp:inline xmlns:a="http://schemas.openxmlformats.org/drawingml/2006/main" xmlns:pic="http://schemas.openxmlformats.org/drawingml/2006/picture">
                  <wp:extent cx="457200" cy="457200"/>
                  <wp:docPr id="182" name="Picture 18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3" name="Picture 18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城邦后面的书亦烧仙草</w:t>
            </w:r>
          </w:p>
        </w:tc>
      </w:tr>
    </w:tbl>
    <w:p/>
    <w:p>
      <w:pPr>
        <w:jc w:val="center"/>
      </w:pPr>
      <w:r>
        <w:t>2024-07-17 22:50:08</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4" name="Picture 18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你一会儿把行业卡给阿福吧</w:t>
            </w:r>
          </w:p>
        </w:tc>
      </w:tr>
    </w:tbl>
    <w:p/>
    <w:p>
      <w:pPr>
        <w:jc w:val="center"/>
      </w:pPr>
      <w:r>
        <w:t>2024-07-18 13:32:32</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5" name="Picture 18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走的时候记得说一下</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6" name="Picture 18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不要自己一个人悄悄的走了</w:t>
            </w:r>
          </w:p>
        </w:tc>
      </w:tr>
    </w:tbl>
    <w:p/>
    <w:p>
      <w:pPr>
        <w:jc w:val="center"/>
      </w:pPr>
      <w:r>
        <w:t>2024-07-18 23:43:56</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7" name="Picture 18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不回我勒</w:t>
            </w:r>
          </w:p>
        </w:tc>
      </w:tr>
    </w:tbl>
    <w:p/>
    <w:p>
      <w:pPr>
        <w:jc w:val="center"/>
      </w:pPr>
      <w:r>
        <w:t>2024-07-19 00:08:24</w:t>
      </w:r>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忘了</w:t>
            </w:r>
          </w:p>
        </w:tc>
        <w:tc>
          <w:tcPr>
            <w:tcW w:type="dxa" w:w="720"/>
          </w:tcPr>
          <w:p>
            <w:r>
              <w:drawing>
                <wp:inline xmlns:a="http://schemas.openxmlformats.org/drawingml/2006/main" xmlns:pic="http://schemas.openxmlformats.org/drawingml/2006/picture">
                  <wp:extent cx="457200" cy="457200"/>
                  <wp:docPr id="188" name="Picture 18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89" name="Picture 18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好知道了</w:t>
            </w:r>
          </w:p>
        </w:tc>
        <w:tc>
          <w:tcPr>
            <w:tcW w:type="dxa" w:w="720"/>
          </w:tcPr>
          <w:p>
            <w:r>
              <w:drawing>
                <wp:inline xmlns:a="http://schemas.openxmlformats.org/drawingml/2006/main" xmlns:pic="http://schemas.openxmlformats.org/drawingml/2006/picture">
                  <wp:extent cx="457200" cy="457200"/>
                  <wp:docPr id="190" name="Picture 19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91" name="Picture 19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知道什么</w:t>
            </w:r>
          </w:p>
        </w:tc>
      </w:tr>
    </w:tbl>
    <w:p/>
    <w:p>
      <w:pPr>
        <w:jc w:val="center"/>
      </w:pPr>
      <w:r>
        <w:t>2024-07-19 00:14:06</w:t>
      </w:r>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回消息</w:t>
            </w:r>
          </w:p>
        </w:tc>
        <w:tc>
          <w:tcPr>
            <w:tcW w:type="dxa" w:w="720"/>
          </w:tcPr>
          <w:p>
            <w:r>
              <w:drawing>
                <wp:inline xmlns:a="http://schemas.openxmlformats.org/drawingml/2006/main" xmlns:pic="http://schemas.openxmlformats.org/drawingml/2006/picture">
                  <wp:extent cx="457200" cy="457200"/>
                  <wp:docPr id="192" name="Picture 19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93" name="Picture 19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行嘛</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w:t>
            </w:r>
          </w:p>
        </w:tc>
        <w:tc>
          <w:tcPr>
            <w:tcW w:type="dxa" w:w="720"/>
          </w:tcPr>
          <w:p>
            <w:r>
              <w:drawing>
                <wp:inline xmlns:a="http://schemas.openxmlformats.org/drawingml/2006/main" xmlns:pic="http://schemas.openxmlformats.org/drawingml/2006/picture">
                  <wp:extent cx="457200" cy="457200"/>
                  <wp:docPr id="194" name="Picture 19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2024-07-19 01:24:24</w:t>
      </w:r>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明早我走了</w:t>
            </w:r>
          </w:p>
        </w:tc>
        <w:tc>
          <w:tcPr>
            <w:tcW w:type="dxa" w:w="720"/>
          </w:tcPr>
          <w:p>
            <w:r>
              <w:drawing>
                <wp:inline xmlns:a="http://schemas.openxmlformats.org/drawingml/2006/main" xmlns:pic="http://schemas.openxmlformats.org/drawingml/2006/picture">
                  <wp:extent cx="457200" cy="457200"/>
                  <wp:docPr id="195" name="Picture 19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96" name="Picture 19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到时候去送你</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看你嘛</w:t>
            </w:r>
          </w:p>
        </w:tc>
        <w:tc>
          <w:tcPr>
            <w:tcW w:type="dxa" w:w="720"/>
          </w:tcPr>
          <w:p>
            <w:r>
              <w:drawing>
                <wp:inline xmlns:a="http://schemas.openxmlformats.org/drawingml/2006/main" xmlns:pic="http://schemas.openxmlformats.org/drawingml/2006/picture">
                  <wp:extent cx="457200" cy="457200"/>
                  <wp:docPr id="197" name="Picture 19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2024-07-19 01:29:25</w:t>
      </w:r>
    </w:p>
    <w:p>
      <w:pPr>
        <w:jc w:val="center"/>
      </w:pPr>
      <w:r>
        <w:t>你撤回了一条消息</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98" name="Picture 19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 到哪接</w:t>
            </w:r>
          </w:p>
        </w:tc>
      </w:tr>
    </w:tbl>
    <w:p/>
    <w:p>
      <w:pPr>
        <w:jc w:val="center"/>
      </w:pPr>
      <w:r>
        <w:t>你撤回了一条消息</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199" name="Picture 19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厉害厉害</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【表情包】</w:t>
            </w:r>
          </w:p>
        </w:tc>
        <w:tc>
          <w:tcPr>
            <w:tcW w:type="dxa" w:w="720"/>
          </w:tcPr>
          <w:p>
            <w:r>
              <w:drawing>
                <wp:inline xmlns:a="http://schemas.openxmlformats.org/drawingml/2006/main" xmlns:pic="http://schemas.openxmlformats.org/drawingml/2006/picture">
                  <wp:extent cx="457200" cy="457200"/>
                  <wp:docPr id="200" name="Picture 20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1" name="Picture 20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早点睡吧</w:t>
            </w:r>
          </w:p>
        </w:tc>
      </w:tr>
    </w:tbl>
    <w:p/>
    <w:p>
      <w:pPr>
        <w:jc w:val="center"/>
      </w:pPr>
      <w:r>
        <w:t>2024-07-19 20:10:04</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2" name="Picture 20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到家说一下</w:t>
            </w:r>
          </w:p>
        </w:tc>
      </w:tr>
    </w:tbl>
    <w:p/>
    <w:p>
      <w:pPr>
        <w:jc w:val="center"/>
      </w:pPr>
      <w:r>
        <w:t>2024-07-19 20:15:07</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好的，辛苦啦</w:t>
            </w:r>
          </w:p>
        </w:tc>
        <w:tc>
          <w:tcPr>
            <w:tcW w:type="dxa" w:w="720"/>
          </w:tcPr>
          <w:p>
            <w:r>
              <w:drawing>
                <wp:inline xmlns:a="http://schemas.openxmlformats.org/drawingml/2006/main" xmlns:pic="http://schemas.openxmlformats.org/drawingml/2006/picture">
                  <wp:extent cx="457200" cy="457200"/>
                  <wp:docPr id="203" name="Picture 203"/>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4" name="Picture 20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2024-07-19 22:33:55</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我到家了</w:t>
            </w:r>
          </w:p>
        </w:tc>
        <w:tc>
          <w:tcPr>
            <w:tcW w:type="dxa" w:w="720"/>
          </w:tcPr>
          <w:p>
            <w:r>
              <w:drawing>
                <wp:inline xmlns:a="http://schemas.openxmlformats.org/drawingml/2006/main" xmlns:pic="http://schemas.openxmlformats.org/drawingml/2006/picture">
                  <wp:extent cx="457200" cy="457200"/>
                  <wp:docPr id="205" name="Picture 20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6" name="Picture 20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好的呢</w:t>
            </w:r>
          </w:p>
        </w:tc>
      </w:tr>
    </w:tbl>
    <w:p/>
    <w:p>
      <w:pPr>
        <w:jc w:val="center"/>
      </w:pPr>
      <w:r>
        <w:t>2024-07-19 22:39:16</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楼上干酒</w:t>
            </w:r>
          </w:p>
        </w:tc>
        <w:tc>
          <w:tcPr>
            <w:tcW w:type="dxa" w:w="720"/>
          </w:tcPr>
          <w:p>
            <w:r>
              <w:drawing>
                <wp:inline xmlns:a="http://schemas.openxmlformats.org/drawingml/2006/main" xmlns:pic="http://schemas.openxmlformats.org/drawingml/2006/picture">
                  <wp:extent cx="457200" cy="457200"/>
                  <wp:docPr id="207" name="Picture 20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8" name="Picture 20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太吵了是吧</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09" name="Picture 20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哈哈哈哈</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对</w:t>
            </w:r>
          </w:p>
        </w:tc>
        <w:tc>
          <w:tcPr>
            <w:tcW w:type="dxa" w:w="720"/>
          </w:tcPr>
          <w:p>
            <w:r>
              <w:drawing>
                <wp:inline xmlns:a="http://schemas.openxmlformats.org/drawingml/2006/main" xmlns:pic="http://schemas.openxmlformats.org/drawingml/2006/picture">
                  <wp:extent cx="457200" cy="457200"/>
                  <wp:docPr id="210" name="Picture 21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1" name="Picture 21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不然你上去跟他们一起吃点</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算了吧，不值得</w:t>
            </w:r>
          </w:p>
        </w:tc>
        <w:tc>
          <w:tcPr>
            <w:tcW w:type="dxa" w:w="720"/>
          </w:tcPr>
          <w:p>
            <w:r>
              <w:drawing>
                <wp:inline xmlns:a="http://schemas.openxmlformats.org/drawingml/2006/main" xmlns:pic="http://schemas.openxmlformats.org/drawingml/2006/picture">
                  <wp:extent cx="457200" cy="457200"/>
                  <wp:docPr id="212" name="Picture 212"/>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3" name="Picture 21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受不了，再晚点不结束去敲门</w:t>
            </w:r>
          </w:p>
        </w:tc>
        <w:tc>
          <w:tcPr>
            <w:tcW w:type="dxa" w:w="720"/>
          </w:tcPr>
          <w:p>
            <w:r>
              <w:drawing>
                <wp:inline xmlns:a="http://schemas.openxmlformats.org/drawingml/2006/main" xmlns:pic="http://schemas.openxmlformats.org/drawingml/2006/picture">
                  <wp:extent cx="457200" cy="457200"/>
                  <wp:docPr id="214" name="Picture 21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2024-07-19 22:44:23</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5" name="Picture 21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去说一说</w:t>
            </w:r>
          </w:p>
        </w:tc>
      </w:tr>
    </w:tbl>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我先忍忍</w:t>
            </w:r>
          </w:p>
        </w:tc>
        <w:tc>
          <w:tcPr>
            <w:tcW w:type="dxa" w:w="720"/>
          </w:tcPr>
          <w:p>
            <w:r>
              <w:drawing>
                <wp:inline xmlns:a="http://schemas.openxmlformats.org/drawingml/2006/main" xmlns:pic="http://schemas.openxmlformats.org/drawingml/2006/picture">
                  <wp:extent cx="457200" cy="457200"/>
                  <wp:docPr id="216" name="Picture 21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2024-07-19 22:52:08</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7" name="Picture 21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那你先洗漱</w:t>
            </w:r>
          </w:p>
        </w:tc>
      </w:tr>
    </w:tbl>
    <w:p/>
    <w:p>
      <w:pPr>
        <w:jc w:val="center"/>
      </w:pPr>
      <w:r>
        <w:t>2024-07-19 23:00:20</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知道咯</w:t>
            </w:r>
          </w:p>
        </w:tc>
        <w:tc>
          <w:tcPr>
            <w:tcW w:type="dxa" w:w="720"/>
          </w:tcPr>
          <w:p>
            <w:r>
              <w:drawing>
                <wp:inline xmlns:a="http://schemas.openxmlformats.org/drawingml/2006/main" xmlns:pic="http://schemas.openxmlformats.org/drawingml/2006/picture">
                  <wp:extent cx="457200" cy="457200"/>
                  <wp:docPr id="218" name="Picture 21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19" name="Picture 21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做了一天车应该也累了</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嗯还可以</w:t>
            </w:r>
          </w:p>
        </w:tc>
        <w:tc>
          <w:tcPr>
            <w:tcW w:type="dxa" w:w="720"/>
          </w:tcPr>
          <w:p>
            <w:r>
              <w:drawing>
                <wp:inline xmlns:a="http://schemas.openxmlformats.org/drawingml/2006/main" xmlns:pic="http://schemas.openxmlformats.org/drawingml/2006/picture">
                  <wp:extent cx="457200" cy="457200"/>
                  <wp:docPr id="220" name="Picture 22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1" name="Picture 22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p>
      <w:pPr>
        <w:jc w:val="center"/>
      </w:pPr>
      <w:r>
        <w:t>2024-07-21 18:07:52</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2" name="Picture 22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今天干嘛了</w:t>
            </w:r>
          </w:p>
        </w:tc>
      </w:tr>
    </w:tbl>
    <w:p/>
    <w:p>
      <w:pPr>
        <w:jc w:val="center"/>
      </w:pPr>
      <w:r>
        <w:t>2024-07-21 18:21:59</w:t>
      </w:r>
    </w:p>
    <w:p>
      <w:pPr>
        <w:jc w:val="center"/>
      </w:pPr>
      <w:r>
        <w:t>你撤回了一条消息</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3" name="Picture 22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厉害噢</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认识新朋友二咦</w:t>
            </w:r>
          </w:p>
        </w:tc>
        <w:tc>
          <w:tcPr>
            <w:tcW w:type="dxa" w:w="720"/>
          </w:tcPr>
          <w:p>
            <w:r>
              <w:drawing>
                <wp:inline xmlns:a="http://schemas.openxmlformats.org/drawingml/2006/main" xmlns:pic="http://schemas.openxmlformats.org/drawingml/2006/picture">
                  <wp:extent cx="457200" cy="457200"/>
                  <wp:docPr id="224" name="Picture 224"/>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5" name="Picture 225"/>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 xml:space="preserve">我都看到了 你还撤回 </w:t>
            </w:r>
          </w:p>
        </w:tc>
      </w:tr>
    </w:tbl>
    <w:p/>
    <w:p>
      <w:pPr>
        <w:jc w:val="center"/>
      </w:pPr>
      <w:r>
        <w:t>你撤回了一条消息</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看嘛么</w:t>
            </w:r>
          </w:p>
        </w:tc>
        <w:tc>
          <w:tcPr>
            <w:tcW w:type="dxa" w:w="720"/>
          </w:tcPr>
          <w:p>
            <w:r>
              <w:drawing>
                <wp:inline xmlns:a="http://schemas.openxmlformats.org/drawingml/2006/main" xmlns:pic="http://schemas.openxmlformats.org/drawingml/2006/picture">
                  <wp:extent cx="457200" cy="457200"/>
                  <wp:docPr id="226" name="Picture 22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7" name="Picture 227"/>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每次都撤回 哎呦</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看到就行</w:t>
            </w:r>
          </w:p>
        </w:tc>
        <w:tc>
          <w:tcPr>
            <w:tcW w:type="dxa" w:w="720"/>
          </w:tcPr>
          <w:p>
            <w:r>
              <w:drawing>
                <wp:inline xmlns:a="http://schemas.openxmlformats.org/drawingml/2006/main" xmlns:pic="http://schemas.openxmlformats.org/drawingml/2006/picture">
                  <wp:extent cx="457200" cy="457200"/>
                  <wp:docPr id="228" name="Picture 22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29" name="Picture 229"/>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别人照片能随便传么</w:t>
            </w:r>
          </w:p>
        </w:tc>
        <w:tc>
          <w:tcPr>
            <w:tcW w:type="dxa" w:w="720"/>
          </w:tcPr>
          <w:p>
            <w:r>
              <w:drawing>
                <wp:inline xmlns:a="http://schemas.openxmlformats.org/drawingml/2006/main" xmlns:pic="http://schemas.openxmlformats.org/drawingml/2006/picture">
                  <wp:extent cx="457200" cy="457200"/>
                  <wp:docPr id="230" name="Picture 230"/>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1" name="Picture 231"/>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是的是的</w:t>
            </w:r>
          </w:p>
        </w:tc>
      </w:tr>
    </w:tbl>
    <w:p/>
    <w:p>
      <w:pPr>
        <w:jc w:val="center"/>
      </w:pPr>
      <w:r>
        <w:t>2024-07-21 18:30:29</w:t>
      </w:r>
    </w:p>
    <w:p>
      <w:pPr>
        <w:jc w:val="center"/>
      </w:pPr>
      <w:r>
        <w:t>你撤回了一条消息</w:t>
      </w:r>
    </w:p>
    <w:p>
      <w:pPr>
        <w:jc w:val="center"/>
      </w:pPr>
      <w:r>
        <w:t>2024-07-24 18:47:07</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2" name="Picture 23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【表情包】</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3" name="Picture 23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你干嘛呢</w:t>
            </w:r>
          </w:p>
        </w:tc>
      </w:tr>
    </w:tbl>
    <w:p/>
    <w:p>
      <w:pPr>
        <w:jc w:val="center"/>
      </w:pPr>
      <w:r>
        <w:t>2024-07-24 22:16:14</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4" name="Picture 23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不回我勒</w:t>
            </w:r>
          </w:p>
        </w:tc>
      </w:tr>
    </w:tbl>
    <w:p/>
    <w:p>
      <w:pPr>
        <w:jc w:val="center"/>
      </w:pPr>
      <w:r>
        <w:t>2024-07-25 21:18:43</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什么</w:t>
            </w:r>
          </w:p>
        </w:tc>
        <w:tc>
          <w:tcPr>
            <w:tcW w:type="dxa" w:w="720"/>
          </w:tcPr>
          <w:p>
            <w:r>
              <w:drawing>
                <wp:inline xmlns:a="http://schemas.openxmlformats.org/drawingml/2006/main" xmlns:pic="http://schemas.openxmlformats.org/drawingml/2006/picture">
                  <wp:extent cx="457200" cy="457200"/>
                  <wp:docPr id="235" name="Picture 23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6" name="Picture 236"/>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你不回我</w:t>
            </w:r>
          </w:p>
        </w:tc>
      </w:tr>
    </w:tbl>
    <w:p/>
    <w:p>
      <w:pPr>
        <w:jc w:val="center"/>
      </w:pPr>
      <w:r>
        <w:t>2024-07-25 21:25:11</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哦好喔</w:t>
            </w:r>
          </w:p>
        </w:tc>
        <w:tc>
          <w:tcPr>
            <w:tcW w:type="dxa" w:w="720"/>
          </w:tcPr>
          <w:p>
            <w:r>
              <w:drawing>
                <wp:inline xmlns:a="http://schemas.openxmlformats.org/drawingml/2006/main" xmlns:pic="http://schemas.openxmlformats.org/drawingml/2006/picture">
                  <wp:extent cx="457200" cy="457200"/>
                  <wp:docPr id="237" name="Picture 23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38" name="Picture 238"/>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你干嘛</w:t>
            </w:r>
          </w:p>
        </w:tc>
      </w:tr>
    </w:tbl>
    <w:p/>
    <w:p>
      <w:pPr>
        <w:jc w:val="center"/>
      </w:pPr>
      <w:r>
        <w:t>2024-07-25 21:32:12</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你想干嘛？</w:t>
            </w:r>
          </w:p>
        </w:tc>
        <w:tc>
          <w:tcPr>
            <w:tcW w:type="dxa" w:w="720"/>
          </w:tcPr>
          <w:p>
            <w:r>
              <w:drawing>
                <wp:inline xmlns:a="http://schemas.openxmlformats.org/drawingml/2006/main" xmlns:pic="http://schemas.openxmlformats.org/drawingml/2006/picture">
                  <wp:extent cx="457200" cy="457200"/>
                  <wp:docPr id="239" name="Picture 23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40" name="Picture 24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你觉得我能干嘛？</w:t>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吃饭做活路些都能干</w:t>
            </w:r>
          </w:p>
        </w:tc>
        <w:tc>
          <w:tcPr>
            <w:tcW w:type="dxa" w:w="720"/>
          </w:tcPr>
          <w:p>
            <w:r>
              <w:drawing>
                <wp:inline xmlns:a="http://schemas.openxmlformats.org/drawingml/2006/main" xmlns:pic="http://schemas.openxmlformats.org/drawingml/2006/picture">
                  <wp:extent cx="457200" cy="457200"/>
                  <wp:docPr id="241" name="Picture 241"/>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2024-07-25 21:44:57</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42" name="Picture 242"/>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是的</w:t>
            </w:r>
          </w:p>
        </w:tc>
      </w:tr>
    </w:tbl>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43" name="Picture 243"/>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厉害的噢！</w:t>
            </w:r>
          </w:p>
        </w:tc>
      </w:tr>
    </w:tbl>
    <w:p/>
    <w:p>
      <w:pPr>
        <w:jc w:val="center"/>
      </w:pPr>
      <w:r>
        <w:t>2024-08-08 21:50:35</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44" name="Picture 244"/>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你最近在干嘛</w:t>
            </w:r>
          </w:p>
        </w:tc>
      </w:tr>
    </w:tbl>
    <w:p/>
    <w:p>
      <w:pPr>
        <w:jc w:val="center"/>
      </w:pPr>
      <w:r>
        <w:t>2024-08-10 23:42:46</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嗯</w:t>
            </w:r>
          </w:p>
        </w:tc>
        <w:tc>
          <w:tcPr>
            <w:tcW w:type="dxa" w:w="720"/>
          </w:tcPr>
          <w:p>
            <w:r>
              <w:drawing>
                <wp:inline xmlns:a="http://schemas.openxmlformats.org/drawingml/2006/main" xmlns:pic="http://schemas.openxmlformats.org/drawingml/2006/picture">
                  <wp:extent cx="457200" cy="457200"/>
                  <wp:docPr id="245" name="Picture 245"/>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2024-08-20 15:00:27</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事情你搞得怎么样？</w:t>
            </w:r>
          </w:p>
        </w:tc>
        <w:tc>
          <w:tcPr>
            <w:tcW w:type="dxa" w:w="720"/>
          </w:tcPr>
          <w:p>
            <w:r>
              <w:drawing>
                <wp:inline xmlns:a="http://schemas.openxmlformats.org/drawingml/2006/main" xmlns:pic="http://schemas.openxmlformats.org/drawingml/2006/picture">
                  <wp:extent cx="457200" cy="457200"/>
                  <wp:docPr id="246" name="Picture 246"/>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你带我看1040连锁经营让我交的69800元，除了所谓行业已返还的19000元，剩下的50800元你要什么时候还给我？</w:t>
            </w:r>
          </w:p>
        </w:tc>
        <w:tc>
          <w:tcPr>
            <w:tcW w:type="dxa" w:w="720"/>
          </w:tcPr>
          <w:p>
            <w:r>
              <w:drawing>
                <wp:inline xmlns:a="http://schemas.openxmlformats.org/drawingml/2006/main" xmlns:pic="http://schemas.openxmlformats.org/drawingml/2006/picture">
                  <wp:extent cx="457200" cy="457200"/>
                  <wp:docPr id="247" name="Picture 247"/>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我准备还贷款</w:t>
            </w:r>
          </w:p>
        </w:tc>
        <w:tc>
          <w:tcPr>
            <w:tcW w:type="dxa" w:w="720"/>
          </w:tcPr>
          <w:p>
            <w:r>
              <w:drawing>
                <wp:inline xmlns:a="http://schemas.openxmlformats.org/drawingml/2006/main" xmlns:pic="http://schemas.openxmlformats.org/drawingml/2006/picture">
                  <wp:extent cx="457200" cy="457200"/>
                  <wp:docPr id="248" name="Picture 248"/>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2024-09-27 13:44:49</w:t>
      </w:r>
    </w:p>
    <w:tbl>
      <w:tblPr>
        <w:tblW w:type="auto" w:w="0"/>
        <w:jc w:val="right"/>
        <w:tblLook w:firstColumn="1" w:firstRow="1" w:lastColumn="0" w:lastRow="0" w:noHBand="0" w:noVBand="1" w:val="04A0"/>
      </w:tblPr>
      <w:tblGrid>
        <w:gridCol w:w="4320"/>
        <w:gridCol w:w="4320"/>
      </w:tblGrid>
      <w:tr>
        <w:tc>
          <w:tcPr>
            <w:tcW w:type="dxa" w:w="4320"/>
            <w:vAlign w:val="center"/>
          </w:tcPr>
          <w:p>
            <w:pPr>
              <w:jc w:val="right"/>
            </w:pPr>
            <w:r>
              <w:t>这是我第三次最后一次提醒你，我不管你之前是以什么想法与心情或是非辨别能力把我诱骗到四川省成都市龙泉驿区（后般至新津区）实施引诱诈骗我交69800元加入你们的1040传销诈骗团伙且要求我诈骗亲朋好友加入，跟腼腆诈骗有多少区别，我没有欠你你们一份钱不收你礼物，你在网上诱骗我10个月又在成都耽误我5个月时间精力和限制自由，诈骗我5年攒下来金钱，给我造成将近10万余元的损失和精神伤害。若你没有承担能力、责任或提供有效的解决方案，还是复制你你们心中行业的办法给我，我不保证或将从明天起对你执行一些制裁，帮你你们宣传让你家人家族承担你的错误，我掌握你30GB多的资料，记录你诱骗诈骗我和新朋友加入团伙的整个过程，包括你的身份信息、从小到大、组织领导传销团伙活动资料，所有你可以操作的我手机资料均已加密备份。我已经对你非常好了，一直选择相信你，给你时间和空间，可你一直复制行业给我。我厌恶别人转播扩散我的信息，你网上和考察行业坐边上转卖我信息与状态，对于我对行业所有假设均给予虚假的肯定，我都没有说什么，期间一直保持很好的状态对待你朋友，给你避免制造麻烦和经济上的花销，选择相信你，但你目的就是引诱我加入实施诈骗分赃。你能给我带来什么，精神娱乐、金钱我都不需要，你也没能力。我跟你说过你搞我我就弄你。我不管你当时是以什么想法还是救世主的身份对我实施引诱诈骗而造成我的损失和精神伤害，总之你必须偿还或提供有效有效的解决方案。</w:t>
            </w:r>
          </w:p>
        </w:tc>
        <w:tc>
          <w:tcPr>
            <w:tcW w:type="dxa" w:w="720"/>
          </w:tcPr>
          <w:p>
            <w:r>
              <w:drawing>
                <wp:inline xmlns:a="http://schemas.openxmlformats.org/drawingml/2006/main" xmlns:pic="http://schemas.openxmlformats.org/drawingml/2006/picture">
                  <wp:extent cx="457200" cy="457200"/>
                  <wp:docPr id="249" name="Picture 249"/>
                  <wp:cNvGraphicFramePr>
                    <a:graphicFrameLocks noChangeAspect="1"/>
                  </wp:cNvGraphicFramePr>
                  <a:graphic>
                    <a:graphicData uri="http://schemas.openxmlformats.org/drawingml/2006/picture">
                      <pic:pic>
                        <pic:nvPicPr>
                          <pic:cNvPr id="0" name="wxid_bcdgquv3hlgc22.png"/>
                          <pic:cNvPicPr/>
                        </pic:nvPicPr>
                        <pic:blipFill>
                          <a:blip r:embed="rId9"/>
                          <a:stretch>
                            <a:fillRect/>
                          </a:stretch>
                        </pic:blipFill>
                        <pic:spPr>
                          <a:xfrm>
                            <a:off x="0" y="0"/>
                            <a:ext cx="457200" cy="457200"/>
                          </a:xfrm>
                          <a:prstGeom prst="rect"/>
                        </pic:spPr>
                      </pic:pic>
                    </a:graphicData>
                  </a:graphic>
                </wp:inline>
              </w:drawing>
            </w:r>
          </w:p>
        </w:tc>
      </w:tr>
    </w:tbl>
    <w:p/>
    <w:p>
      <w:pPr>
        <w:jc w:val="center"/>
      </w:pPr>
      <w:r>
        <w:t>2024-09-27 15:07:48</w:t>
      </w:r>
    </w:p>
    <w:tbl>
      <w:tblPr>
        <w:tblW w:type="auto" w:w="0"/>
        <w:tblLook w:firstColumn="1" w:firstRow="1" w:lastColumn="0" w:lastRow="0" w:noHBand="0" w:noVBand="1" w:val="04A0"/>
      </w:tblPr>
      <w:tblGrid>
        <w:gridCol w:w="4320"/>
        <w:gridCol w:w="4320"/>
      </w:tblGrid>
      <w:tr>
        <w:tc>
          <w:tcPr>
            <w:tcW w:type="dxa" w:w="720"/>
          </w:tcPr>
          <w:p>
            <w:r>
              <w:drawing>
                <wp:inline xmlns:a="http://schemas.openxmlformats.org/drawingml/2006/main" xmlns:pic="http://schemas.openxmlformats.org/drawingml/2006/picture">
                  <wp:extent cx="457200" cy="457200"/>
                  <wp:docPr id="250" name="Picture 250"/>
                  <wp:cNvGraphicFramePr>
                    <a:graphicFrameLocks noChangeAspect="1"/>
                  </wp:cNvGraphicFramePr>
                  <a:graphic>
                    <a:graphicData uri="http://schemas.openxmlformats.org/drawingml/2006/picture">
                      <pic:pic>
                        <pic:nvPicPr>
                          <pic:cNvPr id="0" name="wxid_i9z0j46l30zd22.png"/>
                          <pic:cNvPicPr/>
                        </pic:nvPicPr>
                        <pic:blipFill>
                          <a:blip r:embed="rId10"/>
                          <a:stretch>
                            <a:fillRect/>
                          </a:stretch>
                        </pic:blipFill>
                        <pic:spPr>
                          <a:xfrm>
                            <a:off x="0" y="0"/>
                            <a:ext cx="457200" cy="457200"/>
                          </a:xfrm>
                          <a:prstGeom prst="rect"/>
                        </pic:spPr>
                      </pic:pic>
                    </a:graphicData>
                  </a:graphic>
                </wp:inline>
              </w:drawing>
            </w:r>
          </w:p>
        </w:tc>
        <w:tc>
          <w:tcPr>
            <w:tcW w:type="dxa" w:w="4320"/>
            <w:vAlign w:val="center"/>
          </w:tcPr>
          <w:p>
            <w:r>
              <w:t>我不在成都，美丽姐好像在，不行你去找她，问一问她</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mbria" w:hAnsi="Cambria"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