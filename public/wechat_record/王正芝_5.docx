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D8823ED" w14:textId="77777777">
        <w:tc>
          <w:tcPr>
            <w:tcW w:w="720" w:type="dxa"/>
          </w:tcPr>
          <w:p w14:paraId="621F702D" w14:textId="77777777" w:rsidR="004A1B86" w:rsidRDefault="00000000">
            <w:r>
              <w:rPr>
                <w:noProof/>
              </w:rPr>
              <w:drawing>
                <wp:inline distT="0" distB="0" distL="0" distR="0" wp14:anchorId="3BCD0822" wp14:editId="43BDE07C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1F5EE3" w14:textId="77777777" w:rsidR="004A1B86" w:rsidRDefault="00000000">
            <w:r>
              <w:t>【表情包】</w:t>
            </w:r>
          </w:p>
        </w:tc>
      </w:tr>
    </w:tbl>
    <w:p w14:paraId="5AD6FF82" w14:textId="77777777" w:rsidR="004A1B86" w:rsidRDefault="004A1B86"/>
    <w:p w14:paraId="0514F1DA" w14:textId="77777777" w:rsidR="004A1B86" w:rsidRDefault="00000000">
      <w:pPr>
        <w:jc w:val="center"/>
      </w:pPr>
      <w:r>
        <w:t>2023-12-10 17:25:46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1A85B1B" w14:textId="77777777">
        <w:trPr>
          <w:jc w:val="right"/>
        </w:trPr>
        <w:tc>
          <w:tcPr>
            <w:tcW w:w="4320" w:type="dxa"/>
            <w:vAlign w:val="center"/>
          </w:tcPr>
          <w:p w14:paraId="0F8EE096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659D09B" wp14:editId="1EA4C92A">
                  <wp:extent cx="182880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8edbb2567580a3fa5a7d6114d86119_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4A8A4B" w14:textId="77777777" w:rsidR="004A1B86" w:rsidRDefault="00000000">
            <w:r>
              <w:rPr>
                <w:noProof/>
              </w:rPr>
              <w:drawing>
                <wp:inline distT="0" distB="0" distL="0" distR="0" wp14:anchorId="32C61797" wp14:editId="7483D2B2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BD80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DA641A6" w14:textId="77777777">
        <w:tc>
          <w:tcPr>
            <w:tcW w:w="720" w:type="dxa"/>
          </w:tcPr>
          <w:p w14:paraId="6B5B4761" w14:textId="77777777" w:rsidR="004A1B86" w:rsidRDefault="00000000">
            <w:r>
              <w:rPr>
                <w:noProof/>
              </w:rPr>
              <w:drawing>
                <wp:inline distT="0" distB="0" distL="0" distR="0" wp14:anchorId="0036E483" wp14:editId="54E93427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CE3A7B" w14:textId="77777777" w:rsidR="004A1B86" w:rsidRDefault="00000000">
            <w:r>
              <w:t>【表情包】</w:t>
            </w:r>
          </w:p>
        </w:tc>
      </w:tr>
    </w:tbl>
    <w:p w14:paraId="5E31434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EB8D197" w14:textId="77777777">
        <w:trPr>
          <w:jc w:val="right"/>
        </w:trPr>
        <w:tc>
          <w:tcPr>
            <w:tcW w:w="4320" w:type="dxa"/>
            <w:vAlign w:val="center"/>
          </w:tcPr>
          <w:p w14:paraId="22EF3A63" w14:textId="77777777" w:rsidR="004A1B86" w:rsidRDefault="00000000">
            <w:pPr>
              <w:jc w:val="right"/>
            </w:pPr>
            <w:r>
              <w:t>发嘛我不给其他看</w:t>
            </w:r>
          </w:p>
        </w:tc>
        <w:tc>
          <w:tcPr>
            <w:tcW w:w="720" w:type="dxa"/>
          </w:tcPr>
          <w:p w14:paraId="4E9FACE6" w14:textId="77777777" w:rsidR="004A1B86" w:rsidRDefault="00000000">
            <w:r>
              <w:rPr>
                <w:noProof/>
              </w:rPr>
              <w:drawing>
                <wp:inline distT="0" distB="0" distL="0" distR="0" wp14:anchorId="1182AFB6" wp14:editId="5D9B9E6D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D661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A299DC4" w14:textId="77777777">
        <w:tc>
          <w:tcPr>
            <w:tcW w:w="720" w:type="dxa"/>
          </w:tcPr>
          <w:p w14:paraId="7B538C0C" w14:textId="77777777" w:rsidR="004A1B86" w:rsidRDefault="00000000">
            <w:r>
              <w:rPr>
                <w:noProof/>
              </w:rPr>
              <w:drawing>
                <wp:inline distT="0" distB="0" distL="0" distR="0" wp14:anchorId="3619961D" wp14:editId="0EA09A33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30B201" w14:textId="77777777" w:rsidR="004A1B86" w:rsidRDefault="00000000">
            <w:r>
              <w:t>那你一直都不发</w:t>
            </w:r>
            <w:r>
              <w:t xml:space="preserve"> </w:t>
            </w:r>
          </w:p>
        </w:tc>
      </w:tr>
    </w:tbl>
    <w:p w14:paraId="4996340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40787E6" w14:textId="77777777">
        <w:trPr>
          <w:jc w:val="right"/>
        </w:trPr>
        <w:tc>
          <w:tcPr>
            <w:tcW w:w="4320" w:type="dxa"/>
            <w:vAlign w:val="center"/>
          </w:tcPr>
          <w:p w14:paraId="2256E9DB" w14:textId="77777777" w:rsidR="004A1B86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7B562CF4" w14:textId="77777777" w:rsidR="004A1B86" w:rsidRDefault="00000000">
            <w:r>
              <w:rPr>
                <w:noProof/>
              </w:rPr>
              <w:drawing>
                <wp:inline distT="0" distB="0" distL="0" distR="0" wp14:anchorId="42484AD4" wp14:editId="6A6B789C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554C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8FDFCE4" w14:textId="77777777">
        <w:trPr>
          <w:jc w:val="right"/>
        </w:trPr>
        <w:tc>
          <w:tcPr>
            <w:tcW w:w="4320" w:type="dxa"/>
            <w:vAlign w:val="center"/>
          </w:tcPr>
          <w:p w14:paraId="21C12D8F" w14:textId="77777777" w:rsidR="004A1B86" w:rsidRDefault="00000000">
            <w:pPr>
              <w:jc w:val="right"/>
            </w:pPr>
            <w:r>
              <w:t>我发了你会发？</w:t>
            </w:r>
          </w:p>
        </w:tc>
        <w:tc>
          <w:tcPr>
            <w:tcW w:w="720" w:type="dxa"/>
          </w:tcPr>
          <w:p w14:paraId="0AFD7855" w14:textId="77777777" w:rsidR="004A1B86" w:rsidRDefault="00000000">
            <w:r>
              <w:rPr>
                <w:noProof/>
              </w:rPr>
              <w:drawing>
                <wp:inline distT="0" distB="0" distL="0" distR="0" wp14:anchorId="37FEF175" wp14:editId="4A81E7DA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B908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7D51D8A" w14:textId="77777777">
        <w:tc>
          <w:tcPr>
            <w:tcW w:w="720" w:type="dxa"/>
          </w:tcPr>
          <w:p w14:paraId="3C44020D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74A86192" wp14:editId="7AB413E6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0F8E5C" w14:textId="77777777" w:rsidR="004A1B86" w:rsidRDefault="00000000">
            <w:r>
              <w:t>发</w:t>
            </w:r>
          </w:p>
        </w:tc>
      </w:tr>
    </w:tbl>
    <w:p w14:paraId="35DB00D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CDABCDE" w14:textId="77777777">
        <w:trPr>
          <w:jc w:val="right"/>
        </w:trPr>
        <w:tc>
          <w:tcPr>
            <w:tcW w:w="4320" w:type="dxa"/>
            <w:vAlign w:val="center"/>
          </w:tcPr>
          <w:p w14:paraId="2DBCEDEF" w14:textId="3DFDA72A" w:rsidR="004A1B86" w:rsidRDefault="004A1B86">
            <w:pPr>
              <w:jc w:val="right"/>
            </w:pPr>
          </w:p>
        </w:tc>
        <w:tc>
          <w:tcPr>
            <w:tcW w:w="720" w:type="dxa"/>
          </w:tcPr>
          <w:p w14:paraId="4400C6E3" w14:textId="77777777" w:rsidR="004A1B86" w:rsidRDefault="00000000">
            <w:r>
              <w:rPr>
                <w:noProof/>
              </w:rPr>
              <w:drawing>
                <wp:inline distT="0" distB="0" distL="0" distR="0" wp14:anchorId="6F925097" wp14:editId="5B2A927C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C78A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27B2E5E" w14:textId="77777777">
        <w:trPr>
          <w:jc w:val="right"/>
        </w:trPr>
        <w:tc>
          <w:tcPr>
            <w:tcW w:w="4320" w:type="dxa"/>
            <w:vAlign w:val="center"/>
          </w:tcPr>
          <w:p w14:paraId="0DFD56A5" w14:textId="77777777" w:rsidR="004A1B8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4AF19F5A" w14:textId="77777777" w:rsidR="004A1B86" w:rsidRDefault="00000000">
            <w:r>
              <w:rPr>
                <w:noProof/>
              </w:rPr>
              <w:drawing>
                <wp:inline distT="0" distB="0" distL="0" distR="0" wp14:anchorId="0B4292F7" wp14:editId="140CC122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E8A7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E642720" w14:textId="77777777">
        <w:trPr>
          <w:jc w:val="right"/>
        </w:trPr>
        <w:tc>
          <w:tcPr>
            <w:tcW w:w="4320" w:type="dxa"/>
            <w:vAlign w:val="center"/>
          </w:tcPr>
          <w:p w14:paraId="5503BC0B" w14:textId="77777777" w:rsidR="004A1B86" w:rsidRDefault="00000000">
            <w:pPr>
              <w:jc w:val="right"/>
            </w:pPr>
            <w:r>
              <w:t>找到的</w:t>
            </w:r>
            <w:r>
              <w:t>'</w:t>
            </w:r>
            <w:r>
              <w:t>这个</w:t>
            </w:r>
          </w:p>
        </w:tc>
        <w:tc>
          <w:tcPr>
            <w:tcW w:w="720" w:type="dxa"/>
          </w:tcPr>
          <w:p w14:paraId="0B51DBA6" w14:textId="77777777" w:rsidR="004A1B86" w:rsidRDefault="00000000">
            <w:r>
              <w:rPr>
                <w:noProof/>
              </w:rPr>
              <w:drawing>
                <wp:inline distT="0" distB="0" distL="0" distR="0" wp14:anchorId="485A000E" wp14:editId="3FC0F699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DDCD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783F761" w14:textId="77777777">
        <w:trPr>
          <w:jc w:val="right"/>
        </w:trPr>
        <w:tc>
          <w:tcPr>
            <w:tcW w:w="4320" w:type="dxa"/>
            <w:vAlign w:val="center"/>
          </w:tcPr>
          <w:p w14:paraId="374D8190" w14:textId="77777777" w:rsidR="004A1B8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33705545" w14:textId="77777777" w:rsidR="004A1B86" w:rsidRDefault="00000000">
            <w:r>
              <w:rPr>
                <w:noProof/>
              </w:rPr>
              <w:drawing>
                <wp:inline distT="0" distB="0" distL="0" distR="0" wp14:anchorId="68C1196E" wp14:editId="52F98699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630B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F1747B" w14:textId="77777777">
        <w:trPr>
          <w:jc w:val="right"/>
        </w:trPr>
        <w:tc>
          <w:tcPr>
            <w:tcW w:w="4320" w:type="dxa"/>
            <w:vAlign w:val="center"/>
          </w:tcPr>
          <w:p w14:paraId="147876BD" w14:textId="77777777" w:rsidR="004A1B8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6C6FED5A" w14:textId="77777777" w:rsidR="004A1B86" w:rsidRDefault="00000000">
            <w:r>
              <w:rPr>
                <w:noProof/>
              </w:rPr>
              <w:drawing>
                <wp:inline distT="0" distB="0" distL="0" distR="0" wp14:anchorId="49AD7C2A" wp14:editId="1F813645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E63F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BB4531B" w14:textId="77777777">
        <w:tc>
          <w:tcPr>
            <w:tcW w:w="720" w:type="dxa"/>
          </w:tcPr>
          <w:p w14:paraId="211E7119" w14:textId="77777777" w:rsidR="004A1B86" w:rsidRDefault="00000000">
            <w:r>
              <w:rPr>
                <w:noProof/>
              </w:rPr>
              <w:drawing>
                <wp:inline distT="0" distB="0" distL="0" distR="0" wp14:anchorId="3B0BB4D5" wp14:editId="4B2518F5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E5888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那你大半天不发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这又没啥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FE4EA08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8A16D2A" w14:textId="77777777">
        <w:tc>
          <w:tcPr>
            <w:tcW w:w="720" w:type="dxa"/>
          </w:tcPr>
          <w:p w14:paraId="4BF309BA" w14:textId="77777777" w:rsidR="004A1B86" w:rsidRDefault="00000000">
            <w:r>
              <w:rPr>
                <w:noProof/>
              </w:rPr>
              <w:drawing>
                <wp:inline distT="0" distB="0" distL="0" distR="0" wp14:anchorId="693B5714" wp14:editId="24887F92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C8EFB9" w14:textId="77777777" w:rsidR="004A1B86" w:rsidRDefault="00000000">
            <w:r>
              <w:t>【表情包】</w:t>
            </w:r>
          </w:p>
        </w:tc>
      </w:tr>
    </w:tbl>
    <w:p w14:paraId="73E5BFBE" w14:textId="77777777" w:rsidR="004A1B86" w:rsidRDefault="004A1B86"/>
    <w:p w14:paraId="4FF9D3E8" w14:textId="77777777" w:rsidR="004A1B86" w:rsidRDefault="00000000">
      <w:pPr>
        <w:jc w:val="center"/>
      </w:pPr>
      <w:r>
        <w:t>2023-12-10 17:31:07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7D31239" w14:textId="77777777">
        <w:trPr>
          <w:jc w:val="right"/>
        </w:trPr>
        <w:tc>
          <w:tcPr>
            <w:tcW w:w="4320" w:type="dxa"/>
            <w:vAlign w:val="center"/>
          </w:tcPr>
          <w:p w14:paraId="3E435D19" w14:textId="77777777" w:rsidR="004A1B86" w:rsidRDefault="00000000">
            <w:pPr>
              <w:jc w:val="right"/>
            </w:pPr>
            <w:r>
              <w:lastRenderedPageBreak/>
              <w:t>嗯不太爱拍照</w:t>
            </w:r>
          </w:p>
        </w:tc>
        <w:tc>
          <w:tcPr>
            <w:tcW w:w="720" w:type="dxa"/>
          </w:tcPr>
          <w:p w14:paraId="39575E8D" w14:textId="77777777" w:rsidR="004A1B86" w:rsidRDefault="00000000">
            <w:r>
              <w:rPr>
                <w:noProof/>
              </w:rPr>
              <w:drawing>
                <wp:inline distT="0" distB="0" distL="0" distR="0" wp14:anchorId="2392CDB2" wp14:editId="51E9EE58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F0E1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F9929B3" w14:textId="77777777">
        <w:trPr>
          <w:jc w:val="right"/>
        </w:trPr>
        <w:tc>
          <w:tcPr>
            <w:tcW w:w="4320" w:type="dxa"/>
            <w:vAlign w:val="center"/>
          </w:tcPr>
          <w:p w14:paraId="6A7C6C15" w14:textId="77777777" w:rsidR="004A1B86" w:rsidRDefault="00000000">
            <w:pPr>
              <w:jc w:val="right"/>
            </w:pPr>
            <w:r>
              <w:t>没有找到的啦</w:t>
            </w:r>
          </w:p>
        </w:tc>
        <w:tc>
          <w:tcPr>
            <w:tcW w:w="720" w:type="dxa"/>
          </w:tcPr>
          <w:p w14:paraId="424B58C4" w14:textId="77777777" w:rsidR="004A1B86" w:rsidRDefault="00000000">
            <w:r>
              <w:rPr>
                <w:noProof/>
              </w:rPr>
              <w:drawing>
                <wp:inline distT="0" distB="0" distL="0" distR="0" wp14:anchorId="16698727" wp14:editId="6972AD32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1915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46E5384" w14:textId="77777777">
        <w:trPr>
          <w:jc w:val="right"/>
        </w:trPr>
        <w:tc>
          <w:tcPr>
            <w:tcW w:w="4320" w:type="dxa"/>
            <w:vAlign w:val="center"/>
          </w:tcPr>
          <w:p w14:paraId="1591A43A" w14:textId="77777777" w:rsidR="004A1B86" w:rsidRDefault="00000000">
            <w:pPr>
              <w:jc w:val="right"/>
            </w:pPr>
            <w:r>
              <w:t>就想到学生证应该有</w:t>
            </w:r>
          </w:p>
        </w:tc>
        <w:tc>
          <w:tcPr>
            <w:tcW w:w="720" w:type="dxa"/>
          </w:tcPr>
          <w:p w14:paraId="0F5614F2" w14:textId="77777777" w:rsidR="004A1B86" w:rsidRDefault="00000000">
            <w:r>
              <w:rPr>
                <w:noProof/>
              </w:rPr>
              <w:drawing>
                <wp:inline distT="0" distB="0" distL="0" distR="0" wp14:anchorId="6F6B42AF" wp14:editId="00EA2685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6D35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D06EC27" w14:textId="77777777">
        <w:trPr>
          <w:jc w:val="right"/>
        </w:trPr>
        <w:tc>
          <w:tcPr>
            <w:tcW w:w="4320" w:type="dxa"/>
            <w:vAlign w:val="center"/>
          </w:tcPr>
          <w:p w14:paraId="1A673330" w14:textId="77777777" w:rsidR="004A1B8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042365D9" w14:textId="77777777" w:rsidR="004A1B86" w:rsidRDefault="00000000">
            <w:r>
              <w:rPr>
                <w:noProof/>
              </w:rPr>
              <w:drawing>
                <wp:inline distT="0" distB="0" distL="0" distR="0" wp14:anchorId="31D46202" wp14:editId="3BC0A837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E8874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01A692A" w14:textId="77777777">
        <w:tc>
          <w:tcPr>
            <w:tcW w:w="720" w:type="dxa"/>
          </w:tcPr>
          <w:p w14:paraId="75E5C6BE" w14:textId="77777777" w:rsidR="004A1B86" w:rsidRDefault="00000000">
            <w:r>
              <w:rPr>
                <w:noProof/>
              </w:rPr>
              <w:drawing>
                <wp:inline distT="0" distB="0" distL="0" distR="0" wp14:anchorId="690221E1" wp14:editId="11DA9972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0669ED" w14:textId="77777777" w:rsidR="004A1B86" w:rsidRDefault="00000000">
            <w:r>
              <w:t>哈哈哈哈</w:t>
            </w:r>
          </w:p>
        </w:tc>
      </w:tr>
    </w:tbl>
    <w:p w14:paraId="60412F5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865DB3" w14:textId="77777777">
        <w:tc>
          <w:tcPr>
            <w:tcW w:w="720" w:type="dxa"/>
          </w:tcPr>
          <w:p w14:paraId="3FC240EC" w14:textId="77777777" w:rsidR="004A1B86" w:rsidRDefault="00000000">
            <w:r>
              <w:rPr>
                <w:noProof/>
              </w:rPr>
              <w:drawing>
                <wp:inline distT="0" distB="0" distL="0" distR="0" wp14:anchorId="0A3D62B0" wp14:editId="6FFFBD38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41848A" w14:textId="77777777" w:rsidR="004A1B86" w:rsidRDefault="00000000">
            <w:r>
              <w:t>好，给你发</w:t>
            </w:r>
          </w:p>
        </w:tc>
      </w:tr>
    </w:tbl>
    <w:p w14:paraId="63C5856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5CCD2E9" w14:textId="77777777">
        <w:tc>
          <w:tcPr>
            <w:tcW w:w="720" w:type="dxa"/>
          </w:tcPr>
          <w:p w14:paraId="2B9A9C8D" w14:textId="77777777" w:rsidR="004A1B86" w:rsidRDefault="00000000">
            <w:r>
              <w:rPr>
                <w:noProof/>
              </w:rPr>
              <w:drawing>
                <wp:inline distT="0" distB="0" distL="0" distR="0" wp14:anchorId="410B11E4" wp14:editId="60BA3E1B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749D8B" w14:textId="77777777" w:rsidR="004A1B86" w:rsidRDefault="00000000">
            <w:r>
              <w:t>目前还没有发过</w:t>
            </w:r>
          </w:p>
        </w:tc>
      </w:tr>
    </w:tbl>
    <w:p w14:paraId="5DC4005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72F2DB3" w14:textId="77777777">
        <w:tc>
          <w:tcPr>
            <w:tcW w:w="720" w:type="dxa"/>
          </w:tcPr>
          <w:p w14:paraId="434D3529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63ED6953" wp14:editId="25EE74FD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FD4AE7" w14:textId="77777777" w:rsidR="004A1B86" w:rsidRDefault="00000000">
            <w:r>
              <w:rPr>
                <w:noProof/>
              </w:rPr>
              <w:drawing>
                <wp:inline distT="0" distB="0" distL="0" distR="0" wp14:anchorId="480ACD99" wp14:editId="617E4F8E">
                  <wp:extent cx="1371600" cy="1828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1e7670a419701da9a00deb0470ea5d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90531" w14:textId="77777777" w:rsidR="004A1B86" w:rsidRDefault="004A1B86"/>
    <w:p w14:paraId="0749087D" w14:textId="77777777" w:rsidR="004A1B86" w:rsidRDefault="00000000">
      <w:pPr>
        <w:jc w:val="center"/>
      </w:pPr>
      <w:r>
        <w:t>2023-12-10 17:45:10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316D89E" w14:textId="77777777">
        <w:tc>
          <w:tcPr>
            <w:tcW w:w="720" w:type="dxa"/>
          </w:tcPr>
          <w:p w14:paraId="17D7552A" w14:textId="77777777" w:rsidR="004A1B86" w:rsidRDefault="00000000">
            <w:r>
              <w:rPr>
                <w:noProof/>
              </w:rPr>
              <w:drawing>
                <wp:inline distT="0" distB="0" distL="0" distR="0" wp14:anchorId="45BEE6C8" wp14:editId="47A86B96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EAF71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原来是你被我吓跑了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E81115E" w14:textId="77777777" w:rsidR="004A1B86" w:rsidRDefault="004A1B86">
      <w:pPr>
        <w:rPr>
          <w:lang w:eastAsia="zh-CN"/>
        </w:rPr>
      </w:pPr>
    </w:p>
    <w:p w14:paraId="38843989" w14:textId="77777777" w:rsidR="004A1B86" w:rsidRDefault="00000000">
      <w:pPr>
        <w:jc w:val="center"/>
      </w:pPr>
      <w:r>
        <w:t>2023-12-10 18:33:12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081D1CB" w14:textId="77777777">
        <w:trPr>
          <w:jc w:val="right"/>
        </w:trPr>
        <w:tc>
          <w:tcPr>
            <w:tcW w:w="4320" w:type="dxa"/>
            <w:vAlign w:val="center"/>
          </w:tcPr>
          <w:p w14:paraId="43A0164F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3426AC" wp14:editId="22BC4B69">
                  <wp:extent cx="2438400" cy="1828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cd5bb776ea1778ae6a538f5922899d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F84B0DC" w14:textId="77777777" w:rsidR="004A1B86" w:rsidRDefault="00000000">
            <w:r>
              <w:rPr>
                <w:noProof/>
              </w:rPr>
              <w:drawing>
                <wp:inline distT="0" distB="0" distL="0" distR="0" wp14:anchorId="2CA5B417" wp14:editId="6BFAB1FE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A4BE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ED94D10" w14:textId="77777777">
        <w:trPr>
          <w:jc w:val="right"/>
        </w:trPr>
        <w:tc>
          <w:tcPr>
            <w:tcW w:w="4320" w:type="dxa"/>
            <w:vAlign w:val="center"/>
          </w:tcPr>
          <w:p w14:paraId="661F0A73" w14:textId="77777777" w:rsidR="004A1B86" w:rsidRDefault="00000000">
            <w:pPr>
              <w:jc w:val="right"/>
            </w:pPr>
            <w:r>
              <w:t>没有，锻炼去了</w:t>
            </w:r>
          </w:p>
        </w:tc>
        <w:tc>
          <w:tcPr>
            <w:tcW w:w="720" w:type="dxa"/>
          </w:tcPr>
          <w:p w14:paraId="4FE0D1B1" w14:textId="77777777" w:rsidR="004A1B86" w:rsidRDefault="00000000">
            <w:r>
              <w:rPr>
                <w:noProof/>
              </w:rPr>
              <w:drawing>
                <wp:inline distT="0" distB="0" distL="0" distR="0" wp14:anchorId="0B8B3CBC" wp14:editId="77A5BBA8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E4FE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BEE377C" w14:textId="77777777">
        <w:trPr>
          <w:jc w:val="right"/>
        </w:trPr>
        <w:tc>
          <w:tcPr>
            <w:tcW w:w="4320" w:type="dxa"/>
            <w:vAlign w:val="center"/>
          </w:tcPr>
          <w:p w14:paraId="2FFB4853" w14:textId="77777777" w:rsidR="004A1B86" w:rsidRDefault="00000000">
            <w:pPr>
              <w:jc w:val="right"/>
            </w:pPr>
            <w:r>
              <w:t>太薄了又轻的</w:t>
            </w:r>
          </w:p>
        </w:tc>
        <w:tc>
          <w:tcPr>
            <w:tcW w:w="720" w:type="dxa"/>
          </w:tcPr>
          <w:p w14:paraId="56126D0C" w14:textId="77777777" w:rsidR="004A1B86" w:rsidRDefault="00000000">
            <w:r>
              <w:rPr>
                <w:noProof/>
              </w:rPr>
              <w:drawing>
                <wp:inline distT="0" distB="0" distL="0" distR="0" wp14:anchorId="2C1D0130" wp14:editId="6FC34A4D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3468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66CC567" w14:textId="77777777">
        <w:trPr>
          <w:jc w:val="right"/>
        </w:trPr>
        <w:tc>
          <w:tcPr>
            <w:tcW w:w="4320" w:type="dxa"/>
            <w:vAlign w:val="center"/>
          </w:tcPr>
          <w:p w14:paraId="7045382D" w14:textId="77777777" w:rsidR="004A1B86" w:rsidRDefault="00000000">
            <w:pPr>
              <w:jc w:val="right"/>
            </w:pPr>
            <w:r>
              <w:lastRenderedPageBreak/>
              <w:t>去增体重练个</w:t>
            </w:r>
          </w:p>
        </w:tc>
        <w:tc>
          <w:tcPr>
            <w:tcW w:w="720" w:type="dxa"/>
          </w:tcPr>
          <w:p w14:paraId="2A890AB7" w14:textId="77777777" w:rsidR="004A1B86" w:rsidRDefault="00000000">
            <w:r>
              <w:rPr>
                <w:noProof/>
              </w:rPr>
              <w:drawing>
                <wp:inline distT="0" distB="0" distL="0" distR="0" wp14:anchorId="32067132" wp14:editId="3C316381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DDFB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8A7E069" w14:textId="77777777">
        <w:trPr>
          <w:jc w:val="right"/>
        </w:trPr>
        <w:tc>
          <w:tcPr>
            <w:tcW w:w="4320" w:type="dxa"/>
            <w:vAlign w:val="center"/>
          </w:tcPr>
          <w:p w14:paraId="5BDCBE3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还可以嘛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哇</w:t>
            </w:r>
            <w:r>
              <w:rPr>
                <w:lang w:eastAsia="zh-CN"/>
              </w:rPr>
              <w:t>]</w:t>
            </w:r>
          </w:p>
          <w:p w14:paraId="3E79D6C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睡觉：【图片消息】</w:t>
            </w:r>
          </w:p>
        </w:tc>
        <w:tc>
          <w:tcPr>
            <w:tcW w:w="720" w:type="dxa"/>
          </w:tcPr>
          <w:p w14:paraId="6331CD8F" w14:textId="77777777" w:rsidR="004A1B86" w:rsidRDefault="00000000">
            <w:r>
              <w:rPr>
                <w:noProof/>
              </w:rPr>
              <w:drawing>
                <wp:inline distT="0" distB="0" distL="0" distR="0" wp14:anchorId="4DC32B9F" wp14:editId="536D51D8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E07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B3CFF55" w14:textId="77777777">
        <w:trPr>
          <w:jc w:val="right"/>
        </w:trPr>
        <w:tc>
          <w:tcPr>
            <w:tcW w:w="4320" w:type="dxa"/>
            <w:vAlign w:val="center"/>
          </w:tcPr>
          <w:p w14:paraId="0BA89B5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针会打扮</w:t>
            </w:r>
            <w:proofErr w:type="gramEnd"/>
            <w:r>
              <w:rPr>
                <w:lang w:eastAsia="zh-CN"/>
              </w:rPr>
              <w:t>，拍照也挺好不错</w:t>
            </w:r>
          </w:p>
        </w:tc>
        <w:tc>
          <w:tcPr>
            <w:tcW w:w="720" w:type="dxa"/>
          </w:tcPr>
          <w:p w14:paraId="5E5C051D" w14:textId="77777777" w:rsidR="004A1B86" w:rsidRDefault="00000000">
            <w:r>
              <w:rPr>
                <w:noProof/>
              </w:rPr>
              <w:drawing>
                <wp:inline distT="0" distB="0" distL="0" distR="0" wp14:anchorId="23E9B891" wp14:editId="585A5822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C1288" w14:textId="77777777" w:rsidR="004A1B86" w:rsidRDefault="004A1B86"/>
    <w:p w14:paraId="55FFBD27" w14:textId="77777777" w:rsidR="004A1B86" w:rsidRDefault="00000000">
      <w:pPr>
        <w:jc w:val="center"/>
      </w:pPr>
      <w:r>
        <w:t>2023-12-10 18:39:42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90077EE" w14:textId="77777777">
        <w:trPr>
          <w:jc w:val="right"/>
        </w:trPr>
        <w:tc>
          <w:tcPr>
            <w:tcW w:w="4320" w:type="dxa"/>
            <w:vAlign w:val="center"/>
          </w:tcPr>
          <w:p w14:paraId="4F086186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果然你自己挑发出</w:t>
            </w:r>
            <w:proofErr w:type="gramEnd"/>
            <w:r>
              <w:rPr>
                <w:lang w:eastAsia="zh-CN"/>
              </w:rPr>
              <w:t>来的就不一样</w:t>
            </w:r>
          </w:p>
        </w:tc>
        <w:tc>
          <w:tcPr>
            <w:tcW w:w="720" w:type="dxa"/>
          </w:tcPr>
          <w:p w14:paraId="0F924226" w14:textId="77777777" w:rsidR="004A1B86" w:rsidRDefault="00000000">
            <w:r>
              <w:rPr>
                <w:noProof/>
              </w:rPr>
              <w:drawing>
                <wp:inline distT="0" distB="0" distL="0" distR="0" wp14:anchorId="1CF3F8CE" wp14:editId="569CB241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5D448" w14:textId="77777777" w:rsidR="004A1B86" w:rsidRDefault="004A1B86"/>
    <w:p w14:paraId="54AD9A82" w14:textId="77777777" w:rsidR="004A1B86" w:rsidRDefault="00000000">
      <w:pPr>
        <w:jc w:val="center"/>
      </w:pPr>
      <w:r>
        <w:t>2023-12-10 18:44:44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555715" w14:textId="77777777">
        <w:trPr>
          <w:jc w:val="right"/>
        </w:trPr>
        <w:tc>
          <w:tcPr>
            <w:tcW w:w="4320" w:type="dxa"/>
            <w:vAlign w:val="center"/>
          </w:tcPr>
          <w:p w14:paraId="230D4A97" w14:textId="77777777" w:rsidR="004A1B86" w:rsidRDefault="00000000">
            <w:pPr>
              <w:jc w:val="right"/>
            </w:pPr>
            <w:r>
              <w:t>下载收藏了</w:t>
            </w:r>
            <w:r>
              <w:t>[</w:t>
            </w:r>
            <w:r>
              <w:t>坏笑</w:t>
            </w:r>
            <w:r>
              <w:t>]</w:t>
            </w:r>
          </w:p>
        </w:tc>
        <w:tc>
          <w:tcPr>
            <w:tcW w:w="720" w:type="dxa"/>
          </w:tcPr>
          <w:p w14:paraId="4FF342C5" w14:textId="77777777" w:rsidR="004A1B86" w:rsidRDefault="00000000">
            <w:r>
              <w:rPr>
                <w:noProof/>
              </w:rPr>
              <w:drawing>
                <wp:inline distT="0" distB="0" distL="0" distR="0" wp14:anchorId="546F4306" wp14:editId="4B6B2E19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A076" w14:textId="77777777" w:rsidR="004A1B86" w:rsidRDefault="004A1B86"/>
    <w:p w14:paraId="4FEAB4EB" w14:textId="77777777" w:rsidR="004A1B86" w:rsidRDefault="00000000">
      <w:pPr>
        <w:jc w:val="center"/>
      </w:pPr>
      <w:r>
        <w:t>2023-12-10 19:01:34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C56002F" w14:textId="77777777">
        <w:tc>
          <w:tcPr>
            <w:tcW w:w="720" w:type="dxa"/>
          </w:tcPr>
          <w:p w14:paraId="7A2B8458" w14:textId="77777777" w:rsidR="004A1B86" w:rsidRDefault="00000000">
            <w:r>
              <w:rPr>
                <w:noProof/>
              </w:rPr>
              <w:drawing>
                <wp:inline distT="0" distB="0" distL="0" distR="0" wp14:anchorId="69D444A7" wp14:editId="0F5AB721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81102A" w14:textId="77777777" w:rsidR="004A1B86" w:rsidRDefault="00000000">
            <w:r>
              <w:t>哦豁</w:t>
            </w:r>
          </w:p>
        </w:tc>
      </w:tr>
    </w:tbl>
    <w:p w14:paraId="6A51FEB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AABBEAC" w14:textId="77777777">
        <w:tc>
          <w:tcPr>
            <w:tcW w:w="720" w:type="dxa"/>
          </w:tcPr>
          <w:p w14:paraId="66A48A31" w14:textId="77777777" w:rsidR="004A1B86" w:rsidRDefault="00000000">
            <w:r>
              <w:rPr>
                <w:noProof/>
              </w:rPr>
              <w:drawing>
                <wp:inline distT="0" distB="0" distL="0" distR="0" wp14:anchorId="26301527" wp14:editId="1DA83A6F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5654F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跑步去了呀</w:t>
            </w:r>
          </w:p>
          <w:p w14:paraId="780749EB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：没有，锻炼去了</w:t>
            </w:r>
          </w:p>
        </w:tc>
      </w:tr>
    </w:tbl>
    <w:p w14:paraId="39BEA187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02C463F" w14:textId="77777777">
        <w:tc>
          <w:tcPr>
            <w:tcW w:w="720" w:type="dxa"/>
          </w:tcPr>
          <w:p w14:paraId="61479819" w14:textId="77777777" w:rsidR="004A1B86" w:rsidRDefault="00000000">
            <w:r>
              <w:rPr>
                <w:noProof/>
              </w:rPr>
              <w:drawing>
                <wp:inline distT="0" distB="0" distL="0" distR="0" wp14:anchorId="59D66FD1" wp14:editId="128C874F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2F20B" w14:textId="77777777" w:rsidR="004A1B86" w:rsidRDefault="00000000">
            <w:r>
              <w:t>我朋友拍的</w:t>
            </w:r>
          </w:p>
        </w:tc>
      </w:tr>
    </w:tbl>
    <w:p w14:paraId="0D8FA5D9" w14:textId="77777777" w:rsidR="004A1B86" w:rsidRDefault="004A1B86"/>
    <w:p w14:paraId="5ADA29D5" w14:textId="77777777" w:rsidR="004A1B86" w:rsidRDefault="00000000">
      <w:pPr>
        <w:jc w:val="center"/>
      </w:pPr>
      <w:r>
        <w:t>2023-12-10 19:08:15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AD4B4C6" w14:textId="77777777">
        <w:trPr>
          <w:jc w:val="right"/>
        </w:trPr>
        <w:tc>
          <w:tcPr>
            <w:tcW w:w="4320" w:type="dxa"/>
            <w:vAlign w:val="center"/>
          </w:tcPr>
          <w:p w14:paraId="7E83AC7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是的，</w:t>
            </w:r>
            <w:proofErr w:type="gramStart"/>
            <w:r>
              <w:rPr>
                <w:lang w:eastAsia="zh-CN"/>
              </w:rPr>
              <w:t>之前断</w:t>
            </w:r>
            <w:proofErr w:type="gramEnd"/>
            <w:r>
              <w:rPr>
                <w:lang w:eastAsia="zh-CN"/>
              </w:rPr>
              <w:t>了，现在跑起来吃力</w:t>
            </w:r>
          </w:p>
          <w:p w14:paraId="1C7C3423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睡觉：跑步去了呀</w:t>
            </w:r>
          </w:p>
        </w:tc>
        <w:tc>
          <w:tcPr>
            <w:tcW w:w="720" w:type="dxa"/>
          </w:tcPr>
          <w:p w14:paraId="63E8F390" w14:textId="77777777" w:rsidR="004A1B86" w:rsidRDefault="00000000">
            <w:r>
              <w:rPr>
                <w:noProof/>
              </w:rPr>
              <w:drawing>
                <wp:inline distT="0" distB="0" distL="0" distR="0" wp14:anchorId="342FA822" wp14:editId="2351F04D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80B7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A611996" w14:textId="77777777">
        <w:trPr>
          <w:jc w:val="right"/>
        </w:trPr>
        <w:tc>
          <w:tcPr>
            <w:tcW w:w="4320" w:type="dxa"/>
            <w:vAlign w:val="center"/>
          </w:tcPr>
          <w:p w14:paraId="144D821F" w14:textId="77777777" w:rsidR="004A1B86" w:rsidRDefault="00000000">
            <w:pPr>
              <w:jc w:val="right"/>
            </w:pPr>
            <w:r>
              <w:t>累成狗</w:t>
            </w:r>
          </w:p>
        </w:tc>
        <w:tc>
          <w:tcPr>
            <w:tcW w:w="720" w:type="dxa"/>
          </w:tcPr>
          <w:p w14:paraId="7C858C37" w14:textId="77777777" w:rsidR="004A1B86" w:rsidRDefault="00000000">
            <w:r>
              <w:rPr>
                <w:noProof/>
              </w:rPr>
              <w:drawing>
                <wp:inline distT="0" distB="0" distL="0" distR="0" wp14:anchorId="197C8C8C" wp14:editId="5A2890C7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F4FD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EC92D51" w14:textId="77777777">
        <w:trPr>
          <w:jc w:val="right"/>
        </w:trPr>
        <w:tc>
          <w:tcPr>
            <w:tcW w:w="4320" w:type="dxa"/>
            <w:vAlign w:val="center"/>
          </w:tcPr>
          <w:p w14:paraId="4E475F8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那里面有的器材挨个试遍</w:t>
            </w:r>
          </w:p>
        </w:tc>
        <w:tc>
          <w:tcPr>
            <w:tcW w:w="720" w:type="dxa"/>
          </w:tcPr>
          <w:p w14:paraId="23285ECA" w14:textId="77777777" w:rsidR="004A1B86" w:rsidRDefault="00000000">
            <w:r>
              <w:rPr>
                <w:noProof/>
              </w:rPr>
              <w:drawing>
                <wp:inline distT="0" distB="0" distL="0" distR="0" wp14:anchorId="61470BCA" wp14:editId="7D9C3AFE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C76A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6B36286" w14:textId="77777777">
        <w:trPr>
          <w:jc w:val="right"/>
        </w:trPr>
        <w:tc>
          <w:tcPr>
            <w:tcW w:w="4320" w:type="dxa"/>
            <w:vAlign w:val="center"/>
          </w:tcPr>
          <w:p w14:paraId="32C0088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不得行，看来还得经常去了</w:t>
            </w:r>
          </w:p>
        </w:tc>
        <w:tc>
          <w:tcPr>
            <w:tcW w:w="720" w:type="dxa"/>
          </w:tcPr>
          <w:p w14:paraId="0C132D09" w14:textId="77777777" w:rsidR="004A1B86" w:rsidRDefault="00000000">
            <w:r>
              <w:rPr>
                <w:noProof/>
              </w:rPr>
              <w:drawing>
                <wp:inline distT="0" distB="0" distL="0" distR="0" wp14:anchorId="6D9010B7" wp14:editId="4ADE32CB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7879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DD10DCC" w14:textId="77777777">
        <w:trPr>
          <w:jc w:val="right"/>
        </w:trPr>
        <w:tc>
          <w:tcPr>
            <w:tcW w:w="4320" w:type="dxa"/>
            <w:vAlign w:val="center"/>
          </w:tcPr>
          <w:p w14:paraId="797AA98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你朋友个个都是人才啊</w:t>
            </w:r>
          </w:p>
          <w:p w14:paraId="71C6F79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睡觉：我朋友拍的</w:t>
            </w:r>
          </w:p>
        </w:tc>
        <w:tc>
          <w:tcPr>
            <w:tcW w:w="720" w:type="dxa"/>
          </w:tcPr>
          <w:p w14:paraId="79160BD6" w14:textId="77777777" w:rsidR="004A1B86" w:rsidRDefault="00000000">
            <w:r>
              <w:rPr>
                <w:noProof/>
              </w:rPr>
              <w:drawing>
                <wp:inline distT="0" distB="0" distL="0" distR="0" wp14:anchorId="494F6864" wp14:editId="0664AB95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B2B18" w14:textId="77777777" w:rsidR="004A1B86" w:rsidRDefault="004A1B86"/>
    <w:p w14:paraId="1F810559" w14:textId="77777777" w:rsidR="004A1B86" w:rsidRDefault="00000000">
      <w:pPr>
        <w:jc w:val="center"/>
      </w:pPr>
      <w:r>
        <w:t>2023-12-10 19:22:26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CB03A57" w14:textId="77777777">
        <w:tc>
          <w:tcPr>
            <w:tcW w:w="720" w:type="dxa"/>
          </w:tcPr>
          <w:p w14:paraId="33B6E1B4" w14:textId="77777777" w:rsidR="004A1B86" w:rsidRDefault="00000000">
            <w:r>
              <w:rPr>
                <w:noProof/>
              </w:rPr>
              <w:drawing>
                <wp:inline distT="0" distB="0" distL="0" distR="0" wp14:anchorId="5F173224" wp14:editId="17EB8611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FD7CFA" w14:textId="77777777" w:rsidR="004A1B86" w:rsidRDefault="00000000">
            <w:r>
              <w:t>说明还是锻炼少了</w:t>
            </w:r>
            <w:r>
              <w:t xml:space="preserve"> </w:t>
            </w:r>
          </w:p>
        </w:tc>
      </w:tr>
    </w:tbl>
    <w:p w14:paraId="6FBB0C4C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779849E" w14:textId="77777777">
        <w:tc>
          <w:tcPr>
            <w:tcW w:w="720" w:type="dxa"/>
          </w:tcPr>
          <w:p w14:paraId="75D3A0A3" w14:textId="77777777" w:rsidR="004A1B86" w:rsidRDefault="00000000">
            <w:r>
              <w:rPr>
                <w:noProof/>
              </w:rPr>
              <w:drawing>
                <wp:inline distT="0" distB="0" distL="0" distR="0" wp14:anchorId="4182FEBC" wp14:editId="597353DA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C6961C" w14:textId="77777777" w:rsidR="004A1B86" w:rsidRDefault="00000000">
            <w:r>
              <w:t>以后得经常去</w:t>
            </w:r>
            <w:r>
              <w:t xml:space="preserve"> </w:t>
            </w:r>
          </w:p>
        </w:tc>
      </w:tr>
    </w:tbl>
    <w:p w14:paraId="7BE1701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CC88669" w14:textId="77777777">
        <w:tc>
          <w:tcPr>
            <w:tcW w:w="720" w:type="dxa"/>
          </w:tcPr>
          <w:p w14:paraId="1295581B" w14:textId="77777777" w:rsidR="004A1B86" w:rsidRDefault="00000000">
            <w:r>
              <w:rPr>
                <w:noProof/>
              </w:rPr>
              <w:drawing>
                <wp:inline distT="0" distB="0" distL="0" distR="0" wp14:anchorId="3864BF11" wp14:editId="0C02C619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61B723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各有所长嘛</w:t>
            </w:r>
            <w:r>
              <w:rPr>
                <w:lang w:eastAsia="zh-CN"/>
              </w:rPr>
              <w:t xml:space="preserve"> </w:t>
            </w:r>
          </w:p>
          <w:p w14:paraId="6DBB7D73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：你朋友个个都是人才啊</w:t>
            </w:r>
          </w:p>
        </w:tc>
      </w:tr>
    </w:tbl>
    <w:p w14:paraId="43D937B2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D881ACA" w14:textId="77777777">
        <w:trPr>
          <w:jc w:val="right"/>
        </w:trPr>
        <w:tc>
          <w:tcPr>
            <w:tcW w:w="4320" w:type="dxa"/>
            <w:vAlign w:val="center"/>
          </w:tcPr>
          <w:p w14:paraId="7F3A816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是的，下定决心了</w:t>
            </w:r>
          </w:p>
          <w:p w14:paraId="028423A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睡觉：以后得经常去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2590E58" w14:textId="77777777" w:rsidR="004A1B86" w:rsidRDefault="00000000">
            <w:r>
              <w:rPr>
                <w:noProof/>
              </w:rPr>
              <w:drawing>
                <wp:inline distT="0" distB="0" distL="0" distR="0" wp14:anchorId="6176552B" wp14:editId="13AE3348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8998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3114018" w14:textId="77777777">
        <w:trPr>
          <w:jc w:val="right"/>
        </w:trPr>
        <w:tc>
          <w:tcPr>
            <w:tcW w:w="4320" w:type="dxa"/>
            <w:vAlign w:val="center"/>
          </w:tcPr>
          <w:p w14:paraId="22A71B07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怕忘记偷懒还叫朋友每天喊的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FC49190" w14:textId="77777777" w:rsidR="004A1B86" w:rsidRDefault="00000000">
            <w:r>
              <w:rPr>
                <w:noProof/>
              </w:rPr>
              <w:drawing>
                <wp:inline distT="0" distB="0" distL="0" distR="0" wp14:anchorId="1CF210C6" wp14:editId="0D7A3793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49915" w14:textId="77777777" w:rsidR="004A1B86" w:rsidRDefault="004A1B86"/>
    <w:p w14:paraId="72019597" w14:textId="77777777" w:rsidR="004A1B86" w:rsidRDefault="00000000">
      <w:pPr>
        <w:jc w:val="center"/>
      </w:pPr>
      <w:r>
        <w:t>2023-12-10 19:28:17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30DD518" w14:textId="77777777">
        <w:trPr>
          <w:jc w:val="right"/>
        </w:trPr>
        <w:tc>
          <w:tcPr>
            <w:tcW w:w="4320" w:type="dxa"/>
            <w:vAlign w:val="center"/>
          </w:tcPr>
          <w:p w14:paraId="41D4AF5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嗯是吧，你这朋友我也想要</w:t>
            </w:r>
          </w:p>
          <w:p w14:paraId="1756EB88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睡觉：各有所长嘛</w:t>
            </w:r>
          </w:p>
        </w:tc>
        <w:tc>
          <w:tcPr>
            <w:tcW w:w="720" w:type="dxa"/>
          </w:tcPr>
          <w:p w14:paraId="7C9674DA" w14:textId="77777777" w:rsidR="004A1B86" w:rsidRDefault="00000000">
            <w:r>
              <w:rPr>
                <w:noProof/>
              </w:rPr>
              <w:drawing>
                <wp:inline distT="0" distB="0" distL="0" distR="0" wp14:anchorId="24B2CC5C" wp14:editId="7A56A39C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4C3F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7D8EB39" w14:textId="77777777">
        <w:tc>
          <w:tcPr>
            <w:tcW w:w="720" w:type="dxa"/>
          </w:tcPr>
          <w:p w14:paraId="15CF0186" w14:textId="77777777" w:rsidR="004A1B86" w:rsidRDefault="00000000">
            <w:r>
              <w:rPr>
                <w:noProof/>
              </w:rPr>
              <w:drawing>
                <wp:inline distT="0" distB="0" distL="0" distR="0" wp14:anchorId="68CF8EBB" wp14:editId="7DA38DE5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7A31E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可以的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以后让你朋友每天都喊你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7C492B2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880C369" w14:textId="77777777">
        <w:tc>
          <w:tcPr>
            <w:tcW w:w="720" w:type="dxa"/>
          </w:tcPr>
          <w:p w14:paraId="3B3C77DA" w14:textId="77777777" w:rsidR="004A1B86" w:rsidRDefault="00000000">
            <w:r>
              <w:rPr>
                <w:noProof/>
              </w:rPr>
              <w:drawing>
                <wp:inline distT="0" distB="0" distL="0" distR="0" wp14:anchorId="068794F6" wp14:editId="1A6A6422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CEC116" w14:textId="77777777" w:rsidR="004A1B86" w:rsidRDefault="00000000">
            <w:r>
              <w:t>那我把我朋友推给你</w:t>
            </w:r>
            <w:r>
              <w:t xml:space="preserve"> </w:t>
            </w:r>
          </w:p>
          <w:p w14:paraId="2BD22922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：嗯是吧，你这朋友我也想要</w:t>
            </w:r>
          </w:p>
        </w:tc>
      </w:tr>
    </w:tbl>
    <w:p w14:paraId="3ED5669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8DA9B49" w14:textId="77777777">
        <w:trPr>
          <w:jc w:val="right"/>
        </w:trPr>
        <w:tc>
          <w:tcPr>
            <w:tcW w:w="4320" w:type="dxa"/>
            <w:vAlign w:val="center"/>
          </w:tcPr>
          <w:p w14:paraId="1BCE7C37" w14:textId="77777777" w:rsidR="004A1B86" w:rsidRDefault="00000000">
            <w:pPr>
              <w:jc w:val="right"/>
            </w:pPr>
            <w:r>
              <w:t>可以啊</w:t>
            </w:r>
          </w:p>
        </w:tc>
        <w:tc>
          <w:tcPr>
            <w:tcW w:w="720" w:type="dxa"/>
          </w:tcPr>
          <w:p w14:paraId="5B800207" w14:textId="77777777" w:rsidR="004A1B86" w:rsidRDefault="00000000">
            <w:r>
              <w:rPr>
                <w:noProof/>
              </w:rPr>
              <w:drawing>
                <wp:inline distT="0" distB="0" distL="0" distR="0" wp14:anchorId="7E9019C1" wp14:editId="79390429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42A11" w14:textId="77777777" w:rsidR="004A1B86" w:rsidRDefault="004A1B86"/>
    <w:p w14:paraId="4A4EB341" w14:textId="77777777" w:rsidR="004A1B86" w:rsidRDefault="00000000">
      <w:pPr>
        <w:jc w:val="center"/>
      </w:pPr>
      <w:r>
        <w:t>2023-12-10 20:02:33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6FCA218" w14:textId="77777777">
        <w:tc>
          <w:tcPr>
            <w:tcW w:w="720" w:type="dxa"/>
          </w:tcPr>
          <w:p w14:paraId="483F9FBA" w14:textId="77777777" w:rsidR="004A1B86" w:rsidRDefault="00000000">
            <w:r>
              <w:rPr>
                <w:noProof/>
              </w:rPr>
              <w:drawing>
                <wp:inline distT="0" distB="0" distL="0" distR="0" wp14:anchorId="1B618D43" wp14:editId="0874FA44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DF779D" w14:textId="77777777" w:rsidR="004A1B86" w:rsidRDefault="00000000">
            <w:r>
              <w:t>【表情包】</w:t>
            </w:r>
          </w:p>
        </w:tc>
      </w:tr>
    </w:tbl>
    <w:p w14:paraId="34E3475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96C8433" w14:textId="77777777">
        <w:trPr>
          <w:jc w:val="right"/>
        </w:trPr>
        <w:tc>
          <w:tcPr>
            <w:tcW w:w="4320" w:type="dxa"/>
            <w:vAlign w:val="center"/>
          </w:tcPr>
          <w:p w14:paraId="0E33A4AD" w14:textId="77777777" w:rsidR="004A1B86" w:rsidRDefault="00000000">
            <w:pPr>
              <w:jc w:val="right"/>
            </w:pPr>
            <w:r>
              <w:t>name</w:t>
            </w:r>
            <w:r>
              <w:t>兴奋哈啊</w:t>
            </w:r>
          </w:p>
        </w:tc>
        <w:tc>
          <w:tcPr>
            <w:tcW w:w="720" w:type="dxa"/>
          </w:tcPr>
          <w:p w14:paraId="6E4147CD" w14:textId="77777777" w:rsidR="004A1B86" w:rsidRDefault="00000000">
            <w:r>
              <w:rPr>
                <w:noProof/>
              </w:rPr>
              <w:drawing>
                <wp:inline distT="0" distB="0" distL="0" distR="0" wp14:anchorId="0AB1BBA7" wp14:editId="5F78AAF1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874C4" w14:textId="77777777" w:rsidR="004A1B86" w:rsidRDefault="004A1B86"/>
    <w:p w14:paraId="4C444DAE" w14:textId="77777777" w:rsidR="004A1B86" w:rsidRDefault="00000000">
      <w:pPr>
        <w:jc w:val="center"/>
      </w:pPr>
      <w:r>
        <w:t>2023-12-10 20:32:22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C286B3F" w14:textId="77777777">
        <w:tc>
          <w:tcPr>
            <w:tcW w:w="720" w:type="dxa"/>
          </w:tcPr>
          <w:p w14:paraId="7364FB2D" w14:textId="77777777" w:rsidR="004A1B86" w:rsidRDefault="00000000">
            <w:r>
              <w:rPr>
                <w:noProof/>
              </w:rPr>
              <w:drawing>
                <wp:inline distT="0" distB="0" distL="0" distR="0" wp14:anchorId="3342BF03" wp14:editId="22A6994D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04EDEE" w14:textId="77777777" w:rsidR="004A1B86" w:rsidRDefault="00000000">
            <w:r>
              <w:t>开心呀</w:t>
            </w:r>
          </w:p>
        </w:tc>
      </w:tr>
    </w:tbl>
    <w:p w14:paraId="45A73B0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134BB12" w14:textId="77777777">
        <w:trPr>
          <w:jc w:val="right"/>
        </w:trPr>
        <w:tc>
          <w:tcPr>
            <w:tcW w:w="4320" w:type="dxa"/>
            <w:vAlign w:val="center"/>
          </w:tcPr>
          <w:p w14:paraId="3B90985E" w14:textId="77777777" w:rsidR="004A1B86" w:rsidRDefault="00000000">
            <w:pPr>
              <w:jc w:val="right"/>
            </w:pPr>
            <w:r>
              <w:t>什么事情怎么开心</w:t>
            </w:r>
          </w:p>
        </w:tc>
        <w:tc>
          <w:tcPr>
            <w:tcW w:w="720" w:type="dxa"/>
          </w:tcPr>
          <w:p w14:paraId="35322EA8" w14:textId="77777777" w:rsidR="004A1B86" w:rsidRDefault="00000000">
            <w:r>
              <w:rPr>
                <w:noProof/>
              </w:rPr>
              <w:drawing>
                <wp:inline distT="0" distB="0" distL="0" distR="0" wp14:anchorId="6C53F630" wp14:editId="6C1879C2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98BCA" w14:textId="77777777" w:rsidR="004A1B86" w:rsidRDefault="004A1B86"/>
    <w:p w14:paraId="06748D97" w14:textId="77777777" w:rsidR="004A1B86" w:rsidRDefault="00000000">
      <w:pPr>
        <w:jc w:val="center"/>
      </w:pPr>
      <w:r>
        <w:t>2023-12-10 20:41:22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ADE4DB3" w14:textId="77777777">
        <w:tc>
          <w:tcPr>
            <w:tcW w:w="720" w:type="dxa"/>
          </w:tcPr>
          <w:p w14:paraId="40689F17" w14:textId="77777777" w:rsidR="004A1B86" w:rsidRDefault="00000000">
            <w:r>
              <w:rPr>
                <w:noProof/>
              </w:rPr>
              <w:drawing>
                <wp:inline distT="0" distB="0" distL="0" distR="0" wp14:anchorId="0203FE18" wp14:editId="6E378082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AC08E7" w14:textId="77777777" w:rsidR="004A1B86" w:rsidRDefault="00000000">
            <w:r>
              <w:t>吃饱饭了</w:t>
            </w:r>
          </w:p>
        </w:tc>
      </w:tr>
    </w:tbl>
    <w:p w14:paraId="4D57A651" w14:textId="77777777" w:rsidR="004A1B86" w:rsidRDefault="004A1B86"/>
    <w:p w14:paraId="3694468C" w14:textId="77777777" w:rsidR="004A1B86" w:rsidRDefault="00000000">
      <w:pPr>
        <w:jc w:val="center"/>
      </w:pPr>
      <w:r>
        <w:t>2023-12-10 20:55:03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B24174E" w14:textId="77777777">
        <w:trPr>
          <w:jc w:val="right"/>
        </w:trPr>
        <w:tc>
          <w:tcPr>
            <w:tcW w:w="4320" w:type="dxa"/>
            <w:vAlign w:val="center"/>
          </w:tcPr>
          <w:p w14:paraId="71632985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249F85B" wp14:editId="4AC9B903">
                  <wp:extent cx="1875692" cy="1828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1731f519542dbb93d57358fc0a53d32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69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3CCA28" w14:textId="77777777" w:rsidR="004A1B86" w:rsidRDefault="00000000">
            <w:r>
              <w:rPr>
                <w:noProof/>
              </w:rPr>
              <w:drawing>
                <wp:inline distT="0" distB="0" distL="0" distR="0" wp14:anchorId="37CB8EE4" wp14:editId="1735A2C3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EDCB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1BA7691" w14:textId="77777777">
        <w:trPr>
          <w:jc w:val="right"/>
        </w:trPr>
        <w:tc>
          <w:tcPr>
            <w:tcW w:w="4320" w:type="dxa"/>
            <w:vAlign w:val="center"/>
          </w:tcPr>
          <w:p w14:paraId="4385EFA2" w14:textId="77777777" w:rsidR="004A1B86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0446F891" w14:textId="77777777" w:rsidR="004A1B86" w:rsidRDefault="00000000">
            <w:r>
              <w:rPr>
                <w:noProof/>
              </w:rPr>
              <w:drawing>
                <wp:inline distT="0" distB="0" distL="0" distR="0" wp14:anchorId="7FB1D5D2" wp14:editId="6464E853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372BD" w14:textId="77777777" w:rsidR="004A1B86" w:rsidRDefault="004A1B86"/>
    <w:p w14:paraId="5735A33C" w14:textId="77777777" w:rsidR="004A1B86" w:rsidRDefault="00000000">
      <w:pPr>
        <w:jc w:val="center"/>
      </w:pPr>
      <w:r>
        <w:t>2023-12-10 21:46:06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3FA6E93" w14:textId="77777777">
        <w:tc>
          <w:tcPr>
            <w:tcW w:w="720" w:type="dxa"/>
          </w:tcPr>
          <w:p w14:paraId="3FC42830" w14:textId="77777777" w:rsidR="004A1B86" w:rsidRDefault="00000000">
            <w:r>
              <w:rPr>
                <w:noProof/>
              </w:rPr>
              <w:drawing>
                <wp:inline distT="0" distB="0" distL="0" distR="0" wp14:anchorId="0E31AEEB" wp14:editId="23101D07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4688C9" w14:textId="77777777" w:rsidR="004A1B86" w:rsidRDefault="00000000">
            <w:r>
              <w:t>【表情包】</w:t>
            </w:r>
          </w:p>
        </w:tc>
      </w:tr>
    </w:tbl>
    <w:p w14:paraId="5970B1ED" w14:textId="77777777" w:rsidR="004A1B86" w:rsidRDefault="004A1B86"/>
    <w:p w14:paraId="5366B799" w14:textId="77777777" w:rsidR="004A1B86" w:rsidRDefault="00000000">
      <w:pPr>
        <w:jc w:val="center"/>
      </w:pPr>
      <w:r>
        <w:t>2023-12-10 22:31:43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DEB048D" w14:textId="77777777">
        <w:trPr>
          <w:jc w:val="right"/>
        </w:trPr>
        <w:tc>
          <w:tcPr>
            <w:tcW w:w="4320" w:type="dxa"/>
            <w:vAlign w:val="center"/>
          </w:tcPr>
          <w:p w14:paraId="269E5501" w14:textId="77777777" w:rsidR="004A1B86" w:rsidRDefault="00000000">
            <w:pPr>
              <w:jc w:val="right"/>
            </w:pPr>
            <w:r>
              <w:t>看来是有好吃的</w:t>
            </w:r>
          </w:p>
        </w:tc>
        <w:tc>
          <w:tcPr>
            <w:tcW w:w="720" w:type="dxa"/>
          </w:tcPr>
          <w:p w14:paraId="232FDAD6" w14:textId="77777777" w:rsidR="004A1B86" w:rsidRDefault="00000000">
            <w:r>
              <w:rPr>
                <w:noProof/>
              </w:rPr>
              <w:drawing>
                <wp:inline distT="0" distB="0" distL="0" distR="0" wp14:anchorId="3C365D1A" wp14:editId="0C9E73D5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A99F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5756B19" w14:textId="77777777">
        <w:tc>
          <w:tcPr>
            <w:tcW w:w="720" w:type="dxa"/>
          </w:tcPr>
          <w:p w14:paraId="6392A061" w14:textId="77777777" w:rsidR="004A1B86" w:rsidRDefault="00000000">
            <w:r>
              <w:rPr>
                <w:noProof/>
              </w:rPr>
              <w:drawing>
                <wp:inline distT="0" distB="0" distL="0" distR="0" wp14:anchorId="35CE6D80" wp14:editId="4B4B870A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1F93CA" w14:textId="77777777" w:rsidR="004A1B86" w:rsidRDefault="00000000">
            <w:r>
              <w:t>是的是的</w:t>
            </w:r>
          </w:p>
        </w:tc>
      </w:tr>
    </w:tbl>
    <w:p w14:paraId="149A7933" w14:textId="77777777" w:rsidR="004A1B86" w:rsidRDefault="004A1B86"/>
    <w:p w14:paraId="05284836" w14:textId="77777777" w:rsidR="004A1B86" w:rsidRDefault="00000000">
      <w:pPr>
        <w:jc w:val="center"/>
      </w:pPr>
      <w:r>
        <w:t>2023-12-10 22:36:59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DE77B8" w14:textId="77777777">
        <w:trPr>
          <w:jc w:val="right"/>
        </w:trPr>
        <w:tc>
          <w:tcPr>
            <w:tcW w:w="4320" w:type="dxa"/>
            <w:vAlign w:val="center"/>
          </w:tcPr>
          <w:p w14:paraId="7566F94F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什么好吃，我没见过？</w:t>
            </w:r>
          </w:p>
        </w:tc>
        <w:tc>
          <w:tcPr>
            <w:tcW w:w="720" w:type="dxa"/>
          </w:tcPr>
          <w:p w14:paraId="0A7746A9" w14:textId="77777777" w:rsidR="004A1B86" w:rsidRDefault="00000000">
            <w:r>
              <w:rPr>
                <w:noProof/>
              </w:rPr>
              <w:drawing>
                <wp:inline distT="0" distB="0" distL="0" distR="0" wp14:anchorId="2B8865AC" wp14:editId="2AB14590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39BC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23769C8" w14:textId="77777777">
        <w:trPr>
          <w:jc w:val="right"/>
        </w:trPr>
        <w:tc>
          <w:tcPr>
            <w:tcW w:w="4320" w:type="dxa"/>
            <w:vAlign w:val="center"/>
          </w:tcPr>
          <w:p w14:paraId="289BAAD0" w14:textId="77777777" w:rsidR="004A1B86" w:rsidRDefault="00000000">
            <w:pPr>
              <w:jc w:val="right"/>
            </w:pPr>
            <w:r>
              <w:t>让你又蹦又跳</w:t>
            </w:r>
          </w:p>
        </w:tc>
        <w:tc>
          <w:tcPr>
            <w:tcW w:w="720" w:type="dxa"/>
          </w:tcPr>
          <w:p w14:paraId="76F4A3A8" w14:textId="77777777" w:rsidR="004A1B86" w:rsidRDefault="00000000">
            <w:r>
              <w:rPr>
                <w:noProof/>
              </w:rPr>
              <w:drawing>
                <wp:inline distT="0" distB="0" distL="0" distR="0" wp14:anchorId="6DC66320" wp14:editId="6ED5BD35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1D9F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C2BD945" w14:textId="77777777">
        <w:tc>
          <w:tcPr>
            <w:tcW w:w="720" w:type="dxa"/>
          </w:tcPr>
          <w:p w14:paraId="6D7407C3" w14:textId="77777777" w:rsidR="004A1B86" w:rsidRDefault="00000000">
            <w:r>
              <w:rPr>
                <w:noProof/>
              </w:rPr>
              <w:drawing>
                <wp:inline distT="0" distB="0" distL="0" distR="0" wp14:anchorId="18C87A64" wp14:editId="5E0C039A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5AA9AC" w14:textId="77777777" w:rsidR="004A1B86" w:rsidRDefault="00000000">
            <w:r>
              <w:t>没有呀！</w:t>
            </w:r>
          </w:p>
        </w:tc>
      </w:tr>
    </w:tbl>
    <w:p w14:paraId="093ADEDF" w14:textId="77777777" w:rsidR="004A1B86" w:rsidRDefault="004A1B86"/>
    <w:p w14:paraId="3284CA55" w14:textId="77777777" w:rsidR="004A1B86" w:rsidRDefault="00000000">
      <w:pPr>
        <w:jc w:val="center"/>
      </w:pPr>
      <w:r>
        <w:t>你撤回了一条消息</w:t>
      </w:r>
    </w:p>
    <w:p w14:paraId="2B52F6FF" w14:textId="77777777" w:rsidR="004A1B86" w:rsidRDefault="00000000">
      <w:pPr>
        <w:jc w:val="center"/>
      </w:pPr>
      <w:r>
        <w:t>2023-12-10 22:42:00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4E8A288" w14:textId="77777777">
        <w:trPr>
          <w:jc w:val="right"/>
        </w:trPr>
        <w:tc>
          <w:tcPr>
            <w:tcW w:w="4320" w:type="dxa"/>
            <w:vAlign w:val="center"/>
          </w:tcPr>
          <w:p w14:paraId="28DA5F7E" w14:textId="77777777" w:rsidR="004A1B86" w:rsidRDefault="00000000">
            <w:pPr>
              <w:jc w:val="right"/>
            </w:pPr>
            <w:r>
              <w:t>有点矛盾</w:t>
            </w:r>
          </w:p>
        </w:tc>
        <w:tc>
          <w:tcPr>
            <w:tcW w:w="720" w:type="dxa"/>
          </w:tcPr>
          <w:p w14:paraId="5C8E29DB" w14:textId="77777777" w:rsidR="004A1B86" w:rsidRDefault="00000000">
            <w:r>
              <w:rPr>
                <w:noProof/>
              </w:rPr>
              <w:drawing>
                <wp:inline distT="0" distB="0" distL="0" distR="0" wp14:anchorId="0DF30A68" wp14:editId="3FE2FAFE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00B6D" w14:textId="77777777" w:rsidR="004A1B86" w:rsidRDefault="004A1B86"/>
    <w:p w14:paraId="2BB35480" w14:textId="77777777" w:rsidR="004A1B86" w:rsidRDefault="00000000">
      <w:pPr>
        <w:jc w:val="center"/>
      </w:pPr>
      <w:r>
        <w:t>2023-12-10 23:00:59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CFA34AF" w14:textId="77777777">
        <w:tc>
          <w:tcPr>
            <w:tcW w:w="720" w:type="dxa"/>
          </w:tcPr>
          <w:p w14:paraId="19BD8EBD" w14:textId="77777777" w:rsidR="004A1B86" w:rsidRDefault="00000000">
            <w:r>
              <w:rPr>
                <w:noProof/>
              </w:rPr>
              <w:drawing>
                <wp:inline distT="0" distB="0" distL="0" distR="0" wp14:anchorId="01C3B97E" wp14:editId="4CAFDABC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19B324" w14:textId="77777777" w:rsidR="004A1B86" w:rsidRDefault="00000000">
            <w:r>
              <w:t>【表情包】</w:t>
            </w:r>
          </w:p>
        </w:tc>
      </w:tr>
    </w:tbl>
    <w:p w14:paraId="15C3F7CA" w14:textId="77777777" w:rsidR="004A1B86" w:rsidRDefault="004A1B86"/>
    <w:p w14:paraId="1A05CE89" w14:textId="77777777" w:rsidR="004A1B86" w:rsidRDefault="00000000">
      <w:pPr>
        <w:jc w:val="center"/>
      </w:pPr>
      <w:r>
        <w:lastRenderedPageBreak/>
        <w:t>2023-12-10 23:29:09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1412727" w14:textId="77777777">
        <w:trPr>
          <w:jc w:val="right"/>
        </w:trPr>
        <w:tc>
          <w:tcPr>
            <w:tcW w:w="4320" w:type="dxa"/>
            <w:vAlign w:val="center"/>
          </w:tcPr>
          <w:p w14:paraId="6BD1228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我自己都不能解决自己身边的问题，哪有能去拯救世界</w:t>
            </w:r>
          </w:p>
        </w:tc>
        <w:tc>
          <w:tcPr>
            <w:tcW w:w="720" w:type="dxa"/>
          </w:tcPr>
          <w:p w14:paraId="512771AF" w14:textId="77777777" w:rsidR="004A1B86" w:rsidRDefault="00000000">
            <w:r>
              <w:rPr>
                <w:noProof/>
              </w:rPr>
              <w:drawing>
                <wp:inline distT="0" distB="0" distL="0" distR="0" wp14:anchorId="11672E7A" wp14:editId="3E6EB013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8088A" w14:textId="77777777" w:rsidR="004A1B86" w:rsidRDefault="004A1B86"/>
    <w:p w14:paraId="5CBC7C42" w14:textId="77777777" w:rsidR="004A1B86" w:rsidRDefault="00000000">
      <w:pPr>
        <w:jc w:val="center"/>
      </w:pPr>
      <w:r>
        <w:t>2023-12-10 23:40:25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BABE9B" w14:textId="77777777">
        <w:tc>
          <w:tcPr>
            <w:tcW w:w="720" w:type="dxa"/>
          </w:tcPr>
          <w:p w14:paraId="45F7DFFF" w14:textId="77777777" w:rsidR="004A1B86" w:rsidRDefault="00000000">
            <w:r>
              <w:rPr>
                <w:noProof/>
              </w:rPr>
              <w:drawing>
                <wp:inline distT="0" distB="0" distL="0" distR="0" wp14:anchorId="376593C2" wp14:editId="4EE23E8F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59025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你身边能有什么问题呀</w:t>
            </w:r>
          </w:p>
        </w:tc>
      </w:tr>
    </w:tbl>
    <w:p w14:paraId="3D2F30B4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A92BB61" w14:textId="77777777">
        <w:trPr>
          <w:jc w:val="right"/>
        </w:trPr>
        <w:tc>
          <w:tcPr>
            <w:tcW w:w="4320" w:type="dxa"/>
            <w:vAlign w:val="center"/>
          </w:tcPr>
          <w:p w14:paraId="566C2E8C" w14:textId="77777777" w:rsidR="004A1B86" w:rsidRDefault="00000000">
            <w:pPr>
              <w:jc w:val="right"/>
            </w:pPr>
            <w:proofErr w:type="spellStart"/>
            <w:r>
              <w:t>问题多咯</w:t>
            </w:r>
            <w:proofErr w:type="spellEnd"/>
          </w:p>
        </w:tc>
        <w:tc>
          <w:tcPr>
            <w:tcW w:w="720" w:type="dxa"/>
          </w:tcPr>
          <w:p w14:paraId="0F42A3CD" w14:textId="77777777" w:rsidR="004A1B86" w:rsidRDefault="00000000">
            <w:r>
              <w:rPr>
                <w:noProof/>
              </w:rPr>
              <w:drawing>
                <wp:inline distT="0" distB="0" distL="0" distR="0" wp14:anchorId="5886DFEB" wp14:editId="494930C2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B2BC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24D5E60" w14:textId="77777777">
        <w:tc>
          <w:tcPr>
            <w:tcW w:w="720" w:type="dxa"/>
          </w:tcPr>
          <w:p w14:paraId="253BBD06" w14:textId="77777777" w:rsidR="004A1B86" w:rsidRDefault="00000000">
            <w:r>
              <w:rPr>
                <w:noProof/>
              </w:rPr>
              <w:drawing>
                <wp:inline distT="0" distB="0" distL="0" distR="0" wp14:anchorId="17E05C05" wp14:editId="1536E19E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CF6472" w14:textId="77777777" w:rsidR="004A1B86" w:rsidRDefault="00000000">
            <w:r>
              <w:t>比如说</w:t>
            </w:r>
          </w:p>
        </w:tc>
      </w:tr>
    </w:tbl>
    <w:p w14:paraId="7D2A778A" w14:textId="77777777" w:rsidR="004A1B86" w:rsidRDefault="004A1B86"/>
    <w:p w14:paraId="6138F433" w14:textId="77777777" w:rsidR="004A1B86" w:rsidRDefault="00000000">
      <w:pPr>
        <w:jc w:val="center"/>
      </w:pPr>
      <w:r>
        <w:t>2023-12-10 23:46:36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AB067AE" w14:textId="77777777">
        <w:trPr>
          <w:jc w:val="right"/>
        </w:trPr>
        <w:tc>
          <w:tcPr>
            <w:tcW w:w="4320" w:type="dxa"/>
            <w:vAlign w:val="center"/>
          </w:tcPr>
          <w:p w14:paraId="60FD272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今年没完成任务，回去估计又要被催</w:t>
            </w:r>
          </w:p>
        </w:tc>
        <w:tc>
          <w:tcPr>
            <w:tcW w:w="720" w:type="dxa"/>
          </w:tcPr>
          <w:p w14:paraId="6AD4398B" w14:textId="77777777" w:rsidR="004A1B86" w:rsidRDefault="00000000">
            <w:r>
              <w:rPr>
                <w:noProof/>
              </w:rPr>
              <w:drawing>
                <wp:inline distT="0" distB="0" distL="0" distR="0" wp14:anchorId="757A2DE8" wp14:editId="6B40105E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6647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BCA1D83" w14:textId="77777777">
        <w:tc>
          <w:tcPr>
            <w:tcW w:w="720" w:type="dxa"/>
          </w:tcPr>
          <w:p w14:paraId="1AC9E6EE" w14:textId="77777777" w:rsidR="004A1B86" w:rsidRDefault="00000000">
            <w:r>
              <w:rPr>
                <w:noProof/>
              </w:rPr>
              <w:drawing>
                <wp:inline distT="0" distB="0" distL="0" distR="0" wp14:anchorId="13C0E65B" wp14:editId="6A51DC71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ACF1EE" w14:textId="77777777" w:rsidR="004A1B86" w:rsidRDefault="00000000">
            <w:r>
              <w:t>催婚吗</w:t>
            </w:r>
            <w:r>
              <w:t xml:space="preserve"> </w:t>
            </w:r>
          </w:p>
        </w:tc>
      </w:tr>
    </w:tbl>
    <w:p w14:paraId="73DB139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DCB8AB6" w14:textId="77777777">
        <w:trPr>
          <w:jc w:val="right"/>
        </w:trPr>
        <w:tc>
          <w:tcPr>
            <w:tcW w:w="4320" w:type="dxa"/>
            <w:vAlign w:val="center"/>
          </w:tcPr>
          <w:p w14:paraId="368A6783" w14:textId="77777777" w:rsidR="004A1B86" w:rsidRDefault="00000000">
            <w:pPr>
              <w:jc w:val="right"/>
            </w:pPr>
            <w:r>
              <w:t>不算</w:t>
            </w:r>
          </w:p>
        </w:tc>
        <w:tc>
          <w:tcPr>
            <w:tcW w:w="720" w:type="dxa"/>
          </w:tcPr>
          <w:p w14:paraId="76B1CB27" w14:textId="77777777" w:rsidR="004A1B86" w:rsidRDefault="00000000">
            <w:r>
              <w:rPr>
                <w:noProof/>
              </w:rPr>
              <w:drawing>
                <wp:inline distT="0" distB="0" distL="0" distR="0" wp14:anchorId="6182BB68" wp14:editId="6F5C753F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51F3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73C8F4E" w14:textId="77777777">
        <w:trPr>
          <w:jc w:val="right"/>
        </w:trPr>
        <w:tc>
          <w:tcPr>
            <w:tcW w:w="4320" w:type="dxa"/>
            <w:vAlign w:val="center"/>
          </w:tcPr>
          <w:p w14:paraId="07DA61B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主要是他们没看到我带异性朋友回去过</w:t>
            </w:r>
          </w:p>
        </w:tc>
        <w:tc>
          <w:tcPr>
            <w:tcW w:w="720" w:type="dxa"/>
          </w:tcPr>
          <w:p w14:paraId="5FE249F8" w14:textId="77777777" w:rsidR="004A1B86" w:rsidRDefault="00000000">
            <w:r>
              <w:rPr>
                <w:noProof/>
              </w:rPr>
              <w:drawing>
                <wp:inline distT="0" distB="0" distL="0" distR="0" wp14:anchorId="490AE460" wp14:editId="41E825B2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25F8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49FC530" w14:textId="77777777">
        <w:trPr>
          <w:jc w:val="right"/>
        </w:trPr>
        <w:tc>
          <w:tcPr>
            <w:tcW w:w="4320" w:type="dxa"/>
            <w:vAlign w:val="center"/>
          </w:tcPr>
          <w:p w14:paraId="2826AC3C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估计是有点替我着急吧</w:t>
            </w:r>
          </w:p>
        </w:tc>
        <w:tc>
          <w:tcPr>
            <w:tcW w:w="720" w:type="dxa"/>
          </w:tcPr>
          <w:p w14:paraId="6EAA4180" w14:textId="77777777" w:rsidR="004A1B86" w:rsidRDefault="00000000">
            <w:r>
              <w:rPr>
                <w:noProof/>
              </w:rPr>
              <w:drawing>
                <wp:inline distT="0" distB="0" distL="0" distR="0" wp14:anchorId="01FAE9F2" wp14:editId="11ED98F2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C7550" w14:textId="77777777" w:rsidR="004A1B86" w:rsidRDefault="004A1B86"/>
    <w:p w14:paraId="060D64B8" w14:textId="77777777" w:rsidR="004A1B86" w:rsidRDefault="00000000">
      <w:pPr>
        <w:jc w:val="center"/>
      </w:pPr>
      <w:r>
        <w:t>2023-12-11 10:29:50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566DF62" w14:textId="77777777">
        <w:tc>
          <w:tcPr>
            <w:tcW w:w="720" w:type="dxa"/>
          </w:tcPr>
          <w:p w14:paraId="4ADD947A" w14:textId="77777777" w:rsidR="004A1B86" w:rsidRDefault="00000000">
            <w:r>
              <w:rPr>
                <w:noProof/>
              </w:rPr>
              <w:drawing>
                <wp:inline distT="0" distB="0" distL="0" distR="0" wp14:anchorId="63113FF3" wp14:editId="27CF3B6C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95D78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真的假的呀</w:t>
            </w:r>
            <w:r>
              <w:rPr>
                <w:lang w:eastAsia="zh-CN"/>
              </w:rPr>
              <w:t xml:space="preserve"> </w:t>
            </w:r>
          </w:p>
          <w:p w14:paraId="5C7AFDC9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：主要是他们没看到我带异性朋友回去过</w:t>
            </w:r>
          </w:p>
        </w:tc>
      </w:tr>
    </w:tbl>
    <w:p w14:paraId="0694AADE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B3CDE06" w14:textId="77777777">
        <w:tc>
          <w:tcPr>
            <w:tcW w:w="720" w:type="dxa"/>
          </w:tcPr>
          <w:p w14:paraId="106BA84B" w14:textId="77777777" w:rsidR="004A1B86" w:rsidRDefault="00000000">
            <w:r>
              <w:rPr>
                <w:noProof/>
              </w:rPr>
              <w:drawing>
                <wp:inline distT="0" distB="0" distL="0" distR="0" wp14:anchorId="54277886" wp14:editId="094781CD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240E14" w14:textId="77777777" w:rsidR="004A1B86" w:rsidRDefault="00000000">
            <w:r>
              <w:t>他们怕你找不到对象</w:t>
            </w:r>
            <w:r>
              <w:t xml:space="preserve"> </w:t>
            </w:r>
          </w:p>
        </w:tc>
      </w:tr>
    </w:tbl>
    <w:p w14:paraId="291E4DF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2E7909D" w14:textId="77777777">
        <w:tc>
          <w:tcPr>
            <w:tcW w:w="720" w:type="dxa"/>
          </w:tcPr>
          <w:p w14:paraId="0AA1E901" w14:textId="77777777" w:rsidR="004A1B86" w:rsidRDefault="00000000">
            <w:r>
              <w:rPr>
                <w:noProof/>
              </w:rPr>
              <w:drawing>
                <wp:inline distT="0" distB="0" distL="0" distR="0" wp14:anchorId="174B5623" wp14:editId="40344D30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7490E7" w14:textId="77777777" w:rsidR="004A1B86" w:rsidRDefault="00000000">
            <w:r>
              <w:t>只能干着急</w:t>
            </w:r>
          </w:p>
        </w:tc>
      </w:tr>
    </w:tbl>
    <w:p w14:paraId="58A38E55" w14:textId="77777777" w:rsidR="004A1B86" w:rsidRDefault="004A1B86"/>
    <w:p w14:paraId="15983A2C" w14:textId="77777777" w:rsidR="004A1B86" w:rsidRDefault="00000000">
      <w:pPr>
        <w:jc w:val="center"/>
      </w:pPr>
      <w:r>
        <w:t>2023-12-11 17:30:46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7E34C89" w14:textId="77777777">
        <w:trPr>
          <w:jc w:val="right"/>
        </w:trPr>
        <w:tc>
          <w:tcPr>
            <w:tcW w:w="4320" w:type="dxa"/>
            <w:vAlign w:val="center"/>
          </w:tcPr>
          <w:p w14:paraId="0BFC595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今年把你带回去，那这个就是假的</w:t>
            </w:r>
          </w:p>
        </w:tc>
        <w:tc>
          <w:tcPr>
            <w:tcW w:w="720" w:type="dxa"/>
          </w:tcPr>
          <w:p w14:paraId="6AFC30A6" w14:textId="77777777" w:rsidR="004A1B86" w:rsidRDefault="00000000">
            <w:r>
              <w:rPr>
                <w:noProof/>
              </w:rPr>
              <w:drawing>
                <wp:inline distT="0" distB="0" distL="0" distR="0" wp14:anchorId="3182076D" wp14:editId="6463A408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03E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45ED86C" w14:textId="77777777">
        <w:trPr>
          <w:jc w:val="right"/>
        </w:trPr>
        <w:tc>
          <w:tcPr>
            <w:tcW w:w="4320" w:type="dxa"/>
            <w:vAlign w:val="center"/>
          </w:tcPr>
          <w:p w14:paraId="002E907C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感觉他们是想跟别家攀比那样</w:t>
            </w:r>
          </w:p>
          <w:p w14:paraId="1569972D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睡觉：他们怕你找不到对象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0ED960AF" w14:textId="77777777" w:rsidR="004A1B86" w:rsidRDefault="00000000">
            <w:r>
              <w:rPr>
                <w:noProof/>
              </w:rPr>
              <w:drawing>
                <wp:inline distT="0" distB="0" distL="0" distR="0" wp14:anchorId="5D98B307" wp14:editId="4618F181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171C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EFC9325" w14:textId="77777777">
        <w:trPr>
          <w:jc w:val="right"/>
        </w:trPr>
        <w:tc>
          <w:tcPr>
            <w:tcW w:w="4320" w:type="dxa"/>
            <w:vAlign w:val="center"/>
          </w:tcPr>
          <w:p w14:paraId="1D966A0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他们会说我，</w:t>
            </w:r>
          </w:p>
          <w:p w14:paraId="2E6DA798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睡觉：只能干着急</w:t>
            </w:r>
          </w:p>
        </w:tc>
        <w:tc>
          <w:tcPr>
            <w:tcW w:w="720" w:type="dxa"/>
          </w:tcPr>
          <w:p w14:paraId="3FC33607" w14:textId="77777777" w:rsidR="004A1B86" w:rsidRDefault="00000000">
            <w:r>
              <w:rPr>
                <w:noProof/>
              </w:rPr>
              <w:drawing>
                <wp:inline distT="0" distB="0" distL="0" distR="0" wp14:anchorId="45F5B329" wp14:editId="7DE708CD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5BBC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CCB4C24" w14:textId="77777777">
        <w:trPr>
          <w:jc w:val="right"/>
        </w:trPr>
        <w:tc>
          <w:tcPr>
            <w:tcW w:w="4320" w:type="dxa"/>
            <w:vAlign w:val="center"/>
          </w:tcPr>
          <w:p w14:paraId="43225448" w14:textId="77777777" w:rsidR="004A1B86" w:rsidRDefault="00000000">
            <w:pPr>
              <w:jc w:val="right"/>
            </w:pPr>
            <w:r>
              <w:t>我到没啥感觉，不急</w:t>
            </w:r>
          </w:p>
        </w:tc>
        <w:tc>
          <w:tcPr>
            <w:tcW w:w="720" w:type="dxa"/>
          </w:tcPr>
          <w:p w14:paraId="1708199D" w14:textId="77777777" w:rsidR="004A1B86" w:rsidRDefault="00000000">
            <w:r>
              <w:rPr>
                <w:noProof/>
              </w:rPr>
              <w:drawing>
                <wp:inline distT="0" distB="0" distL="0" distR="0" wp14:anchorId="2349A9AB" wp14:editId="5BFECF13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4CC16" w14:textId="77777777" w:rsidR="004A1B86" w:rsidRDefault="004A1B86"/>
    <w:p w14:paraId="1A8614A7" w14:textId="77777777" w:rsidR="004A1B86" w:rsidRDefault="00000000">
      <w:pPr>
        <w:jc w:val="center"/>
      </w:pPr>
      <w:r>
        <w:t>2023-12-11 17:45:28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809027E" w14:textId="77777777">
        <w:tc>
          <w:tcPr>
            <w:tcW w:w="720" w:type="dxa"/>
          </w:tcPr>
          <w:p w14:paraId="24D30809" w14:textId="77777777" w:rsidR="004A1B86" w:rsidRDefault="00000000">
            <w:r>
              <w:rPr>
                <w:noProof/>
              </w:rPr>
              <w:drawing>
                <wp:inline distT="0" distB="0" distL="0" distR="0" wp14:anchorId="595AF074" wp14:editId="10C78934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E8120B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是看到别人家都已经成家了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然后看到你还是一个人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他们可能就会替你着急吧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CB17516" w14:textId="77777777" w:rsidR="004A1B86" w:rsidRDefault="004A1B86">
      <w:pPr>
        <w:rPr>
          <w:lang w:eastAsia="zh-CN"/>
        </w:rPr>
      </w:pPr>
    </w:p>
    <w:p w14:paraId="4EE5BA9D" w14:textId="77777777" w:rsidR="004A1B86" w:rsidRDefault="00000000">
      <w:pPr>
        <w:jc w:val="center"/>
      </w:pPr>
      <w:r>
        <w:t>2023-12-11 17:52:07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F419B4B" w14:textId="77777777">
        <w:trPr>
          <w:jc w:val="right"/>
        </w:trPr>
        <w:tc>
          <w:tcPr>
            <w:tcW w:w="4320" w:type="dxa"/>
            <w:vAlign w:val="center"/>
          </w:tcPr>
          <w:p w14:paraId="5E34E8E8" w14:textId="77777777" w:rsidR="004A1B86" w:rsidRDefault="00000000">
            <w:pPr>
              <w:jc w:val="right"/>
            </w:pPr>
            <w:r>
              <w:t>嗯是这样子吧</w:t>
            </w:r>
          </w:p>
        </w:tc>
        <w:tc>
          <w:tcPr>
            <w:tcW w:w="720" w:type="dxa"/>
          </w:tcPr>
          <w:p w14:paraId="2ED7FE40" w14:textId="77777777" w:rsidR="004A1B86" w:rsidRDefault="00000000">
            <w:r>
              <w:rPr>
                <w:noProof/>
              </w:rPr>
              <w:drawing>
                <wp:inline distT="0" distB="0" distL="0" distR="0" wp14:anchorId="51E75B6B" wp14:editId="33AAF54F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F4F0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0ED0295" w14:textId="77777777">
        <w:tc>
          <w:tcPr>
            <w:tcW w:w="720" w:type="dxa"/>
          </w:tcPr>
          <w:p w14:paraId="31B6D37F" w14:textId="77777777" w:rsidR="004A1B86" w:rsidRDefault="00000000">
            <w:r>
              <w:rPr>
                <w:noProof/>
              </w:rPr>
              <w:drawing>
                <wp:inline distT="0" distB="0" distL="0" distR="0" wp14:anchorId="40919E95" wp14:editId="2D7D8D87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DC8BD3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那你就跟他们说对吧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你这种条件不愁没有女朋友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F88DB4E" w14:textId="77777777" w:rsidR="004A1B86" w:rsidRDefault="004A1B86">
      <w:pPr>
        <w:rPr>
          <w:lang w:eastAsia="zh-CN"/>
        </w:rPr>
      </w:pPr>
    </w:p>
    <w:p w14:paraId="00521CA0" w14:textId="77777777" w:rsidR="004A1B86" w:rsidRDefault="00000000">
      <w:pPr>
        <w:jc w:val="center"/>
      </w:pPr>
      <w:r>
        <w:t>2023-12-11 17:59:51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F405931" w14:textId="77777777">
        <w:trPr>
          <w:jc w:val="right"/>
        </w:trPr>
        <w:tc>
          <w:tcPr>
            <w:tcW w:w="4320" w:type="dxa"/>
            <w:vAlign w:val="center"/>
          </w:tcPr>
          <w:p w14:paraId="6920DF11" w14:textId="77777777" w:rsidR="004A1B86" w:rsidRDefault="00000000">
            <w:pPr>
              <w:jc w:val="right"/>
            </w:pPr>
            <w:r>
              <w:t>你怎么知道不愁</w:t>
            </w:r>
          </w:p>
        </w:tc>
        <w:tc>
          <w:tcPr>
            <w:tcW w:w="720" w:type="dxa"/>
          </w:tcPr>
          <w:p w14:paraId="2D1A912E" w14:textId="77777777" w:rsidR="004A1B86" w:rsidRDefault="00000000">
            <w:r>
              <w:rPr>
                <w:noProof/>
              </w:rPr>
              <w:drawing>
                <wp:inline distT="0" distB="0" distL="0" distR="0" wp14:anchorId="44AB2DE3" wp14:editId="760C3FFE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A919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5AA244C" w14:textId="77777777">
        <w:tc>
          <w:tcPr>
            <w:tcW w:w="720" w:type="dxa"/>
          </w:tcPr>
          <w:p w14:paraId="349FC072" w14:textId="77777777" w:rsidR="004A1B86" w:rsidRDefault="00000000">
            <w:r>
              <w:rPr>
                <w:noProof/>
              </w:rPr>
              <w:drawing>
                <wp:inline distT="0" distB="0" distL="0" distR="0" wp14:anchorId="4EFFEE01" wp14:editId="4B5A8A95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A69B8B" w14:textId="77777777" w:rsidR="004A1B86" w:rsidRDefault="00000000">
            <w:r>
              <w:t>我没有看出来你愁呀</w:t>
            </w:r>
            <w:r>
              <w:t xml:space="preserve"> </w:t>
            </w:r>
          </w:p>
        </w:tc>
      </w:tr>
    </w:tbl>
    <w:p w14:paraId="4B3F5AB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4CB83FD" w14:textId="77777777">
        <w:trPr>
          <w:jc w:val="right"/>
        </w:trPr>
        <w:tc>
          <w:tcPr>
            <w:tcW w:w="4320" w:type="dxa"/>
            <w:vAlign w:val="center"/>
          </w:tcPr>
          <w:p w14:paraId="5888EA6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我这种条件啥没有社会边角料又不会说话</w:t>
            </w:r>
          </w:p>
        </w:tc>
        <w:tc>
          <w:tcPr>
            <w:tcW w:w="720" w:type="dxa"/>
          </w:tcPr>
          <w:p w14:paraId="1795B19D" w14:textId="77777777" w:rsidR="004A1B86" w:rsidRDefault="00000000">
            <w:r>
              <w:rPr>
                <w:noProof/>
              </w:rPr>
              <w:drawing>
                <wp:inline distT="0" distB="0" distL="0" distR="0" wp14:anchorId="6B835762" wp14:editId="28BC41F7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3645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061DB0C" w14:textId="77777777">
        <w:trPr>
          <w:jc w:val="right"/>
        </w:trPr>
        <w:tc>
          <w:tcPr>
            <w:tcW w:w="4320" w:type="dxa"/>
            <w:vAlign w:val="center"/>
          </w:tcPr>
          <w:p w14:paraId="277D38DF" w14:textId="77777777" w:rsidR="004A1B86" w:rsidRDefault="00000000">
            <w:pPr>
              <w:jc w:val="right"/>
            </w:pPr>
            <w:r>
              <w:t>感觉不得行</w:t>
            </w:r>
          </w:p>
        </w:tc>
        <w:tc>
          <w:tcPr>
            <w:tcW w:w="720" w:type="dxa"/>
          </w:tcPr>
          <w:p w14:paraId="09FB7FC8" w14:textId="77777777" w:rsidR="004A1B86" w:rsidRDefault="00000000">
            <w:r>
              <w:rPr>
                <w:noProof/>
              </w:rPr>
              <w:drawing>
                <wp:inline distT="0" distB="0" distL="0" distR="0" wp14:anchorId="593B61D8" wp14:editId="56256F63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D287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DAADB21" w14:textId="77777777">
        <w:tc>
          <w:tcPr>
            <w:tcW w:w="720" w:type="dxa"/>
          </w:tcPr>
          <w:p w14:paraId="1AA60D30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752F1396" wp14:editId="2A0F4D8A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54A780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那大家都是从不会到会的呀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EA53DC1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B701312" w14:textId="77777777">
        <w:trPr>
          <w:jc w:val="right"/>
        </w:trPr>
        <w:tc>
          <w:tcPr>
            <w:tcW w:w="4320" w:type="dxa"/>
            <w:vAlign w:val="center"/>
          </w:tcPr>
          <w:p w14:paraId="643EFADD" w14:textId="77777777" w:rsidR="004A1B86" w:rsidRDefault="00000000">
            <w:pPr>
              <w:jc w:val="right"/>
            </w:pPr>
            <w:proofErr w:type="spellStart"/>
            <w:r>
              <w:t>嗯是，有人教会快些</w:t>
            </w:r>
            <w:proofErr w:type="spellEnd"/>
          </w:p>
        </w:tc>
        <w:tc>
          <w:tcPr>
            <w:tcW w:w="720" w:type="dxa"/>
          </w:tcPr>
          <w:p w14:paraId="5F2AE3C0" w14:textId="77777777" w:rsidR="004A1B86" w:rsidRDefault="00000000">
            <w:r>
              <w:rPr>
                <w:noProof/>
              </w:rPr>
              <w:drawing>
                <wp:inline distT="0" distB="0" distL="0" distR="0" wp14:anchorId="281E7E47" wp14:editId="34DF26C9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8569B" w14:textId="77777777" w:rsidR="004A1B86" w:rsidRDefault="004A1B86"/>
    <w:p w14:paraId="203F5393" w14:textId="77777777" w:rsidR="004A1B86" w:rsidRDefault="00000000">
      <w:pPr>
        <w:jc w:val="center"/>
      </w:pPr>
      <w:r>
        <w:t>2023-12-11 18:06:03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B937A32" w14:textId="77777777">
        <w:tc>
          <w:tcPr>
            <w:tcW w:w="720" w:type="dxa"/>
          </w:tcPr>
          <w:p w14:paraId="3875EB05" w14:textId="77777777" w:rsidR="004A1B86" w:rsidRDefault="00000000">
            <w:r>
              <w:rPr>
                <w:noProof/>
              </w:rPr>
              <w:drawing>
                <wp:inline distT="0" distB="0" distL="0" distR="0" wp14:anchorId="6FDFC150" wp14:editId="76080129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C5F6A2" w14:textId="77777777" w:rsidR="004A1B86" w:rsidRDefault="00000000">
            <w:r>
              <w:t>这倒没有错</w:t>
            </w:r>
            <w:r>
              <w:t xml:space="preserve"> </w:t>
            </w:r>
          </w:p>
        </w:tc>
      </w:tr>
    </w:tbl>
    <w:p w14:paraId="53C3A5B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4A57A10" w14:textId="77777777">
        <w:trPr>
          <w:jc w:val="right"/>
        </w:trPr>
        <w:tc>
          <w:tcPr>
            <w:tcW w:w="4320" w:type="dxa"/>
            <w:vAlign w:val="center"/>
          </w:tcPr>
          <w:p w14:paraId="13B9E169" w14:textId="77777777" w:rsidR="004A1B86" w:rsidRDefault="00000000">
            <w:pPr>
              <w:jc w:val="right"/>
            </w:pPr>
            <w:r>
              <w:t>你家没说，我不信</w:t>
            </w:r>
          </w:p>
        </w:tc>
        <w:tc>
          <w:tcPr>
            <w:tcW w:w="720" w:type="dxa"/>
          </w:tcPr>
          <w:p w14:paraId="5D0930E4" w14:textId="77777777" w:rsidR="004A1B86" w:rsidRDefault="00000000">
            <w:r>
              <w:rPr>
                <w:noProof/>
              </w:rPr>
              <w:drawing>
                <wp:inline distT="0" distB="0" distL="0" distR="0" wp14:anchorId="2C217FB3" wp14:editId="1C2CCEF8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8C7C" w14:textId="77777777" w:rsidR="004A1B86" w:rsidRDefault="004A1B86"/>
    <w:p w14:paraId="49422E43" w14:textId="77777777" w:rsidR="004A1B86" w:rsidRDefault="00000000">
      <w:pPr>
        <w:jc w:val="center"/>
      </w:pPr>
      <w:r>
        <w:t>2023-12-11 18:34:34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0335C95" w14:textId="77777777">
        <w:tc>
          <w:tcPr>
            <w:tcW w:w="720" w:type="dxa"/>
          </w:tcPr>
          <w:p w14:paraId="0AF5A98B" w14:textId="77777777" w:rsidR="004A1B86" w:rsidRDefault="00000000">
            <w:r>
              <w:rPr>
                <w:noProof/>
              </w:rPr>
              <w:drawing>
                <wp:inline distT="0" distB="0" distL="0" distR="0" wp14:anchorId="7E0CCADE" wp14:editId="4BCFB17D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75EDE0" w14:textId="77777777" w:rsidR="004A1B86" w:rsidRDefault="00000000">
            <w:r>
              <w:t>说啥</w:t>
            </w:r>
          </w:p>
        </w:tc>
      </w:tr>
    </w:tbl>
    <w:p w14:paraId="4D736811" w14:textId="77777777" w:rsidR="004A1B86" w:rsidRDefault="004A1B86"/>
    <w:p w14:paraId="5F6C26E6" w14:textId="77777777" w:rsidR="004A1B86" w:rsidRDefault="00000000">
      <w:pPr>
        <w:jc w:val="center"/>
      </w:pPr>
      <w:r>
        <w:t>2023-12-11 18:50:45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006E96C" w14:textId="77777777">
        <w:trPr>
          <w:jc w:val="right"/>
        </w:trPr>
        <w:tc>
          <w:tcPr>
            <w:tcW w:w="4320" w:type="dxa"/>
            <w:vAlign w:val="center"/>
          </w:tcPr>
          <w:p w14:paraId="531D1BCC" w14:textId="77777777" w:rsidR="004A1B86" w:rsidRDefault="00000000">
            <w:pPr>
              <w:jc w:val="right"/>
            </w:pPr>
            <w:r>
              <w:t>你家没催过你</w:t>
            </w:r>
          </w:p>
        </w:tc>
        <w:tc>
          <w:tcPr>
            <w:tcW w:w="720" w:type="dxa"/>
          </w:tcPr>
          <w:p w14:paraId="1EC03D93" w14:textId="77777777" w:rsidR="004A1B86" w:rsidRDefault="00000000">
            <w:r>
              <w:rPr>
                <w:noProof/>
              </w:rPr>
              <w:drawing>
                <wp:inline distT="0" distB="0" distL="0" distR="0" wp14:anchorId="79D8F893" wp14:editId="13C51C63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5B6D7" w14:textId="77777777" w:rsidR="004A1B86" w:rsidRDefault="004A1B86"/>
    <w:p w14:paraId="0BB43172" w14:textId="77777777" w:rsidR="004A1B86" w:rsidRDefault="00000000">
      <w:pPr>
        <w:jc w:val="center"/>
      </w:pPr>
      <w:r>
        <w:t>2023-12-11 18:59:12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4937F61" w14:textId="77777777">
        <w:tc>
          <w:tcPr>
            <w:tcW w:w="720" w:type="dxa"/>
          </w:tcPr>
          <w:p w14:paraId="1AD9A601" w14:textId="77777777" w:rsidR="004A1B86" w:rsidRDefault="00000000">
            <w:r>
              <w:rPr>
                <w:noProof/>
              </w:rPr>
              <w:drawing>
                <wp:inline distT="0" distB="0" distL="0" distR="0" wp14:anchorId="0BDEB48C" wp14:editId="79C10345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C221B2" w14:textId="77777777" w:rsidR="004A1B86" w:rsidRDefault="00000000">
            <w:r>
              <w:t>没有呀</w:t>
            </w:r>
          </w:p>
        </w:tc>
      </w:tr>
    </w:tbl>
    <w:p w14:paraId="598AA4A6" w14:textId="77777777" w:rsidR="004A1B86" w:rsidRDefault="004A1B86"/>
    <w:p w14:paraId="36DB4A40" w14:textId="77777777" w:rsidR="004A1B86" w:rsidRDefault="00000000">
      <w:pPr>
        <w:jc w:val="center"/>
      </w:pPr>
      <w:r>
        <w:t>2023-12-11 19:05:21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6815FC8" w14:textId="77777777">
        <w:trPr>
          <w:jc w:val="right"/>
        </w:trPr>
        <w:tc>
          <w:tcPr>
            <w:tcW w:w="4320" w:type="dxa"/>
            <w:vAlign w:val="center"/>
          </w:tcPr>
          <w:p w14:paraId="15BC39D7" w14:textId="77777777" w:rsidR="004A1B86" w:rsidRDefault="00000000">
            <w:pPr>
              <w:jc w:val="right"/>
            </w:pPr>
            <w:r>
              <w:lastRenderedPageBreak/>
              <w:t>一句话没说过</w:t>
            </w:r>
          </w:p>
        </w:tc>
        <w:tc>
          <w:tcPr>
            <w:tcW w:w="720" w:type="dxa"/>
          </w:tcPr>
          <w:p w14:paraId="7103B69C" w14:textId="77777777" w:rsidR="004A1B86" w:rsidRDefault="00000000">
            <w:r>
              <w:rPr>
                <w:noProof/>
              </w:rPr>
              <w:drawing>
                <wp:inline distT="0" distB="0" distL="0" distR="0" wp14:anchorId="7CA778E8" wp14:editId="3FD64C73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3EB8" w14:textId="77777777" w:rsidR="004A1B86" w:rsidRDefault="004A1B86"/>
    <w:p w14:paraId="0126E221" w14:textId="77777777" w:rsidR="004A1B86" w:rsidRDefault="00000000">
      <w:pPr>
        <w:jc w:val="center"/>
      </w:pPr>
      <w:r>
        <w:t>2023-12-11 20:58:37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AE47FAC" w14:textId="77777777">
        <w:tc>
          <w:tcPr>
            <w:tcW w:w="720" w:type="dxa"/>
          </w:tcPr>
          <w:p w14:paraId="4BBDB1D4" w14:textId="77777777" w:rsidR="004A1B86" w:rsidRDefault="00000000">
            <w:r>
              <w:rPr>
                <w:noProof/>
              </w:rPr>
              <w:drawing>
                <wp:inline distT="0" distB="0" distL="0" distR="0" wp14:anchorId="1B3FAE79" wp14:editId="75151180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5BE171" w14:textId="77777777" w:rsidR="004A1B86" w:rsidRDefault="00000000">
            <w:r>
              <w:t>我们家不催婚</w:t>
            </w:r>
            <w:r>
              <w:t xml:space="preserve"> </w:t>
            </w:r>
          </w:p>
        </w:tc>
      </w:tr>
    </w:tbl>
    <w:p w14:paraId="1B02B83D" w14:textId="77777777" w:rsidR="004A1B86" w:rsidRDefault="004A1B86"/>
    <w:p w14:paraId="5262ABF7" w14:textId="77777777" w:rsidR="004A1B86" w:rsidRDefault="00000000">
      <w:pPr>
        <w:jc w:val="center"/>
      </w:pPr>
      <w:r>
        <w:t>2023-12-11 21:19:44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10FA7D9" w14:textId="77777777">
        <w:trPr>
          <w:jc w:val="right"/>
        </w:trPr>
        <w:tc>
          <w:tcPr>
            <w:tcW w:w="4320" w:type="dxa"/>
            <w:vAlign w:val="center"/>
          </w:tcPr>
          <w:p w14:paraId="2E6BF83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看来你跟我一样看起来还是比较年轻嘛</w:t>
            </w:r>
          </w:p>
        </w:tc>
        <w:tc>
          <w:tcPr>
            <w:tcW w:w="720" w:type="dxa"/>
          </w:tcPr>
          <w:p w14:paraId="7F1E8635" w14:textId="77777777" w:rsidR="004A1B86" w:rsidRDefault="00000000">
            <w:r>
              <w:rPr>
                <w:noProof/>
              </w:rPr>
              <w:drawing>
                <wp:inline distT="0" distB="0" distL="0" distR="0" wp14:anchorId="444D4885" wp14:editId="63E3FB3E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70EC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20819C0" w14:textId="77777777">
        <w:trPr>
          <w:jc w:val="right"/>
        </w:trPr>
        <w:tc>
          <w:tcPr>
            <w:tcW w:w="4320" w:type="dxa"/>
            <w:vAlign w:val="center"/>
          </w:tcPr>
          <w:p w14:paraId="03EE545E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你们</w:t>
            </w:r>
            <w:proofErr w:type="gramStart"/>
            <w:r>
              <w:rPr>
                <w:lang w:eastAsia="zh-CN"/>
              </w:rPr>
              <w:t>家知道</w:t>
            </w:r>
            <w:proofErr w:type="gramEnd"/>
            <w:r>
              <w:rPr>
                <w:lang w:eastAsia="zh-CN"/>
              </w:rPr>
              <w:t>你有实力不愁</w:t>
            </w:r>
          </w:p>
        </w:tc>
        <w:tc>
          <w:tcPr>
            <w:tcW w:w="720" w:type="dxa"/>
          </w:tcPr>
          <w:p w14:paraId="6927417C" w14:textId="77777777" w:rsidR="004A1B86" w:rsidRDefault="00000000">
            <w:r>
              <w:rPr>
                <w:noProof/>
              </w:rPr>
              <w:drawing>
                <wp:inline distT="0" distB="0" distL="0" distR="0" wp14:anchorId="3C2A6D10" wp14:editId="42A6DC19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09D37" w14:textId="77777777" w:rsidR="004A1B86" w:rsidRDefault="004A1B86"/>
    <w:p w14:paraId="7D2BFEE0" w14:textId="77777777" w:rsidR="004A1B86" w:rsidRDefault="00000000">
      <w:pPr>
        <w:jc w:val="center"/>
      </w:pPr>
      <w:r>
        <w:t>2023-12-11 21:24:51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0BCE3B8" w14:textId="77777777">
        <w:tc>
          <w:tcPr>
            <w:tcW w:w="720" w:type="dxa"/>
          </w:tcPr>
          <w:p w14:paraId="1BDDC48C" w14:textId="77777777" w:rsidR="004A1B86" w:rsidRDefault="00000000">
            <w:r>
              <w:rPr>
                <w:noProof/>
              </w:rPr>
              <w:drawing>
                <wp:inline distT="0" distB="0" distL="0" distR="0" wp14:anchorId="16568A65" wp14:editId="1107F9F8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C9FB5D" w14:textId="77777777" w:rsidR="004A1B86" w:rsidRDefault="00000000">
            <w:r>
              <w:t>难道我看起来老吗</w:t>
            </w:r>
            <w:r>
              <w:t xml:space="preserve"> </w:t>
            </w:r>
          </w:p>
        </w:tc>
      </w:tr>
    </w:tbl>
    <w:p w14:paraId="7978E7E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D5EB11D" w14:textId="77777777">
        <w:tc>
          <w:tcPr>
            <w:tcW w:w="720" w:type="dxa"/>
          </w:tcPr>
          <w:p w14:paraId="2E647B01" w14:textId="77777777" w:rsidR="004A1B86" w:rsidRDefault="00000000">
            <w:r>
              <w:rPr>
                <w:noProof/>
              </w:rPr>
              <w:drawing>
                <wp:inline distT="0" distB="0" distL="0" distR="0" wp14:anchorId="7A0D5830" wp14:editId="6CFD1302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CFAE4D" w14:textId="77777777" w:rsidR="004A1B86" w:rsidRDefault="00000000">
            <w:r>
              <w:t>愁什么呀</w:t>
            </w:r>
            <w:r>
              <w:t xml:space="preserve"> </w:t>
            </w:r>
            <w:r>
              <w:t>愁也没用</w:t>
            </w:r>
            <w:r>
              <w:t xml:space="preserve"> </w:t>
            </w:r>
          </w:p>
        </w:tc>
      </w:tr>
    </w:tbl>
    <w:p w14:paraId="74BD8A03" w14:textId="77777777" w:rsidR="004A1B86" w:rsidRDefault="004A1B86"/>
    <w:p w14:paraId="2664852F" w14:textId="77777777" w:rsidR="004A1B86" w:rsidRDefault="00000000">
      <w:pPr>
        <w:jc w:val="center"/>
      </w:pPr>
      <w:r>
        <w:t>2023-12-11 21:45:37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680629E" w14:textId="77777777">
        <w:trPr>
          <w:jc w:val="right"/>
        </w:trPr>
        <w:tc>
          <w:tcPr>
            <w:tcW w:w="4320" w:type="dxa"/>
            <w:vAlign w:val="center"/>
          </w:tcPr>
          <w:p w14:paraId="79562BB8" w14:textId="77777777" w:rsidR="004A1B86" w:rsidRDefault="00000000">
            <w:pPr>
              <w:jc w:val="right"/>
            </w:pPr>
            <w:r>
              <w:t>没有嘛</w:t>
            </w:r>
          </w:p>
        </w:tc>
        <w:tc>
          <w:tcPr>
            <w:tcW w:w="720" w:type="dxa"/>
          </w:tcPr>
          <w:p w14:paraId="79D83544" w14:textId="77777777" w:rsidR="004A1B86" w:rsidRDefault="00000000">
            <w:r>
              <w:rPr>
                <w:noProof/>
              </w:rPr>
              <w:drawing>
                <wp:inline distT="0" distB="0" distL="0" distR="0" wp14:anchorId="43CF3162" wp14:editId="7EA6479A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43D6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76CBFED" w14:textId="77777777">
        <w:trPr>
          <w:jc w:val="right"/>
        </w:trPr>
        <w:tc>
          <w:tcPr>
            <w:tcW w:w="4320" w:type="dxa"/>
            <w:vAlign w:val="center"/>
          </w:tcPr>
          <w:p w14:paraId="58C4C247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看起来像小</w:t>
            </w:r>
            <w:proofErr w:type="gramStart"/>
            <w:r>
              <w:rPr>
                <w:lang w:eastAsia="zh-CN"/>
              </w:rPr>
              <w:t>清新向轻熟</w:t>
            </w:r>
            <w:proofErr w:type="gramEnd"/>
            <w:r>
              <w:rPr>
                <w:lang w:eastAsia="zh-CN"/>
              </w:rPr>
              <w:t>的过渡</w:t>
            </w:r>
          </w:p>
        </w:tc>
        <w:tc>
          <w:tcPr>
            <w:tcW w:w="720" w:type="dxa"/>
          </w:tcPr>
          <w:p w14:paraId="0F5E1588" w14:textId="77777777" w:rsidR="004A1B86" w:rsidRDefault="00000000">
            <w:r>
              <w:rPr>
                <w:noProof/>
              </w:rPr>
              <w:drawing>
                <wp:inline distT="0" distB="0" distL="0" distR="0" wp14:anchorId="4C15D854" wp14:editId="7D18F23E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B9F7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9B554B2" w14:textId="77777777">
        <w:trPr>
          <w:jc w:val="right"/>
        </w:trPr>
        <w:tc>
          <w:tcPr>
            <w:tcW w:w="4320" w:type="dxa"/>
            <w:vAlign w:val="center"/>
          </w:tcPr>
          <w:p w14:paraId="62F0A2A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嗯是吧</w:t>
            </w:r>
          </w:p>
          <w:p w14:paraId="449D542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睡觉：愁什么呀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愁也没用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62B375A6" w14:textId="77777777" w:rsidR="004A1B86" w:rsidRDefault="00000000">
            <w:r>
              <w:rPr>
                <w:noProof/>
              </w:rPr>
              <w:drawing>
                <wp:inline distT="0" distB="0" distL="0" distR="0" wp14:anchorId="41122BA9" wp14:editId="7121C50A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F000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9F0015B" w14:textId="77777777">
        <w:trPr>
          <w:jc w:val="right"/>
        </w:trPr>
        <w:tc>
          <w:tcPr>
            <w:tcW w:w="4320" w:type="dxa"/>
            <w:vAlign w:val="center"/>
          </w:tcPr>
          <w:p w14:paraId="0F305AA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为什么呢，你说说</w:t>
            </w:r>
          </w:p>
          <w:p w14:paraId="4D12207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睡觉：愁什么呀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愁也没用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B745BBB" w14:textId="77777777" w:rsidR="004A1B86" w:rsidRDefault="00000000">
            <w:r>
              <w:rPr>
                <w:noProof/>
              </w:rPr>
              <w:drawing>
                <wp:inline distT="0" distB="0" distL="0" distR="0" wp14:anchorId="3790F7E3" wp14:editId="4F827EA1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0D388" w14:textId="77777777" w:rsidR="004A1B86" w:rsidRDefault="004A1B86"/>
    <w:p w14:paraId="5E6FC938" w14:textId="77777777" w:rsidR="004A1B86" w:rsidRDefault="00000000">
      <w:pPr>
        <w:jc w:val="center"/>
      </w:pPr>
      <w:r>
        <w:t>2023-12-11 21:59:33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73A6B59" w14:textId="77777777">
        <w:tc>
          <w:tcPr>
            <w:tcW w:w="720" w:type="dxa"/>
          </w:tcPr>
          <w:p w14:paraId="018747C2" w14:textId="77777777" w:rsidR="004A1B86" w:rsidRDefault="00000000">
            <w:r>
              <w:rPr>
                <w:noProof/>
              </w:rPr>
              <w:drawing>
                <wp:inline distT="0" distB="0" distL="0" distR="0" wp14:anchorId="5C40C50C" wp14:editId="3BD4400A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D88BDC" w14:textId="77777777" w:rsidR="004A1B86" w:rsidRDefault="00000000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哈哈哈哈哈</w:t>
            </w:r>
            <w:proofErr w:type="gramEnd"/>
          </w:p>
          <w:p w14:paraId="377A3B1C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：看起来像小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清新向轻熟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的过渡</w:t>
            </w:r>
          </w:p>
        </w:tc>
      </w:tr>
    </w:tbl>
    <w:p w14:paraId="47352ECA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F211D07" w14:textId="77777777">
        <w:tc>
          <w:tcPr>
            <w:tcW w:w="720" w:type="dxa"/>
          </w:tcPr>
          <w:p w14:paraId="5E50E614" w14:textId="77777777" w:rsidR="004A1B86" w:rsidRDefault="00000000">
            <w:r>
              <w:rPr>
                <w:noProof/>
              </w:rPr>
              <w:drawing>
                <wp:inline distT="0" distB="0" distL="0" distR="0" wp14:anchorId="58A9A1F0" wp14:editId="7EB65A03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97804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因为我不找，他们也不催</w:t>
            </w:r>
          </w:p>
        </w:tc>
      </w:tr>
    </w:tbl>
    <w:p w14:paraId="24636B56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EA53DC8" w14:textId="77777777">
        <w:trPr>
          <w:jc w:val="right"/>
        </w:trPr>
        <w:tc>
          <w:tcPr>
            <w:tcW w:w="4320" w:type="dxa"/>
            <w:vAlign w:val="center"/>
          </w:tcPr>
          <w:p w14:paraId="15199B4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跟我差不多，但这边会提一两句</w:t>
            </w:r>
          </w:p>
          <w:p w14:paraId="126604B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睡觉：因为我不找，他们也不催</w:t>
            </w:r>
          </w:p>
        </w:tc>
        <w:tc>
          <w:tcPr>
            <w:tcW w:w="720" w:type="dxa"/>
          </w:tcPr>
          <w:p w14:paraId="6ED00D90" w14:textId="77777777" w:rsidR="004A1B86" w:rsidRDefault="00000000">
            <w:r>
              <w:rPr>
                <w:noProof/>
              </w:rPr>
              <w:drawing>
                <wp:inline distT="0" distB="0" distL="0" distR="0" wp14:anchorId="34A81F86" wp14:editId="30CE2A07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FEDD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7C79D3A" w14:textId="77777777">
        <w:trPr>
          <w:jc w:val="right"/>
        </w:trPr>
        <w:tc>
          <w:tcPr>
            <w:tcW w:w="4320" w:type="dxa"/>
            <w:vAlign w:val="center"/>
          </w:tcPr>
          <w:p w14:paraId="0394E05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我就不一样了，</w:t>
            </w:r>
          </w:p>
          <w:p w14:paraId="016F7E7E" w14:textId="77777777" w:rsidR="004A1B86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：看起来像小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清新向轻熟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的过渡</w:t>
            </w:r>
          </w:p>
        </w:tc>
        <w:tc>
          <w:tcPr>
            <w:tcW w:w="720" w:type="dxa"/>
          </w:tcPr>
          <w:p w14:paraId="2D54582E" w14:textId="77777777" w:rsidR="004A1B86" w:rsidRDefault="00000000">
            <w:r>
              <w:rPr>
                <w:noProof/>
              </w:rPr>
              <w:drawing>
                <wp:inline distT="0" distB="0" distL="0" distR="0" wp14:anchorId="702F19EB" wp14:editId="5A02423B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7881B" w14:textId="77777777" w:rsidR="004A1B86" w:rsidRDefault="004A1B86"/>
    <w:p w14:paraId="505D67AF" w14:textId="77777777" w:rsidR="004A1B86" w:rsidRDefault="00000000">
      <w:pPr>
        <w:jc w:val="center"/>
      </w:pPr>
      <w:r>
        <w:t>2023-12-11 22:04:44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5B58341" w14:textId="77777777">
        <w:tc>
          <w:tcPr>
            <w:tcW w:w="720" w:type="dxa"/>
          </w:tcPr>
          <w:p w14:paraId="2A5F8E13" w14:textId="77777777" w:rsidR="004A1B86" w:rsidRDefault="00000000">
            <w:r>
              <w:rPr>
                <w:noProof/>
              </w:rPr>
              <w:drawing>
                <wp:inline distT="0" distB="0" distL="0" distR="0" wp14:anchorId="23B3C700" wp14:editId="42E5FE40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DA3F2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我也没有看到你现在是什么样子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1F78FE0D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6DF60F5" w14:textId="77777777">
        <w:tc>
          <w:tcPr>
            <w:tcW w:w="720" w:type="dxa"/>
          </w:tcPr>
          <w:p w14:paraId="7FB6FD5A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0C57C062" wp14:editId="1D7C2EFE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227496" w14:textId="77777777" w:rsidR="004A1B86" w:rsidRDefault="00000000">
            <w:r>
              <w:t>男孩子肯定会被催的</w:t>
            </w:r>
            <w:r>
              <w:t xml:space="preserve"> </w:t>
            </w:r>
          </w:p>
        </w:tc>
      </w:tr>
    </w:tbl>
    <w:p w14:paraId="42974EE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8C13CE2" w14:textId="77777777">
        <w:trPr>
          <w:jc w:val="right"/>
        </w:trPr>
        <w:tc>
          <w:tcPr>
            <w:tcW w:w="4320" w:type="dxa"/>
            <w:vAlign w:val="center"/>
          </w:tcPr>
          <w:p w14:paraId="41BABAB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跟那照片没差多少</w:t>
            </w:r>
          </w:p>
          <w:p w14:paraId="339A3E00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睡觉：我也没有看到你现在是什么样子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3F4943F7" w14:textId="77777777" w:rsidR="004A1B86" w:rsidRDefault="00000000">
            <w:r>
              <w:rPr>
                <w:noProof/>
              </w:rPr>
              <w:drawing>
                <wp:inline distT="0" distB="0" distL="0" distR="0" wp14:anchorId="40239360" wp14:editId="2FD9A032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9A85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FB42AFD" w14:textId="77777777">
        <w:trPr>
          <w:jc w:val="right"/>
        </w:trPr>
        <w:tc>
          <w:tcPr>
            <w:tcW w:w="4320" w:type="dxa"/>
            <w:vAlign w:val="center"/>
          </w:tcPr>
          <w:p w14:paraId="2CCC877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不算</w:t>
            </w:r>
            <w:proofErr w:type="gramStart"/>
            <w:r>
              <w:rPr>
                <w:lang w:eastAsia="zh-CN"/>
              </w:rPr>
              <w:t>催吧会</w:t>
            </w:r>
            <w:proofErr w:type="gramEnd"/>
            <w:r>
              <w:rPr>
                <w:lang w:eastAsia="zh-CN"/>
              </w:rPr>
              <w:t>提</w:t>
            </w:r>
          </w:p>
          <w:p w14:paraId="3D74F8D4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睡觉：男孩子肯定会被催的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B7AC3BE" w14:textId="77777777" w:rsidR="004A1B86" w:rsidRDefault="00000000">
            <w:r>
              <w:rPr>
                <w:noProof/>
              </w:rPr>
              <w:drawing>
                <wp:inline distT="0" distB="0" distL="0" distR="0" wp14:anchorId="4AE35B3B" wp14:editId="0F2FC1B3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1F30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518EE32" w14:textId="77777777">
        <w:trPr>
          <w:jc w:val="right"/>
        </w:trPr>
        <w:tc>
          <w:tcPr>
            <w:tcW w:w="4320" w:type="dxa"/>
            <w:vAlign w:val="center"/>
          </w:tcPr>
          <w:p w14:paraId="6034C8C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司机：哎，小弟不读书了？看起来就</w:t>
            </w:r>
            <w:r>
              <w:rPr>
                <w:lang w:eastAsia="zh-CN"/>
              </w:rPr>
              <w:t>178</w:t>
            </w:r>
            <w:r>
              <w:rPr>
                <w:lang w:eastAsia="zh-CN"/>
              </w:rPr>
              <w:t>岁，怎么出来啦</w:t>
            </w:r>
          </w:p>
          <w:p w14:paraId="640667F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睡觉：我也没有看到你现在是什么样子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64CF05A8" w14:textId="77777777" w:rsidR="004A1B86" w:rsidRDefault="00000000">
            <w:r>
              <w:rPr>
                <w:noProof/>
              </w:rPr>
              <w:drawing>
                <wp:inline distT="0" distB="0" distL="0" distR="0" wp14:anchorId="3626ACA5" wp14:editId="04BA0DC3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F125" w14:textId="77777777" w:rsidR="004A1B86" w:rsidRDefault="004A1B86"/>
    <w:p w14:paraId="660DF161" w14:textId="77777777" w:rsidR="004A1B86" w:rsidRDefault="00000000">
      <w:pPr>
        <w:jc w:val="center"/>
      </w:pPr>
      <w:r>
        <w:t>2023-12-11 22:12:48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37F7493" w14:textId="77777777">
        <w:tc>
          <w:tcPr>
            <w:tcW w:w="720" w:type="dxa"/>
          </w:tcPr>
          <w:p w14:paraId="3FF20761" w14:textId="77777777" w:rsidR="004A1B86" w:rsidRDefault="00000000">
            <w:r>
              <w:rPr>
                <w:noProof/>
              </w:rPr>
              <w:drawing>
                <wp:inline distT="0" distB="0" distL="0" distR="0" wp14:anchorId="70AEA0D1" wp14:editId="765C6DDB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11F8B8" w14:textId="77777777" w:rsidR="004A1B86" w:rsidRDefault="00000000">
            <w:r>
              <w:t>哈哈哈哈</w:t>
            </w:r>
          </w:p>
        </w:tc>
      </w:tr>
    </w:tbl>
    <w:p w14:paraId="6BA7FB0C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E22E9FA" w14:textId="77777777">
        <w:tc>
          <w:tcPr>
            <w:tcW w:w="720" w:type="dxa"/>
          </w:tcPr>
          <w:p w14:paraId="2656FEC9" w14:textId="77777777" w:rsidR="004A1B86" w:rsidRDefault="00000000">
            <w:r>
              <w:rPr>
                <w:noProof/>
              </w:rPr>
              <w:drawing>
                <wp:inline distT="0" distB="0" distL="0" distR="0" wp14:anchorId="52EF552E" wp14:editId="42A3B1D5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792F92" w14:textId="77777777" w:rsidR="004A1B86" w:rsidRDefault="00000000">
            <w:r>
              <w:t>那你也还挺小的呀</w:t>
            </w:r>
            <w:r>
              <w:t xml:space="preserve"> </w:t>
            </w:r>
          </w:p>
        </w:tc>
      </w:tr>
    </w:tbl>
    <w:p w14:paraId="0C76F211" w14:textId="77777777" w:rsidR="004A1B86" w:rsidRDefault="004A1B86"/>
    <w:p w14:paraId="4A312C46" w14:textId="77777777" w:rsidR="004A1B86" w:rsidRDefault="00000000">
      <w:pPr>
        <w:jc w:val="center"/>
      </w:pPr>
      <w:r>
        <w:t>2023-12-11 22:17:49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DC17AF5" w14:textId="77777777">
        <w:trPr>
          <w:jc w:val="right"/>
        </w:trPr>
        <w:tc>
          <w:tcPr>
            <w:tcW w:w="4320" w:type="dxa"/>
            <w:vAlign w:val="center"/>
          </w:tcPr>
          <w:p w14:paraId="5B7C58D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跟你差不多吧，只是相对男生会小点</w:t>
            </w:r>
          </w:p>
        </w:tc>
        <w:tc>
          <w:tcPr>
            <w:tcW w:w="720" w:type="dxa"/>
          </w:tcPr>
          <w:p w14:paraId="4C68062B" w14:textId="77777777" w:rsidR="004A1B86" w:rsidRDefault="00000000">
            <w:r>
              <w:rPr>
                <w:noProof/>
              </w:rPr>
              <w:drawing>
                <wp:inline distT="0" distB="0" distL="0" distR="0" wp14:anchorId="1CEA1657" wp14:editId="5B67D8E7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6F2F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177C569" w14:textId="77777777">
        <w:trPr>
          <w:jc w:val="right"/>
        </w:trPr>
        <w:tc>
          <w:tcPr>
            <w:tcW w:w="4320" w:type="dxa"/>
            <w:vAlign w:val="center"/>
          </w:tcPr>
          <w:p w14:paraId="43F34E56" w14:textId="77777777" w:rsidR="004A1B86" w:rsidRDefault="00000000">
            <w:pPr>
              <w:jc w:val="right"/>
            </w:pPr>
            <w:r>
              <w:lastRenderedPageBreak/>
              <w:t>轻</w:t>
            </w:r>
          </w:p>
        </w:tc>
        <w:tc>
          <w:tcPr>
            <w:tcW w:w="720" w:type="dxa"/>
          </w:tcPr>
          <w:p w14:paraId="68110EF5" w14:textId="77777777" w:rsidR="004A1B86" w:rsidRDefault="00000000">
            <w:r>
              <w:rPr>
                <w:noProof/>
              </w:rPr>
              <w:drawing>
                <wp:inline distT="0" distB="0" distL="0" distR="0" wp14:anchorId="39F8F2D4" wp14:editId="1E8891D9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D4961" w14:textId="77777777" w:rsidR="004A1B86" w:rsidRDefault="004A1B86"/>
    <w:p w14:paraId="3654C802" w14:textId="77777777" w:rsidR="004A1B86" w:rsidRDefault="00000000">
      <w:pPr>
        <w:jc w:val="center"/>
      </w:pPr>
      <w:r>
        <w:t>2023-12-11 22:23:36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00B4D47" w14:textId="77777777">
        <w:tc>
          <w:tcPr>
            <w:tcW w:w="720" w:type="dxa"/>
          </w:tcPr>
          <w:p w14:paraId="6D89D049" w14:textId="77777777" w:rsidR="004A1B86" w:rsidRDefault="00000000">
            <w:r>
              <w:rPr>
                <w:noProof/>
              </w:rPr>
              <w:drawing>
                <wp:inline distT="0" distB="0" distL="0" distR="0" wp14:anchorId="784FFBB5" wp14:editId="2F7852B4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087F5F" w14:textId="77777777" w:rsidR="004A1B86" w:rsidRDefault="00000000">
            <w:r>
              <w:t>好的吧</w:t>
            </w:r>
          </w:p>
        </w:tc>
      </w:tr>
    </w:tbl>
    <w:p w14:paraId="7CA0A0F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8F3FF33" w14:textId="77777777">
        <w:tc>
          <w:tcPr>
            <w:tcW w:w="720" w:type="dxa"/>
          </w:tcPr>
          <w:p w14:paraId="394C0D74" w14:textId="77777777" w:rsidR="004A1B86" w:rsidRDefault="00000000">
            <w:r>
              <w:rPr>
                <w:noProof/>
              </w:rPr>
              <w:drawing>
                <wp:inline distT="0" distB="0" distL="0" distR="0" wp14:anchorId="36099849" wp14:editId="2923FAA5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AD005F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反正你又不给我发照片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3921454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CB4CF27" w14:textId="77777777">
        <w:trPr>
          <w:jc w:val="right"/>
        </w:trPr>
        <w:tc>
          <w:tcPr>
            <w:tcW w:w="4320" w:type="dxa"/>
            <w:vAlign w:val="center"/>
          </w:tcPr>
          <w:p w14:paraId="2622BB5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就那个照片啦，要我扣下来给你是吧</w:t>
            </w:r>
          </w:p>
        </w:tc>
        <w:tc>
          <w:tcPr>
            <w:tcW w:w="720" w:type="dxa"/>
          </w:tcPr>
          <w:p w14:paraId="1D792CB5" w14:textId="77777777" w:rsidR="004A1B86" w:rsidRDefault="00000000">
            <w:r>
              <w:rPr>
                <w:noProof/>
              </w:rPr>
              <w:drawing>
                <wp:inline distT="0" distB="0" distL="0" distR="0" wp14:anchorId="6453426A" wp14:editId="6927B85E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BFC3C" w14:textId="77777777" w:rsidR="004A1B86" w:rsidRDefault="004A1B86"/>
    <w:p w14:paraId="6288674E" w14:textId="77777777" w:rsidR="004A1B8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5A2DFB8" w14:textId="77777777">
        <w:tc>
          <w:tcPr>
            <w:tcW w:w="720" w:type="dxa"/>
          </w:tcPr>
          <w:p w14:paraId="25F00F8D" w14:textId="77777777" w:rsidR="004A1B86" w:rsidRDefault="00000000">
            <w:r>
              <w:rPr>
                <w:noProof/>
              </w:rPr>
              <w:drawing>
                <wp:inline distT="0" distB="0" distL="0" distR="0" wp14:anchorId="33D8E283" wp14:editId="227698CE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916380" w14:textId="77777777" w:rsidR="004A1B86" w:rsidRDefault="00000000">
            <w:r>
              <w:t>可以吗</w:t>
            </w:r>
          </w:p>
        </w:tc>
      </w:tr>
    </w:tbl>
    <w:p w14:paraId="446D74D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05FC002" w14:textId="77777777">
        <w:trPr>
          <w:jc w:val="right"/>
        </w:trPr>
        <w:tc>
          <w:tcPr>
            <w:tcW w:w="4320" w:type="dxa"/>
            <w:vAlign w:val="center"/>
          </w:tcPr>
          <w:p w14:paraId="3628B55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不行想看就直接打视频</w:t>
            </w:r>
          </w:p>
        </w:tc>
        <w:tc>
          <w:tcPr>
            <w:tcW w:w="720" w:type="dxa"/>
          </w:tcPr>
          <w:p w14:paraId="52C0FABB" w14:textId="77777777" w:rsidR="004A1B86" w:rsidRDefault="00000000">
            <w:r>
              <w:rPr>
                <w:noProof/>
              </w:rPr>
              <w:drawing>
                <wp:inline distT="0" distB="0" distL="0" distR="0" wp14:anchorId="3AD0C8D0" wp14:editId="76B4B351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5F209" w14:textId="77777777" w:rsidR="004A1B86" w:rsidRDefault="004A1B86"/>
    <w:p w14:paraId="7032E68F" w14:textId="77777777" w:rsidR="004A1B86" w:rsidRDefault="00000000">
      <w:pPr>
        <w:jc w:val="center"/>
      </w:pPr>
      <w:r>
        <w:t>2023-12-11 22:31:36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3005959" w14:textId="77777777">
        <w:tc>
          <w:tcPr>
            <w:tcW w:w="720" w:type="dxa"/>
          </w:tcPr>
          <w:p w14:paraId="6BC3EAFE" w14:textId="77777777" w:rsidR="004A1B86" w:rsidRDefault="00000000">
            <w:r>
              <w:rPr>
                <w:noProof/>
              </w:rPr>
              <w:drawing>
                <wp:inline distT="0" distB="0" distL="0" distR="0" wp14:anchorId="0D502FE0" wp14:editId="58496B2E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1AF39B" w14:textId="77777777" w:rsidR="004A1B86" w:rsidRDefault="00000000">
            <w:r>
              <w:t>先说明我没有化妆</w:t>
            </w:r>
            <w:r>
              <w:t xml:space="preserve"> </w:t>
            </w:r>
          </w:p>
        </w:tc>
      </w:tr>
    </w:tbl>
    <w:p w14:paraId="1F70959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0F6D1DF" w14:textId="77777777">
        <w:trPr>
          <w:jc w:val="right"/>
        </w:trPr>
        <w:tc>
          <w:tcPr>
            <w:tcW w:w="4320" w:type="dxa"/>
            <w:vAlign w:val="center"/>
          </w:tcPr>
          <w:p w14:paraId="3D273E56" w14:textId="77777777" w:rsidR="004A1B86" w:rsidRDefault="00000000">
            <w:pPr>
              <w:jc w:val="right"/>
            </w:pPr>
            <w:r>
              <w:t>嘿嘿嘿</w:t>
            </w:r>
          </w:p>
        </w:tc>
        <w:tc>
          <w:tcPr>
            <w:tcW w:w="720" w:type="dxa"/>
          </w:tcPr>
          <w:p w14:paraId="258F2E7A" w14:textId="77777777" w:rsidR="004A1B86" w:rsidRDefault="00000000">
            <w:r>
              <w:rPr>
                <w:noProof/>
              </w:rPr>
              <w:drawing>
                <wp:inline distT="0" distB="0" distL="0" distR="0" wp14:anchorId="13A1B681" wp14:editId="3DE330D4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DF96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165D84A" w14:textId="77777777">
        <w:trPr>
          <w:jc w:val="right"/>
        </w:trPr>
        <w:tc>
          <w:tcPr>
            <w:tcW w:w="4320" w:type="dxa"/>
            <w:vAlign w:val="center"/>
          </w:tcPr>
          <w:p w14:paraId="39B6CB40" w14:textId="77777777" w:rsidR="004A1B86" w:rsidRDefault="00000000">
            <w:pPr>
              <w:jc w:val="right"/>
            </w:pPr>
            <w:r>
              <w:lastRenderedPageBreak/>
              <w:t>没关系吧</w:t>
            </w:r>
          </w:p>
        </w:tc>
        <w:tc>
          <w:tcPr>
            <w:tcW w:w="720" w:type="dxa"/>
          </w:tcPr>
          <w:p w14:paraId="34A036DF" w14:textId="77777777" w:rsidR="004A1B86" w:rsidRDefault="00000000">
            <w:r>
              <w:rPr>
                <w:noProof/>
              </w:rPr>
              <w:drawing>
                <wp:inline distT="0" distB="0" distL="0" distR="0" wp14:anchorId="4FD5172C" wp14:editId="3CE6CAE0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7491A" w14:textId="77777777" w:rsidR="004A1B86" w:rsidRDefault="004A1B86"/>
    <w:p w14:paraId="6D2C4974" w14:textId="77777777" w:rsidR="004A1B86" w:rsidRDefault="00000000">
      <w:pPr>
        <w:jc w:val="center"/>
      </w:pPr>
      <w:r>
        <w:t>2023-12-11 23:03:05</w:t>
      </w:r>
    </w:p>
    <w:p w14:paraId="570AD8BB" w14:textId="77777777" w:rsidR="004A1B86" w:rsidRDefault="00000000">
      <w:pPr>
        <w:jc w:val="center"/>
      </w:pPr>
      <w:r>
        <w:t>2023-12-12 18:42:44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88768C7" w14:textId="77777777">
        <w:trPr>
          <w:jc w:val="right"/>
        </w:trPr>
        <w:tc>
          <w:tcPr>
            <w:tcW w:w="4320" w:type="dxa"/>
            <w:vAlign w:val="center"/>
          </w:tcPr>
          <w:p w14:paraId="562965DC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D01CFAF" wp14:editId="49896462">
                  <wp:extent cx="2438400" cy="1828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b3a5cfb453408dff541cc055b7306d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D35804B" w14:textId="77777777" w:rsidR="004A1B86" w:rsidRDefault="00000000">
            <w:r>
              <w:rPr>
                <w:noProof/>
              </w:rPr>
              <w:drawing>
                <wp:inline distT="0" distB="0" distL="0" distR="0" wp14:anchorId="36DCEE86" wp14:editId="54B76C3C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B889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248979E" w14:textId="77777777">
        <w:trPr>
          <w:jc w:val="right"/>
        </w:trPr>
        <w:tc>
          <w:tcPr>
            <w:tcW w:w="4320" w:type="dxa"/>
            <w:vAlign w:val="center"/>
          </w:tcPr>
          <w:p w14:paraId="6443CAB7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BC026AC" wp14:editId="3598450A">
                  <wp:extent cx="1371600" cy="1828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be628414cb80189fea0c3459466a3e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C4C1B9" w14:textId="77777777" w:rsidR="004A1B86" w:rsidRDefault="00000000">
            <w:r>
              <w:rPr>
                <w:noProof/>
              </w:rPr>
              <w:drawing>
                <wp:inline distT="0" distB="0" distL="0" distR="0" wp14:anchorId="2D9D5F16" wp14:editId="0955894A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D783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32E9A33" w14:textId="77777777">
        <w:trPr>
          <w:jc w:val="right"/>
        </w:trPr>
        <w:tc>
          <w:tcPr>
            <w:tcW w:w="4320" w:type="dxa"/>
            <w:vAlign w:val="center"/>
          </w:tcPr>
          <w:p w14:paraId="6228C9F0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1809B80" wp14:editId="2DDA3925">
                  <wp:extent cx="2438400" cy="1828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59a1ac15c29463f3b3febe12160860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1D7E9BB" w14:textId="77777777" w:rsidR="004A1B86" w:rsidRDefault="00000000">
            <w:r>
              <w:rPr>
                <w:noProof/>
              </w:rPr>
              <w:drawing>
                <wp:inline distT="0" distB="0" distL="0" distR="0" wp14:anchorId="27CF0A66" wp14:editId="4CCEA93F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E8C9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42AF9E1" w14:textId="77777777">
        <w:trPr>
          <w:jc w:val="right"/>
        </w:trPr>
        <w:tc>
          <w:tcPr>
            <w:tcW w:w="4320" w:type="dxa"/>
            <w:vAlign w:val="center"/>
          </w:tcPr>
          <w:p w14:paraId="2DC54711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F3FA696" wp14:editId="37E69405">
                  <wp:extent cx="2438400" cy="1828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0020cfafe2ec29e4ede7619e7f262a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441D76" w14:textId="77777777" w:rsidR="004A1B86" w:rsidRDefault="00000000">
            <w:r>
              <w:rPr>
                <w:noProof/>
              </w:rPr>
              <w:drawing>
                <wp:inline distT="0" distB="0" distL="0" distR="0" wp14:anchorId="23C96141" wp14:editId="7FA4C17E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1078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8F20F46" w14:textId="77777777">
        <w:trPr>
          <w:jc w:val="right"/>
        </w:trPr>
        <w:tc>
          <w:tcPr>
            <w:tcW w:w="4320" w:type="dxa"/>
            <w:vAlign w:val="center"/>
          </w:tcPr>
          <w:p w14:paraId="6B4B8BC1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9FF888" wp14:editId="0A0E59B1">
                  <wp:extent cx="2438400" cy="1828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dc193ff87d2621b0a4b978d2f747ad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C3D5BA8" w14:textId="77777777" w:rsidR="004A1B86" w:rsidRDefault="00000000">
            <w:r>
              <w:rPr>
                <w:noProof/>
              </w:rPr>
              <w:drawing>
                <wp:inline distT="0" distB="0" distL="0" distR="0" wp14:anchorId="63939E82" wp14:editId="3134DECF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0E911" w14:textId="77777777" w:rsidR="004A1B86" w:rsidRDefault="004A1B86"/>
    <w:p w14:paraId="3A39F596" w14:textId="77777777" w:rsidR="004A1B86" w:rsidRDefault="00000000">
      <w:pPr>
        <w:jc w:val="center"/>
      </w:pPr>
      <w:r>
        <w:t>2023-12-12 18:55:23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6F4F8AF" w14:textId="77777777">
        <w:tc>
          <w:tcPr>
            <w:tcW w:w="720" w:type="dxa"/>
          </w:tcPr>
          <w:p w14:paraId="5C8F4F1C" w14:textId="77777777" w:rsidR="004A1B86" w:rsidRDefault="00000000">
            <w:r>
              <w:rPr>
                <w:noProof/>
              </w:rPr>
              <w:drawing>
                <wp:inline distT="0" distB="0" distL="0" distR="0" wp14:anchorId="54546F29" wp14:editId="46394811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DADA4A" w14:textId="77777777" w:rsidR="004A1B86" w:rsidRDefault="00000000">
            <w:r>
              <w:t>出去玩了吗</w:t>
            </w:r>
          </w:p>
        </w:tc>
      </w:tr>
    </w:tbl>
    <w:p w14:paraId="5EF54D6E" w14:textId="77777777" w:rsidR="004A1B86" w:rsidRDefault="004A1B86"/>
    <w:p w14:paraId="03A863EF" w14:textId="77777777" w:rsidR="004A1B86" w:rsidRDefault="00000000">
      <w:pPr>
        <w:jc w:val="center"/>
      </w:pPr>
      <w:r>
        <w:t>2023-12-12 21:52:34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70E46DD" w14:textId="77777777">
        <w:trPr>
          <w:jc w:val="right"/>
        </w:trPr>
        <w:tc>
          <w:tcPr>
            <w:tcW w:w="4320" w:type="dxa"/>
            <w:vAlign w:val="center"/>
          </w:tcPr>
          <w:p w14:paraId="6E0E7BAC" w14:textId="77777777" w:rsidR="004A1B86" w:rsidRDefault="00000000">
            <w:pPr>
              <w:jc w:val="right"/>
            </w:pPr>
            <w:r>
              <w:t>橘子洲头长沙出差</w:t>
            </w:r>
          </w:p>
        </w:tc>
        <w:tc>
          <w:tcPr>
            <w:tcW w:w="720" w:type="dxa"/>
          </w:tcPr>
          <w:p w14:paraId="3CAB6A00" w14:textId="77777777" w:rsidR="004A1B86" w:rsidRDefault="00000000">
            <w:r>
              <w:rPr>
                <w:noProof/>
              </w:rPr>
              <w:drawing>
                <wp:inline distT="0" distB="0" distL="0" distR="0" wp14:anchorId="1E8E9BA7" wp14:editId="5FF62996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13CF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8753AE9" w14:textId="77777777">
        <w:trPr>
          <w:jc w:val="right"/>
        </w:trPr>
        <w:tc>
          <w:tcPr>
            <w:tcW w:w="4320" w:type="dxa"/>
            <w:vAlign w:val="center"/>
          </w:tcPr>
          <w:p w14:paraId="254D924C" w14:textId="77777777" w:rsidR="004A1B86" w:rsidRDefault="00000000">
            <w:pPr>
              <w:jc w:val="right"/>
            </w:pPr>
            <w:r>
              <w:t>去吃饭啊</w:t>
            </w:r>
          </w:p>
        </w:tc>
        <w:tc>
          <w:tcPr>
            <w:tcW w:w="720" w:type="dxa"/>
          </w:tcPr>
          <w:p w14:paraId="2BF24607" w14:textId="77777777" w:rsidR="004A1B86" w:rsidRDefault="00000000">
            <w:r>
              <w:rPr>
                <w:noProof/>
              </w:rPr>
              <w:drawing>
                <wp:inline distT="0" distB="0" distL="0" distR="0" wp14:anchorId="01A64A1F" wp14:editId="63762694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1B13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CB3973F" w14:textId="77777777">
        <w:trPr>
          <w:jc w:val="right"/>
        </w:trPr>
        <w:tc>
          <w:tcPr>
            <w:tcW w:w="4320" w:type="dxa"/>
            <w:vAlign w:val="center"/>
          </w:tcPr>
          <w:p w14:paraId="02D984FF" w14:textId="77777777" w:rsidR="004A1B86" w:rsidRDefault="00000000">
            <w:pPr>
              <w:jc w:val="right"/>
            </w:pPr>
            <w:r>
              <w:lastRenderedPageBreak/>
              <w:t>刚回来</w:t>
            </w:r>
          </w:p>
        </w:tc>
        <w:tc>
          <w:tcPr>
            <w:tcW w:w="720" w:type="dxa"/>
          </w:tcPr>
          <w:p w14:paraId="6DCFEC92" w14:textId="77777777" w:rsidR="004A1B86" w:rsidRDefault="00000000">
            <w:r>
              <w:rPr>
                <w:noProof/>
              </w:rPr>
              <w:drawing>
                <wp:inline distT="0" distB="0" distL="0" distR="0" wp14:anchorId="46B2F91F" wp14:editId="5B0BFB25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468B" w14:textId="77777777" w:rsidR="004A1B86" w:rsidRDefault="004A1B86"/>
    <w:p w14:paraId="4EA52999" w14:textId="77777777" w:rsidR="004A1B86" w:rsidRDefault="00000000">
      <w:pPr>
        <w:jc w:val="center"/>
      </w:pPr>
      <w:r>
        <w:t>2023-12-13 00:44:09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2F6D2C" w14:textId="77777777">
        <w:tc>
          <w:tcPr>
            <w:tcW w:w="720" w:type="dxa"/>
          </w:tcPr>
          <w:p w14:paraId="3139AA06" w14:textId="77777777" w:rsidR="004A1B86" w:rsidRDefault="00000000">
            <w:r>
              <w:rPr>
                <w:noProof/>
              </w:rPr>
              <w:drawing>
                <wp:inline distT="0" distB="0" distL="0" distR="0" wp14:anchorId="75AE8EF5" wp14:editId="44AF4903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3C810C" w14:textId="77777777" w:rsidR="004A1B86" w:rsidRDefault="00000000">
            <w:r>
              <w:t>真好</w:t>
            </w:r>
            <w:r>
              <w:t xml:space="preserve"> </w:t>
            </w:r>
            <w:r>
              <w:t>出差顺便去玩</w:t>
            </w:r>
            <w:r>
              <w:t xml:space="preserve"> </w:t>
            </w:r>
          </w:p>
        </w:tc>
      </w:tr>
    </w:tbl>
    <w:p w14:paraId="1E7BF339" w14:textId="77777777" w:rsidR="004A1B86" w:rsidRDefault="004A1B86"/>
    <w:p w14:paraId="142E9B11" w14:textId="77777777" w:rsidR="004A1B8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FEB08BA" w14:textId="77777777">
        <w:tc>
          <w:tcPr>
            <w:tcW w:w="720" w:type="dxa"/>
          </w:tcPr>
          <w:p w14:paraId="5AFF87FB" w14:textId="77777777" w:rsidR="004A1B86" w:rsidRDefault="00000000">
            <w:r>
              <w:rPr>
                <w:noProof/>
              </w:rPr>
              <w:drawing>
                <wp:inline distT="0" distB="0" distL="0" distR="0" wp14:anchorId="1390C33F" wp14:editId="339F027B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1099DA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我今天晚上也是跟朋友出去吃饭了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6BA9AD2" w14:textId="77777777" w:rsidR="004A1B86" w:rsidRDefault="004A1B86">
      <w:pPr>
        <w:rPr>
          <w:lang w:eastAsia="zh-CN"/>
        </w:rPr>
      </w:pPr>
    </w:p>
    <w:p w14:paraId="3FD21633" w14:textId="77777777" w:rsidR="004A1B86" w:rsidRDefault="00000000">
      <w:pPr>
        <w:jc w:val="center"/>
      </w:pPr>
      <w:r>
        <w:t>2023-12-13 08:25:16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1E37F72" w14:textId="77777777">
        <w:trPr>
          <w:jc w:val="right"/>
        </w:trPr>
        <w:tc>
          <w:tcPr>
            <w:tcW w:w="4320" w:type="dxa"/>
            <w:vAlign w:val="center"/>
          </w:tcPr>
          <w:p w14:paraId="79AA66EF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没有的，这是去吃饭，</w:t>
            </w:r>
          </w:p>
          <w:p w14:paraId="193BD8C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睡觉：真好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出差顺便去玩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7F94BF3" w14:textId="77777777" w:rsidR="004A1B86" w:rsidRDefault="00000000">
            <w:r>
              <w:rPr>
                <w:noProof/>
              </w:rPr>
              <w:drawing>
                <wp:inline distT="0" distB="0" distL="0" distR="0" wp14:anchorId="762F042B" wp14:editId="04BFDD83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D0DE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2CA331C" w14:textId="77777777">
        <w:trPr>
          <w:jc w:val="right"/>
        </w:trPr>
        <w:tc>
          <w:tcPr>
            <w:tcW w:w="4320" w:type="dxa"/>
            <w:vAlign w:val="center"/>
          </w:tcPr>
          <w:p w14:paraId="372B60C9" w14:textId="77777777" w:rsidR="004A1B86" w:rsidRDefault="00000000">
            <w:pPr>
              <w:jc w:val="right"/>
            </w:pPr>
            <w:r>
              <w:t>就地方挺特别的</w:t>
            </w:r>
          </w:p>
        </w:tc>
        <w:tc>
          <w:tcPr>
            <w:tcW w:w="720" w:type="dxa"/>
          </w:tcPr>
          <w:p w14:paraId="162CE141" w14:textId="77777777" w:rsidR="004A1B86" w:rsidRDefault="00000000">
            <w:r>
              <w:rPr>
                <w:noProof/>
              </w:rPr>
              <w:drawing>
                <wp:inline distT="0" distB="0" distL="0" distR="0" wp14:anchorId="4FA18FAE" wp14:editId="0411DCAF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915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678E33" w14:textId="77777777">
        <w:trPr>
          <w:jc w:val="right"/>
        </w:trPr>
        <w:tc>
          <w:tcPr>
            <w:tcW w:w="4320" w:type="dxa"/>
            <w:vAlign w:val="center"/>
          </w:tcPr>
          <w:p w14:paraId="4D306E9B" w14:textId="77777777" w:rsidR="004A1B86" w:rsidRDefault="00000000">
            <w:pPr>
              <w:jc w:val="right"/>
            </w:pPr>
            <w:r>
              <w:t>喜酒主题农家乐</w:t>
            </w:r>
          </w:p>
        </w:tc>
        <w:tc>
          <w:tcPr>
            <w:tcW w:w="720" w:type="dxa"/>
          </w:tcPr>
          <w:p w14:paraId="561017A2" w14:textId="77777777" w:rsidR="004A1B86" w:rsidRDefault="00000000">
            <w:r>
              <w:rPr>
                <w:noProof/>
              </w:rPr>
              <w:drawing>
                <wp:inline distT="0" distB="0" distL="0" distR="0" wp14:anchorId="3C4BCA37" wp14:editId="42997300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7070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3F801C3" w14:textId="77777777">
        <w:trPr>
          <w:jc w:val="right"/>
        </w:trPr>
        <w:tc>
          <w:tcPr>
            <w:tcW w:w="4320" w:type="dxa"/>
            <w:vAlign w:val="center"/>
          </w:tcPr>
          <w:p w14:paraId="036582D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哇，你请客？</w:t>
            </w:r>
          </w:p>
          <w:p w14:paraId="68595023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睡觉：我今天晚上也是跟朋友出去吃饭了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5644D58" w14:textId="77777777" w:rsidR="004A1B86" w:rsidRDefault="00000000">
            <w:r>
              <w:rPr>
                <w:noProof/>
              </w:rPr>
              <w:drawing>
                <wp:inline distT="0" distB="0" distL="0" distR="0" wp14:anchorId="13DDAABC" wp14:editId="39EB98B5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852AE" w14:textId="77777777" w:rsidR="004A1B86" w:rsidRDefault="004A1B86"/>
    <w:p w14:paraId="5938C9EE" w14:textId="77777777" w:rsidR="004A1B86" w:rsidRDefault="00000000">
      <w:pPr>
        <w:jc w:val="center"/>
      </w:pPr>
      <w:r>
        <w:t>2023-12-13 18:43:08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E20EA07" w14:textId="77777777">
        <w:tc>
          <w:tcPr>
            <w:tcW w:w="720" w:type="dxa"/>
          </w:tcPr>
          <w:p w14:paraId="72A79ECD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1E4E2A41" wp14:editId="37B7B291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841B88" w14:textId="77777777" w:rsidR="004A1B86" w:rsidRDefault="00000000">
            <w:r>
              <w:t>好不好吃</w:t>
            </w:r>
          </w:p>
        </w:tc>
      </w:tr>
    </w:tbl>
    <w:p w14:paraId="6FBEDC2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DCCBD73" w14:textId="77777777">
        <w:tc>
          <w:tcPr>
            <w:tcW w:w="720" w:type="dxa"/>
          </w:tcPr>
          <w:p w14:paraId="08113E5B" w14:textId="77777777" w:rsidR="004A1B86" w:rsidRDefault="00000000">
            <w:r>
              <w:rPr>
                <w:noProof/>
              </w:rPr>
              <w:drawing>
                <wp:inline distT="0" distB="0" distL="0" distR="0" wp14:anchorId="1D4A2BEF" wp14:editId="41843FB3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91EFB8" w14:textId="77777777" w:rsidR="004A1B86" w:rsidRDefault="00000000">
            <w:r>
              <w:t>哈哈哈，没有</w:t>
            </w:r>
          </w:p>
          <w:p w14:paraId="31A62456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：哇，你请客？</w:t>
            </w:r>
          </w:p>
        </w:tc>
      </w:tr>
    </w:tbl>
    <w:p w14:paraId="428CC62F" w14:textId="77777777" w:rsidR="004A1B86" w:rsidRDefault="004A1B86"/>
    <w:p w14:paraId="2D9BD803" w14:textId="77777777" w:rsidR="004A1B86" w:rsidRDefault="00000000">
      <w:pPr>
        <w:jc w:val="center"/>
      </w:pPr>
      <w:r>
        <w:t>2023-12-13 21:54:51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360DAD5" w14:textId="77777777">
        <w:trPr>
          <w:jc w:val="right"/>
        </w:trPr>
        <w:tc>
          <w:tcPr>
            <w:tcW w:w="4320" w:type="dxa"/>
            <w:vAlign w:val="center"/>
          </w:tcPr>
          <w:p w14:paraId="4EBAA3E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贵，没几个好吃</w:t>
            </w:r>
          </w:p>
          <w:p w14:paraId="692E092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睡觉：好不好吃</w:t>
            </w:r>
          </w:p>
        </w:tc>
        <w:tc>
          <w:tcPr>
            <w:tcW w:w="720" w:type="dxa"/>
          </w:tcPr>
          <w:p w14:paraId="262277F6" w14:textId="77777777" w:rsidR="004A1B86" w:rsidRDefault="00000000">
            <w:r>
              <w:rPr>
                <w:noProof/>
              </w:rPr>
              <w:drawing>
                <wp:inline distT="0" distB="0" distL="0" distR="0" wp14:anchorId="098C81A2" wp14:editId="6E55E1E4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7D54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906E3D7" w14:textId="77777777">
        <w:trPr>
          <w:jc w:val="right"/>
        </w:trPr>
        <w:tc>
          <w:tcPr>
            <w:tcW w:w="4320" w:type="dxa"/>
            <w:vAlign w:val="center"/>
          </w:tcPr>
          <w:p w14:paraId="787DCB99" w14:textId="77777777" w:rsidR="004A1B86" w:rsidRDefault="00000000">
            <w:pPr>
              <w:jc w:val="right"/>
            </w:pPr>
            <w:r>
              <w:t>太拘束了</w:t>
            </w:r>
          </w:p>
        </w:tc>
        <w:tc>
          <w:tcPr>
            <w:tcW w:w="720" w:type="dxa"/>
          </w:tcPr>
          <w:p w14:paraId="0CF89F60" w14:textId="77777777" w:rsidR="004A1B86" w:rsidRDefault="00000000">
            <w:r>
              <w:rPr>
                <w:noProof/>
              </w:rPr>
              <w:drawing>
                <wp:inline distT="0" distB="0" distL="0" distR="0" wp14:anchorId="6FC7D0F3" wp14:editId="5FA7F47C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F914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894BED5" w14:textId="77777777">
        <w:trPr>
          <w:jc w:val="right"/>
        </w:trPr>
        <w:tc>
          <w:tcPr>
            <w:tcW w:w="4320" w:type="dxa"/>
            <w:vAlign w:val="center"/>
          </w:tcPr>
          <w:p w14:paraId="65548F3B" w14:textId="77777777" w:rsidR="004A1B86" w:rsidRDefault="00000000">
            <w:pPr>
              <w:jc w:val="right"/>
            </w:pPr>
            <w:r>
              <w:t>各敬个的</w:t>
            </w:r>
          </w:p>
        </w:tc>
        <w:tc>
          <w:tcPr>
            <w:tcW w:w="720" w:type="dxa"/>
          </w:tcPr>
          <w:p w14:paraId="7807A6BE" w14:textId="77777777" w:rsidR="004A1B86" w:rsidRDefault="00000000">
            <w:r>
              <w:rPr>
                <w:noProof/>
              </w:rPr>
              <w:drawing>
                <wp:inline distT="0" distB="0" distL="0" distR="0" wp14:anchorId="495B1CC7" wp14:editId="476BCF11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9DC4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F2161EC" w14:textId="77777777">
        <w:trPr>
          <w:jc w:val="right"/>
        </w:trPr>
        <w:tc>
          <w:tcPr>
            <w:tcW w:w="4320" w:type="dxa"/>
            <w:vAlign w:val="center"/>
          </w:tcPr>
          <w:p w14:paraId="41355788" w14:textId="77777777" w:rsidR="004A1B86" w:rsidRDefault="00000000">
            <w:pPr>
              <w:jc w:val="right"/>
            </w:pPr>
            <w:r>
              <w:t>都没吃饱</w:t>
            </w:r>
          </w:p>
        </w:tc>
        <w:tc>
          <w:tcPr>
            <w:tcW w:w="720" w:type="dxa"/>
          </w:tcPr>
          <w:p w14:paraId="366BC2EA" w14:textId="77777777" w:rsidR="004A1B86" w:rsidRDefault="00000000">
            <w:r>
              <w:rPr>
                <w:noProof/>
              </w:rPr>
              <w:drawing>
                <wp:inline distT="0" distB="0" distL="0" distR="0" wp14:anchorId="0DF391AD" wp14:editId="54284CCC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68F8D" w14:textId="77777777" w:rsidR="004A1B86" w:rsidRDefault="004A1B86"/>
    <w:p w14:paraId="5CADCE84" w14:textId="77777777" w:rsidR="004A1B86" w:rsidRDefault="00000000">
      <w:pPr>
        <w:jc w:val="center"/>
      </w:pPr>
      <w:r>
        <w:t>2023-12-13 22:16:21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23F7C8D" w14:textId="77777777">
        <w:trPr>
          <w:jc w:val="right"/>
        </w:trPr>
        <w:tc>
          <w:tcPr>
            <w:tcW w:w="4320" w:type="dxa"/>
            <w:vAlign w:val="center"/>
          </w:tcPr>
          <w:p w14:paraId="12D883EF" w14:textId="77777777" w:rsidR="004A1B86" w:rsidRDefault="00000000">
            <w:pPr>
              <w:jc w:val="right"/>
            </w:pPr>
            <w:r>
              <w:t>今天刚结束</w:t>
            </w:r>
          </w:p>
        </w:tc>
        <w:tc>
          <w:tcPr>
            <w:tcW w:w="720" w:type="dxa"/>
          </w:tcPr>
          <w:p w14:paraId="174A2378" w14:textId="77777777" w:rsidR="004A1B86" w:rsidRDefault="00000000">
            <w:r>
              <w:rPr>
                <w:noProof/>
              </w:rPr>
              <w:drawing>
                <wp:inline distT="0" distB="0" distL="0" distR="0" wp14:anchorId="29171BBB" wp14:editId="768FA4CE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9EB6A" w14:textId="77777777" w:rsidR="004A1B86" w:rsidRDefault="004A1B86"/>
    <w:p w14:paraId="33E91235" w14:textId="77777777" w:rsidR="004A1B86" w:rsidRDefault="00000000">
      <w:pPr>
        <w:jc w:val="center"/>
      </w:pPr>
      <w:r>
        <w:t>2023-12-13 22:31:56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B15139A" w14:textId="77777777">
        <w:tc>
          <w:tcPr>
            <w:tcW w:w="720" w:type="dxa"/>
          </w:tcPr>
          <w:p w14:paraId="0F6C46C9" w14:textId="77777777" w:rsidR="004A1B86" w:rsidRDefault="00000000">
            <w:r>
              <w:rPr>
                <w:noProof/>
              </w:rPr>
              <w:drawing>
                <wp:inline distT="0" distB="0" distL="0" distR="0" wp14:anchorId="7FB264CC" wp14:editId="79D1F0F3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E4441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下次你就负责吃就行了</w:t>
            </w:r>
          </w:p>
        </w:tc>
      </w:tr>
    </w:tbl>
    <w:p w14:paraId="129DCE58" w14:textId="77777777" w:rsidR="004A1B86" w:rsidRDefault="004A1B86">
      <w:pPr>
        <w:rPr>
          <w:lang w:eastAsia="zh-CN"/>
        </w:rPr>
      </w:pPr>
    </w:p>
    <w:p w14:paraId="4B01BFD0" w14:textId="77777777" w:rsidR="004A1B86" w:rsidRDefault="00000000">
      <w:pPr>
        <w:jc w:val="center"/>
      </w:pPr>
      <w:r>
        <w:t>2023-12-13 22:41:03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F638C0F" w14:textId="77777777">
        <w:trPr>
          <w:jc w:val="right"/>
        </w:trPr>
        <w:tc>
          <w:tcPr>
            <w:tcW w:w="4320" w:type="dxa"/>
            <w:vAlign w:val="center"/>
          </w:tcPr>
          <w:p w14:paraId="1D287118" w14:textId="77777777" w:rsidR="004A1B86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33877A17" w14:textId="77777777" w:rsidR="004A1B86" w:rsidRDefault="00000000">
            <w:r>
              <w:rPr>
                <w:noProof/>
              </w:rPr>
              <w:drawing>
                <wp:inline distT="0" distB="0" distL="0" distR="0" wp14:anchorId="06158A73" wp14:editId="036D0E1C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1152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082FC38" w14:textId="77777777">
        <w:trPr>
          <w:jc w:val="right"/>
        </w:trPr>
        <w:tc>
          <w:tcPr>
            <w:tcW w:w="4320" w:type="dxa"/>
            <w:vAlign w:val="center"/>
          </w:tcPr>
          <w:p w14:paraId="19949298" w14:textId="77777777" w:rsidR="004A1B86" w:rsidRDefault="00000000">
            <w:pPr>
              <w:jc w:val="right"/>
            </w:pPr>
            <w:r>
              <w:t>刚回来</w:t>
            </w:r>
          </w:p>
        </w:tc>
        <w:tc>
          <w:tcPr>
            <w:tcW w:w="720" w:type="dxa"/>
          </w:tcPr>
          <w:p w14:paraId="73C89181" w14:textId="77777777" w:rsidR="004A1B86" w:rsidRDefault="00000000">
            <w:r>
              <w:rPr>
                <w:noProof/>
              </w:rPr>
              <w:drawing>
                <wp:inline distT="0" distB="0" distL="0" distR="0" wp14:anchorId="09C301B8" wp14:editId="1925B681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2E20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051D0C3" w14:textId="77777777">
        <w:trPr>
          <w:jc w:val="right"/>
        </w:trPr>
        <w:tc>
          <w:tcPr>
            <w:tcW w:w="4320" w:type="dxa"/>
            <w:vAlign w:val="center"/>
          </w:tcPr>
          <w:p w14:paraId="2B7555B2" w14:textId="77777777" w:rsidR="004A1B86" w:rsidRDefault="00000000">
            <w:pPr>
              <w:jc w:val="right"/>
            </w:pPr>
            <w:r>
              <w:t>喝了点</w:t>
            </w:r>
          </w:p>
        </w:tc>
        <w:tc>
          <w:tcPr>
            <w:tcW w:w="720" w:type="dxa"/>
          </w:tcPr>
          <w:p w14:paraId="4F6567F4" w14:textId="77777777" w:rsidR="004A1B86" w:rsidRDefault="00000000">
            <w:r>
              <w:rPr>
                <w:noProof/>
              </w:rPr>
              <w:drawing>
                <wp:inline distT="0" distB="0" distL="0" distR="0" wp14:anchorId="56D7315A" wp14:editId="188D3645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28980" w14:textId="77777777" w:rsidR="004A1B86" w:rsidRDefault="004A1B86"/>
    <w:p w14:paraId="0B21EA57" w14:textId="77777777" w:rsidR="004A1B86" w:rsidRDefault="00000000">
      <w:pPr>
        <w:jc w:val="center"/>
      </w:pPr>
      <w:r>
        <w:t>2023-12-13 22:47:16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A23DFC6" w14:textId="77777777">
        <w:tc>
          <w:tcPr>
            <w:tcW w:w="720" w:type="dxa"/>
          </w:tcPr>
          <w:p w14:paraId="2F27D09E" w14:textId="77777777" w:rsidR="004A1B86" w:rsidRDefault="00000000">
            <w:r>
              <w:rPr>
                <w:noProof/>
              </w:rPr>
              <w:drawing>
                <wp:inline distT="0" distB="0" distL="0" distR="0" wp14:anchorId="7C67B01B" wp14:editId="30DC011B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7AFC0A" w14:textId="77777777" w:rsidR="004A1B86" w:rsidRDefault="00000000">
            <w:r>
              <w:t>醉了吗</w:t>
            </w:r>
          </w:p>
        </w:tc>
      </w:tr>
    </w:tbl>
    <w:p w14:paraId="4D4CAE7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1633938" w14:textId="77777777">
        <w:trPr>
          <w:jc w:val="right"/>
        </w:trPr>
        <w:tc>
          <w:tcPr>
            <w:tcW w:w="4320" w:type="dxa"/>
            <w:vAlign w:val="center"/>
          </w:tcPr>
          <w:p w14:paraId="11CD9E57" w14:textId="77777777" w:rsidR="004A1B86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18402F4C" w14:textId="77777777" w:rsidR="004A1B86" w:rsidRDefault="00000000">
            <w:r>
              <w:rPr>
                <w:noProof/>
              </w:rPr>
              <w:drawing>
                <wp:inline distT="0" distB="0" distL="0" distR="0" wp14:anchorId="0323480C" wp14:editId="7B8FA2A9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7058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0E27532" w14:textId="77777777">
        <w:tc>
          <w:tcPr>
            <w:tcW w:w="720" w:type="dxa"/>
          </w:tcPr>
          <w:p w14:paraId="6ABC640F" w14:textId="77777777" w:rsidR="004A1B86" w:rsidRDefault="00000000">
            <w:r>
              <w:rPr>
                <w:noProof/>
              </w:rPr>
              <w:drawing>
                <wp:inline distT="0" distB="0" distL="0" distR="0" wp14:anchorId="50603757" wp14:editId="1637DE73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5786FD" w14:textId="77777777" w:rsidR="004A1B86" w:rsidRDefault="00000000">
            <w:r>
              <w:t>那就好</w:t>
            </w:r>
          </w:p>
        </w:tc>
      </w:tr>
    </w:tbl>
    <w:p w14:paraId="7AB6DE7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DE0FF4A" w14:textId="77777777">
        <w:trPr>
          <w:jc w:val="right"/>
        </w:trPr>
        <w:tc>
          <w:tcPr>
            <w:tcW w:w="4320" w:type="dxa"/>
            <w:vAlign w:val="center"/>
          </w:tcPr>
          <w:p w14:paraId="5481A39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跟他们喝就装下提杯</w:t>
            </w:r>
            <w:proofErr w:type="gramStart"/>
            <w:r>
              <w:rPr>
                <w:lang w:eastAsia="zh-CN"/>
              </w:rPr>
              <w:t>咩</w:t>
            </w:r>
            <w:proofErr w:type="gramEnd"/>
            <w:r>
              <w:rPr>
                <w:lang w:eastAsia="zh-CN"/>
              </w:rPr>
              <w:t>小口</w:t>
            </w:r>
          </w:p>
        </w:tc>
        <w:tc>
          <w:tcPr>
            <w:tcW w:w="720" w:type="dxa"/>
          </w:tcPr>
          <w:p w14:paraId="0C6DDDC1" w14:textId="77777777" w:rsidR="004A1B86" w:rsidRDefault="00000000">
            <w:r>
              <w:rPr>
                <w:noProof/>
              </w:rPr>
              <w:drawing>
                <wp:inline distT="0" distB="0" distL="0" distR="0" wp14:anchorId="785D8D15" wp14:editId="37FA5E62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EB357" w14:textId="77777777" w:rsidR="004A1B86" w:rsidRDefault="004A1B86"/>
    <w:p w14:paraId="2822FB61" w14:textId="77777777" w:rsidR="004A1B86" w:rsidRDefault="00000000">
      <w:pPr>
        <w:jc w:val="center"/>
      </w:pPr>
      <w:r>
        <w:t>2023-12-13 23:28:05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1A0178B" w14:textId="77777777">
        <w:trPr>
          <w:jc w:val="right"/>
        </w:trPr>
        <w:tc>
          <w:tcPr>
            <w:tcW w:w="4320" w:type="dxa"/>
            <w:vAlign w:val="center"/>
          </w:tcPr>
          <w:p w14:paraId="61128BEE" w14:textId="77777777" w:rsidR="004A1B8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1B03A3E7" wp14:editId="75B3A7A3">
                  <wp:extent cx="1371600" cy="1828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5bde2f2c0b51ac677616788209789f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F8F258B" w14:textId="77777777" w:rsidR="004A1B86" w:rsidRDefault="00000000">
            <w:r>
              <w:rPr>
                <w:noProof/>
              </w:rPr>
              <w:drawing>
                <wp:inline distT="0" distB="0" distL="0" distR="0" wp14:anchorId="08330670" wp14:editId="288AB1A8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4055E" w14:textId="77777777" w:rsidR="004A1B86" w:rsidRDefault="004A1B86"/>
    <w:p w14:paraId="663EA0C4" w14:textId="77777777" w:rsidR="004A1B86" w:rsidRDefault="00000000">
      <w:pPr>
        <w:jc w:val="center"/>
      </w:pPr>
      <w:r>
        <w:t>2023-12-13 23:36:29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E84F15A" w14:textId="77777777">
        <w:trPr>
          <w:jc w:val="right"/>
        </w:trPr>
        <w:tc>
          <w:tcPr>
            <w:tcW w:w="4320" w:type="dxa"/>
            <w:vAlign w:val="center"/>
          </w:tcPr>
          <w:p w14:paraId="0BAA733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刚路过发现湖南卫视和芒果</w:t>
            </w:r>
            <w:r>
              <w:rPr>
                <w:lang w:eastAsia="zh-CN"/>
              </w:rPr>
              <w:t>TV</w:t>
            </w:r>
            <w:r>
              <w:rPr>
                <w:lang w:eastAsia="zh-CN"/>
              </w:rPr>
              <w:t>在一块的</w:t>
            </w:r>
          </w:p>
        </w:tc>
        <w:tc>
          <w:tcPr>
            <w:tcW w:w="720" w:type="dxa"/>
          </w:tcPr>
          <w:p w14:paraId="2511FF89" w14:textId="77777777" w:rsidR="004A1B86" w:rsidRDefault="00000000">
            <w:r>
              <w:rPr>
                <w:noProof/>
              </w:rPr>
              <w:drawing>
                <wp:inline distT="0" distB="0" distL="0" distR="0" wp14:anchorId="6BCE51FF" wp14:editId="652C86EA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BE795" w14:textId="77777777" w:rsidR="004A1B86" w:rsidRDefault="004A1B86"/>
    <w:p w14:paraId="68600975" w14:textId="77777777" w:rsidR="004A1B86" w:rsidRDefault="00000000">
      <w:pPr>
        <w:jc w:val="center"/>
      </w:pPr>
      <w:r>
        <w:t>2023-12-14 00:21:17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D429E78" w14:textId="77777777">
        <w:tc>
          <w:tcPr>
            <w:tcW w:w="720" w:type="dxa"/>
          </w:tcPr>
          <w:p w14:paraId="4757AE89" w14:textId="77777777" w:rsidR="004A1B86" w:rsidRDefault="00000000">
            <w:r>
              <w:rPr>
                <w:noProof/>
              </w:rPr>
              <w:drawing>
                <wp:inline distT="0" distB="0" distL="0" distR="0" wp14:anchorId="7840B2C5" wp14:editId="651721C1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CFA03B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找了半天，发现没有洗衣服穿</w:t>
            </w:r>
          </w:p>
        </w:tc>
      </w:tr>
    </w:tbl>
    <w:p w14:paraId="7FC653C8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8EF3202" w14:textId="77777777">
        <w:tc>
          <w:tcPr>
            <w:tcW w:w="720" w:type="dxa"/>
          </w:tcPr>
          <w:p w14:paraId="768918F6" w14:textId="77777777" w:rsidR="004A1B86" w:rsidRDefault="00000000">
            <w:r>
              <w:rPr>
                <w:noProof/>
              </w:rPr>
              <w:drawing>
                <wp:inline distT="0" distB="0" distL="0" distR="0" wp14:anchorId="4376E26C" wp14:editId="42D925FF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8F9892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啊</w:t>
            </w:r>
          </w:p>
          <w:p w14:paraId="13DCCE9E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：刚路过发现湖南卫视和芒果</w:t>
            </w:r>
            <w:r>
              <w:rPr>
                <w:color w:val="797979"/>
                <w:highlight w:val="lightGray"/>
                <w:lang w:eastAsia="zh-CN"/>
              </w:rPr>
              <w:t>TV</w:t>
            </w:r>
            <w:r>
              <w:rPr>
                <w:color w:val="797979"/>
                <w:highlight w:val="lightGray"/>
                <w:lang w:eastAsia="zh-CN"/>
              </w:rPr>
              <w:t>在一块的</w:t>
            </w:r>
          </w:p>
        </w:tc>
      </w:tr>
    </w:tbl>
    <w:p w14:paraId="2B5E2974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9674575" w14:textId="77777777">
        <w:trPr>
          <w:jc w:val="right"/>
        </w:trPr>
        <w:tc>
          <w:tcPr>
            <w:tcW w:w="4320" w:type="dxa"/>
            <w:vAlign w:val="center"/>
          </w:tcPr>
          <w:p w14:paraId="56691FD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啊，这样么</w:t>
            </w:r>
          </w:p>
          <w:p w14:paraId="19F7F0C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睡觉：找了半天，发现没有洗衣服穿</w:t>
            </w:r>
          </w:p>
        </w:tc>
        <w:tc>
          <w:tcPr>
            <w:tcW w:w="720" w:type="dxa"/>
          </w:tcPr>
          <w:p w14:paraId="57DD8C96" w14:textId="77777777" w:rsidR="004A1B86" w:rsidRDefault="00000000">
            <w:r>
              <w:rPr>
                <w:noProof/>
              </w:rPr>
              <w:drawing>
                <wp:inline distT="0" distB="0" distL="0" distR="0" wp14:anchorId="1F937C88" wp14:editId="781D3F86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09A1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8D39320" w14:textId="77777777">
        <w:trPr>
          <w:jc w:val="right"/>
        </w:trPr>
        <w:tc>
          <w:tcPr>
            <w:tcW w:w="4320" w:type="dxa"/>
            <w:vAlign w:val="center"/>
          </w:tcPr>
          <w:p w14:paraId="7883E5C7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那你明天怎么穿</w:t>
            </w:r>
          </w:p>
          <w:p w14:paraId="7712EE70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睡觉：找了半天，发现没有洗衣服穿</w:t>
            </w:r>
          </w:p>
        </w:tc>
        <w:tc>
          <w:tcPr>
            <w:tcW w:w="720" w:type="dxa"/>
          </w:tcPr>
          <w:p w14:paraId="2C52354D" w14:textId="77777777" w:rsidR="004A1B86" w:rsidRDefault="00000000">
            <w:r>
              <w:rPr>
                <w:noProof/>
              </w:rPr>
              <w:drawing>
                <wp:inline distT="0" distB="0" distL="0" distR="0" wp14:anchorId="151AFAE2" wp14:editId="471765AD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02FC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27016D" w14:textId="77777777">
        <w:trPr>
          <w:jc w:val="right"/>
        </w:trPr>
        <w:tc>
          <w:tcPr>
            <w:tcW w:w="4320" w:type="dxa"/>
            <w:vAlign w:val="center"/>
          </w:tcPr>
          <w:p w14:paraId="42F4E5FD" w14:textId="77777777" w:rsidR="004A1B86" w:rsidRDefault="00000000">
            <w:pPr>
              <w:jc w:val="right"/>
            </w:pPr>
            <w:r>
              <w:lastRenderedPageBreak/>
              <w:t>又怪冷的</w:t>
            </w:r>
          </w:p>
        </w:tc>
        <w:tc>
          <w:tcPr>
            <w:tcW w:w="720" w:type="dxa"/>
          </w:tcPr>
          <w:p w14:paraId="482803CF" w14:textId="77777777" w:rsidR="004A1B86" w:rsidRDefault="00000000">
            <w:r>
              <w:rPr>
                <w:noProof/>
              </w:rPr>
              <w:drawing>
                <wp:inline distT="0" distB="0" distL="0" distR="0" wp14:anchorId="67A472D0" wp14:editId="2AD59504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E9BA5" w14:textId="77777777" w:rsidR="004A1B86" w:rsidRDefault="004A1B86"/>
    <w:p w14:paraId="4755FC1B" w14:textId="77777777" w:rsidR="004A1B86" w:rsidRDefault="00000000">
      <w:pPr>
        <w:jc w:val="center"/>
      </w:pPr>
      <w:r>
        <w:t>2023-12-14 00:28:38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7E737EE" w14:textId="77777777">
        <w:tc>
          <w:tcPr>
            <w:tcW w:w="720" w:type="dxa"/>
          </w:tcPr>
          <w:p w14:paraId="48B578B1" w14:textId="77777777" w:rsidR="004A1B86" w:rsidRDefault="00000000">
            <w:r>
              <w:rPr>
                <w:noProof/>
              </w:rPr>
              <w:drawing>
                <wp:inline distT="0" distB="0" distL="0" distR="0" wp14:anchorId="5EC2932B" wp14:editId="6994B4DB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E3F2D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所以我</w:t>
            </w:r>
            <w:proofErr w:type="gramStart"/>
            <w:r>
              <w:rPr>
                <w:lang w:eastAsia="zh-CN"/>
              </w:rPr>
              <w:t>打算穿你</w:t>
            </w:r>
            <w:proofErr w:type="gramEnd"/>
            <w:r>
              <w:rPr>
                <w:lang w:eastAsia="zh-CN"/>
              </w:rPr>
              <w:t>上面发的那一套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C5996FB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A0AE02E" w14:textId="77777777">
        <w:trPr>
          <w:jc w:val="right"/>
        </w:trPr>
        <w:tc>
          <w:tcPr>
            <w:tcW w:w="4320" w:type="dxa"/>
            <w:vAlign w:val="center"/>
          </w:tcPr>
          <w:p w14:paraId="0401D5C8" w14:textId="77777777" w:rsidR="004A1B86" w:rsidRDefault="00000000">
            <w:pPr>
              <w:jc w:val="right"/>
            </w:pPr>
            <w:proofErr w:type="spellStart"/>
            <w:r>
              <w:t>可以的</w:t>
            </w:r>
            <w:proofErr w:type="spellEnd"/>
          </w:p>
        </w:tc>
        <w:tc>
          <w:tcPr>
            <w:tcW w:w="720" w:type="dxa"/>
          </w:tcPr>
          <w:p w14:paraId="55730EC8" w14:textId="77777777" w:rsidR="004A1B86" w:rsidRDefault="00000000">
            <w:r>
              <w:rPr>
                <w:noProof/>
              </w:rPr>
              <w:drawing>
                <wp:inline distT="0" distB="0" distL="0" distR="0" wp14:anchorId="08EB2667" wp14:editId="402D0606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7102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E69D56C" w14:textId="77777777">
        <w:tc>
          <w:tcPr>
            <w:tcW w:w="720" w:type="dxa"/>
          </w:tcPr>
          <w:p w14:paraId="1743F1BA" w14:textId="77777777" w:rsidR="004A1B86" w:rsidRDefault="00000000">
            <w:r>
              <w:rPr>
                <w:noProof/>
              </w:rPr>
              <w:drawing>
                <wp:inline distT="0" distB="0" distL="0" distR="0" wp14:anchorId="1A4CEE65" wp14:editId="146266D8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9D3793" w14:textId="77777777" w:rsidR="004A1B86" w:rsidRDefault="00000000">
            <w:r>
              <w:t>【表情包】</w:t>
            </w:r>
          </w:p>
        </w:tc>
      </w:tr>
    </w:tbl>
    <w:p w14:paraId="7D2D73F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7F7407A" w14:textId="77777777">
        <w:trPr>
          <w:jc w:val="right"/>
        </w:trPr>
        <w:tc>
          <w:tcPr>
            <w:tcW w:w="4320" w:type="dxa"/>
            <w:vAlign w:val="center"/>
          </w:tcPr>
          <w:p w14:paraId="53C69B81" w14:textId="77777777" w:rsidR="004A1B86" w:rsidRDefault="00000000">
            <w:pPr>
              <w:jc w:val="right"/>
            </w:pPr>
            <w:r>
              <w:t>看起来保暖有轻熟的</w:t>
            </w:r>
          </w:p>
        </w:tc>
        <w:tc>
          <w:tcPr>
            <w:tcW w:w="720" w:type="dxa"/>
          </w:tcPr>
          <w:p w14:paraId="05487683" w14:textId="77777777" w:rsidR="004A1B86" w:rsidRDefault="00000000">
            <w:r>
              <w:rPr>
                <w:noProof/>
              </w:rPr>
              <w:drawing>
                <wp:inline distT="0" distB="0" distL="0" distR="0" wp14:anchorId="1E103141" wp14:editId="6E3E5AB6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16DB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BC76DA0" w14:textId="77777777">
        <w:trPr>
          <w:jc w:val="right"/>
        </w:trPr>
        <w:tc>
          <w:tcPr>
            <w:tcW w:w="4320" w:type="dxa"/>
            <w:vAlign w:val="center"/>
          </w:tcPr>
          <w:p w14:paraId="618A3CA6" w14:textId="77777777" w:rsidR="004A1B86" w:rsidRDefault="00000000">
            <w:pPr>
              <w:jc w:val="right"/>
            </w:pPr>
            <w:r>
              <w:t>挺好的</w:t>
            </w:r>
          </w:p>
        </w:tc>
        <w:tc>
          <w:tcPr>
            <w:tcW w:w="720" w:type="dxa"/>
          </w:tcPr>
          <w:p w14:paraId="0F45973B" w14:textId="77777777" w:rsidR="004A1B86" w:rsidRDefault="00000000">
            <w:r>
              <w:rPr>
                <w:noProof/>
              </w:rPr>
              <w:drawing>
                <wp:inline distT="0" distB="0" distL="0" distR="0" wp14:anchorId="692AD89F" wp14:editId="2BC54A2B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57FF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ABC51D2" w14:textId="77777777">
        <w:tc>
          <w:tcPr>
            <w:tcW w:w="720" w:type="dxa"/>
          </w:tcPr>
          <w:p w14:paraId="2FCC30A1" w14:textId="77777777" w:rsidR="004A1B86" w:rsidRDefault="00000000">
            <w:r>
              <w:rPr>
                <w:noProof/>
              </w:rPr>
              <w:drawing>
                <wp:inline distT="0" distB="0" distL="0" distR="0" wp14:anchorId="4ABB1781" wp14:editId="06819F6F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7265E8" w14:textId="77777777" w:rsidR="004A1B86" w:rsidRDefault="00000000">
            <w:r>
              <w:t>没有新衣服穿</w:t>
            </w:r>
            <w:r>
              <w:t xml:space="preserve"> [</w:t>
            </w:r>
            <w:r>
              <w:t>苦涩</w:t>
            </w:r>
            <w:r>
              <w:t>]</w:t>
            </w:r>
          </w:p>
        </w:tc>
      </w:tr>
    </w:tbl>
    <w:p w14:paraId="759BA54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1E7893C" w14:textId="77777777">
        <w:trPr>
          <w:jc w:val="right"/>
        </w:trPr>
        <w:tc>
          <w:tcPr>
            <w:tcW w:w="4320" w:type="dxa"/>
            <w:vAlign w:val="center"/>
          </w:tcPr>
          <w:p w14:paraId="6F207346" w14:textId="77777777" w:rsidR="004A1B86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4AF34694" w14:textId="77777777" w:rsidR="004A1B86" w:rsidRDefault="00000000">
            <w:r>
              <w:rPr>
                <w:noProof/>
              </w:rPr>
              <w:drawing>
                <wp:inline distT="0" distB="0" distL="0" distR="0" wp14:anchorId="35CE2A8F" wp14:editId="4143837F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8AB1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01919EC" w14:textId="77777777">
        <w:trPr>
          <w:jc w:val="right"/>
        </w:trPr>
        <w:tc>
          <w:tcPr>
            <w:tcW w:w="4320" w:type="dxa"/>
            <w:vAlign w:val="center"/>
          </w:tcPr>
          <w:p w14:paraId="4818B1ED" w14:textId="77777777" w:rsidR="004A1B86" w:rsidRDefault="00000000">
            <w:pPr>
              <w:jc w:val="right"/>
            </w:pPr>
            <w:r>
              <w:lastRenderedPageBreak/>
              <w:t>多买几套就好了</w:t>
            </w:r>
          </w:p>
        </w:tc>
        <w:tc>
          <w:tcPr>
            <w:tcW w:w="720" w:type="dxa"/>
          </w:tcPr>
          <w:p w14:paraId="766EB4C0" w14:textId="77777777" w:rsidR="004A1B86" w:rsidRDefault="00000000">
            <w:r>
              <w:rPr>
                <w:noProof/>
              </w:rPr>
              <w:drawing>
                <wp:inline distT="0" distB="0" distL="0" distR="0" wp14:anchorId="561866EB" wp14:editId="01311FAA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4231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6190236" w14:textId="77777777">
        <w:tc>
          <w:tcPr>
            <w:tcW w:w="720" w:type="dxa"/>
          </w:tcPr>
          <w:p w14:paraId="6FC1FCB8" w14:textId="77777777" w:rsidR="004A1B86" w:rsidRDefault="00000000">
            <w:r>
              <w:rPr>
                <w:noProof/>
              </w:rPr>
              <w:drawing>
                <wp:inline distT="0" distB="0" distL="0" distR="0" wp14:anchorId="54986B83" wp14:editId="7661679D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090BDE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好像女孩子都是这样子的吧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衣服一大堆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找的时候都没啥穿的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876C529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1BC8E52" w14:textId="77777777">
        <w:trPr>
          <w:jc w:val="right"/>
        </w:trPr>
        <w:tc>
          <w:tcPr>
            <w:tcW w:w="4320" w:type="dxa"/>
            <w:vAlign w:val="center"/>
          </w:tcPr>
          <w:p w14:paraId="3F767A9B" w14:textId="77777777" w:rsidR="004A1B86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3F4A5570" w14:textId="77777777" w:rsidR="004A1B86" w:rsidRDefault="00000000">
            <w:r>
              <w:rPr>
                <w:noProof/>
              </w:rPr>
              <w:drawing>
                <wp:inline distT="0" distB="0" distL="0" distR="0" wp14:anchorId="11D0F457" wp14:editId="183A5C4A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C911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B00260D" w14:textId="77777777">
        <w:trPr>
          <w:jc w:val="right"/>
        </w:trPr>
        <w:tc>
          <w:tcPr>
            <w:tcW w:w="4320" w:type="dxa"/>
            <w:vAlign w:val="center"/>
          </w:tcPr>
          <w:p w14:paraId="4C470D20" w14:textId="77777777" w:rsidR="004A1B86" w:rsidRDefault="00000000">
            <w:pPr>
              <w:jc w:val="right"/>
            </w:pPr>
            <w:r>
              <w:t>挺难挑的吧</w:t>
            </w:r>
          </w:p>
        </w:tc>
        <w:tc>
          <w:tcPr>
            <w:tcW w:w="720" w:type="dxa"/>
          </w:tcPr>
          <w:p w14:paraId="5CCF626F" w14:textId="77777777" w:rsidR="004A1B86" w:rsidRDefault="00000000">
            <w:r>
              <w:rPr>
                <w:noProof/>
              </w:rPr>
              <w:drawing>
                <wp:inline distT="0" distB="0" distL="0" distR="0" wp14:anchorId="11F33C95" wp14:editId="3B67CE5C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07F8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BC68715" w14:textId="77777777">
        <w:tc>
          <w:tcPr>
            <w:tcW w:w="720" w:type="dxa"/>
          </w:tcPr>
          <w:p w14:paraId="46E8A6AC" w14:textId="77777777" w:rsidR="004A1B86" w:rsidRDefault="00000000">
            <w:r>
              <w:rPr>
                <w:noProof/>
              </w:rPr>
              <w:drawing>
                <wp:inline distT="0" distB="0" distL="0" distR="0" wp14:anchorId="18647C09" wp14:editId="61F72C3A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4EE57B" w14:textId="77777777" w:rsidR="004A1B86" w:rsidRDefault="00000000">
            <w:r>
              <w:t>对</w:t>
            </w:r>
          </w:p>
        </w:tc>
      </w:tr>
    </w:tbl>
    <w:p w14:paraId="0A3923F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A011EC7" w14:textId="77777777">
        <w:trPr>
          <w:jc w:val="right"/>
        </w:trPr>
        <w:tc>
          <w:tcPr>
            <w:tcW w:w="4320" w:type="dxa"/>
            <w:vAlign w:val="center"/>
          </w:tcPr>
          <w:p w14:paraId="4D24C35F" w14:textId="77777777" w:rsidR="004A1B86" w:rsidRDefault="00000000">
            <w:pPr>
              <w:jc w:val="right"/>
            </w:pPr>
            <w:r>
              <w:t>没事</w:t>
            </w:r>
          </w:p>
        </w:tc>
        <w:tc>
          <w:tcPr>
            <w:tcW w:w="720" w:type="dxa"/>
          </w:tcPr>
          <w:p w14:paraId="1667DFCB" w14:textId="77777777" w:rsidR="004A1B86" w:rsidRDefault="00000000">
            <w:r>
              <w:rPr>
                <w:noProof/>
              </w:rPr>
              <w:drawing>
                <wp:inline distT="0" distB="0" distL="0" distR="0" wp14:anchorId="6268876F" wp14:editId="5F208969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67C5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ABF7B68" w14:textId="77777777">
        <w:trPr>
          <w:jc w:val="right"/>
        </w:trPr>
        <w:tc>
          <w:tcPr>
            <w:tcW w:w="4320" w:type="dxa"/>
            <w:vAlign w:val="center"/>
          </w:tcPr>
          <w:p w14:paraId="7BDC79A7" w14:textId="77777777" w:rsidR="004A1B86" w:rsidRDefault="00000000">
            <w:pPr>
              <w:jc w:val="right"/>
            </w:pPr>
            <w:r>
              <w:t>可以发过来</w:t>
            </w:r>
          </w:p>
        </w:tc>
        <w:tc>
          <w:tcPr>
            <w:tcW w:w="720" w:type="dxa"/>
          </w:tcPr>
          <w:p w14:paraId="54340563" w14:textId="77777777" w:rsidR="004A1B86" w:rsidRDefault="00000000">
            <w:r>
              <w:rPr>
                <w:noProof/>
              </w:rPr>
              <w:drawing>
                <wp:inline distT="0" distB="0" distL="0" distR="0" wp14:anchorId="7E44640C" wp14:editId="20BF1793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E39D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702C64F" w14:textId="77777777">
        <w:trPr>
          <w:jc w:val="right"/>
        </w:trPr>
        <w:tc>
          <w:tcPr>
            <w:tcW w:w="4320" w:type="dxa"/>
            <w:vAlign w:val="center"/>
          </w:tcPr>
          <w:p w14:paraId="242CFC7E" w14:textId="77777777" w:rsidR="004A1B86" w:rsidRDefault="00000000">
            <w:pPr>
              <w:jc w:val="right"/>
            </w:pPr>
            <w:r>
              <w:t>我帮你参考参考</w:t>
            </w:r>
          </w:p>
        </w:tc>
        <w:tc>
          <w:tcPr>
            <w:tcW w:w="720" w:type="dxa"/>
          </w:tcPr>
          <w:p w14:paraId="6CDF2106" w14:textId="77777777" w:rsidR="004A1B86" w:rsidRDefault="00000000">
            <w:r>
              <w:rPr>
                <w:noProof/>
              </w:rPr>
              <w:drawing>
                <wp:inline distT="0" distB="0" distL="0" distR="0" wp14:anchorId="5DF81594" wp14:editId="1160AAEE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EAA8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7F244BE" w14:textId="77777777">
        <w:tc>
          <w:tcPr>
            <w:tcW w:w="720" w:type="dxa"/>
          </w:tcPr>
          <w:p w14:paraId="2660D11D" w14:textId="77777777" w:rsidR="004A1B86" w:rsidRDefault="00000000">
            <w:r>
              <w:rPr>
                <w:noProof/>
              </w:rPr>
              <w:drawing>
                <wp:inline distT="0" distB="0" distL="0" distR="0" wp14:anchorId="448A2FF9" wp14:editId="045F3030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4317BB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我的衣服有的都比较正式</w:t>
            </w:r>
          </w:p>
        </w:tc>
      </w:tr>
    </w:tbl>
    <w:p w14:paraId="7443DE66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011982A" w14:textId="77777777">
        <w:trPr>
          <w:jc w:val="right"/>
        </w:trPr>
        <w:tc>
          <w:tcPr>
            <w:tcW w:w="4320" w:type="dxa"/>
            <w:vAlign w:val="center"/>
          </w:tcPr>
          <w:p w14:paraId="6AB7E3CA" w14:textId="77777777" w:rsidR="004A1B86" w:rsidRDefault="00000000">
            <w:pPr>
              <w:jc w:val="right"/>
            </w:pPr>
            <w:proofErr w:type="spellStart"/>
            <w:r>
              <w:lastRenderedPageBreak/>
              <w:t>是的看得出来</w:t>
            </w:r>
            <w:proofErr w:type="spellEnd"/>
          </w:p>
        </w:tc>
        <w:tc>
          <w:tcPr>
            <w:tcW w:w="720" w:type="dxa"/>
          </w:tcPr>
          <w:p w14:paraId="2BAABC96" w14:textId="77777777" w:rsidR="004A1B86" w:rsidRDefault="00000000">
            <w:r>
              <w:rPr>
                <w:noProof/>
              </w:rPr>
              <w:drawing>
                <wp:inline distT="0" distB="0" distL="0" distR="0" wp14:anchorId="52C854EA" wp14:editId="6A6E66AD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75CA6" w14:textId="77777777" w:rsidR="004A1B86" w:rsidRDefault="004A1B86"/>
    <w:p w14:paraId="0B7A1A89" w14:textId="77777777" w:rsidR="004A1B86" w:rsidRDefault="00000000">
      <w:pPr>
        <w:jc w:val="center"/>
      </w:pPr>
      <w:r>
        <w:t>2023-12-14 00:33:53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AA752E5" w14:textId="77777777">
        <w:tc>
          <w:tcPr>
            <w:tcW w:w="720" w:type="dxa"/>
          </w:tcPr>
          <w:p w14:paraId="66589F28" w14:textId="77777777" w:rsidR="004A1B86" w:rsidRDefault="00000000">
            <w:r>
              <w:rPr>
                <w:noProof/>
              </w:rPr>
              <w:drawing>
                <wp:inline distT="0" distB="0" distL="0" distR="0" wp14:anchorId="2865FA9A" wp14:editId="6B4BB42B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DEB3DF" w14:textId="77777777" w:rsidR="004A1B86" w:rsidRDefault="00000000">
            <w:r>
              <w:t>【表情包】</w:t>
            </w:r>
          </w:p>
        </w:tc>
      </w:tr>
    </w:tbl>
    <w:p w14:paraId="7023EFC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D095691" w14:textId="77777777">
        <w:trPr>
          <w:jc w:val="right"/>
        </w:trPr>
        <w:tc>
          <w:tcPr>
            <w:tcW w:w="4320" w:type="dxa"/>
            <w:vAlign w:val="center"/>
          </w:tcPr>
          <w:p w14:paraId="2DB2CEA2" w14:textId="77777777" w:rsidR="004A1B86" w:rsidRDefault="00000000">
            <w:pPr>
              <w:jc w:val="right"/>
            </w:pPr>
            <w:r>
              <w:t>人也有点感觉</w:t>
            </w:r>
          </w:p>
        </w:tc>
        <w:tc>
          <w:tcPr>
            <w:tcW w:w="720" w:type="dxa"/>
          </w:tcPr>
          <w:p w14:paraId="3FADE3CF" w14:textId="77777777" w:rsidR="004A1B86" w:rsidRDefault="00000000">
            <w:r>
              <w:rPr>
                <w:noProof/>
              </w:rPr>
              <w:drawing>
                <wp:inline distT="0" distB="0" distL="0" distR="0" wp14:anchorId="524BC7BC" wp14:editId="403A69B6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AAE6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B377671" w14:textId="77777777">
        <w:trPr>
          <w:jc w:val="right"/>
        </w:trPr>
        <w:tc>
          <w:tcPr>
            <w:tcW w:w="4320" w:type="dxa"/>
            <w:vAlign w:val="center"/>
          </w:tcPr>
          <w:p w14:paraId="5E1161F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刚开始我都被你吓住了</w:t>
            </w:r>
          </w:p>
        </w:tc>
        <w:tc>
          <w:tcPr>
            <w:tcW w:w="720" w:type="dxa"/>
          </w:tcPr>
          <w:p w14:paraId="5BE7EB37" w14:textId="77777777" w:rsidR="004A1B86" w:rsidRDefault="00000000">
            <w:r>
              <w:rPr>
                <w:noProof/>
              </w:rPr>
              <w:drawing>
                <wp:inline distT="0" distB="0" distL="0" distR="0" wp14:anchorId="1BF652F8" wp14:editId="53D9C47E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7C89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9CD0331" w14:textId="77777777">
        <w:tc>
          <w:tcPr>
            <w:tcW w:w="720" w:type="dxa"/>
          </w:tcPr>
          <w:p w14:paraId="1067D062" w14:textId="77777777" w:rsidR="004A1B86" w:rsidRDefault="00000000">
            <w:r>
              <w:rPr>
                <w:noProof/>
              </w:rPr>
              <w:drawing>
                <wp:inline distT="0" distB="0" distL="0" distR="0" wp14:anchorId="6453EBCA" wp14:editId="0289924F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B1EC8E" w14:textId="77777777" w:rsidR="004A1B86" w:rsidRDefault="00000000">
            <w:r>
              <w:t>啊</w:t>
            </w:r>
          </w:p>
        </w:tc>
      </w:tr>
    </w:tbl>
    <w:p w14:paraId="09002F2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9C041DC" w14:textId="77777777">
        <w:trPr>
          <w:jc w:val="right"/>
        </w:trPr>
        <w:tc>
          <w:tcPr>
            <w:tcW w:w="4320" w:type="dxa"/>
            <w:vAlign w:val="center"/>
          </w:tcPr>
          <w:p w14:paraId="671E3938" w14:textId="77777777" w:rsidR="004A1B86" w:rsidRDefault="00000000">
            <w:pPr>
              <w:jc w:val="right"/>
            </w:pPr>
            <w:r>
              <w:t>就我说错话那时吧</w:t>
            </w:r>
          </w:p>
        </w:tc>
        <w:tc>
          <w:tcPr>
            <w:tcW w:w="720" w:type="dxa"/>
          </w:tcPr>
          <w:p w14:paraId="0D8606D1" w14:textId="77777777" w:rsidR="004A1B86" w:rsidRDefault="00000000">
            <w:r>
              <w:rPr>
                <w:noProof/>
              </w:rPr>
              <w:drawing>
                <wp:inline distT="0" distB="0" distL="0" distR="0" wp14:anchorId="72BE7FB7" wp14:editId="11369755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B8F2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28F1502" w14:textId="77777777">
        <w:tc>
          <w:tcPr>
            <w:tcW w:w="720" w:type="dxa"/>
          </w:tcPr>
          <w:p w14:paraId="439EC8A5" w14:textId="77777777" w:rsidR="004A1B86" w:rsidRDefault="00000000">
            <w:r>
              <w:rPr>
                <w:noProof/>
              </w:rPr>
              <w:drawing>
                <wp:inline distT="0" distB="0" distL="0" distR="0" wp14:anchorId="7658480E" wp14:editId="33D1396C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842BBF" w14:textId="77777777" w:rsidR="004A1B86" w:rsidRDefault="00000000">
            <w:r>
              <w:t>没听懂你的意思</w:t>
            </w:r>
          </w:p>
        </w:tc>
      </w:tr>
    </w:tbl>
    <w:p w14:paraId="1625A04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1223F2F" w14:textId="77777777">
        <w:trPr>
          <w:jc w:val="right"/>
        </w:trPr>
        <w:tc>
          <w:tcPr>
            <w:tcW w:w="4320" w:type="dxa"/>
            <w:vAlign w:val="center"/>
          </w:tcPr>
          <w:p w14:paraId="3C839B1D" w14:textId="77777777" w:rsidR="004A1B86" w:rsidRDefault="00000000">
            <w:pPr>
              <w:jc w:val="right"/>
            </w:pPr>
            <w:r>
              <w:t>没事跳过就好了</w:t>
            </w:r>
          </w:p>
        </w:tc>
        <w:tc>
          <w:tcPr>
            <w:tcW w:w="720" w:type="dxa"/>
          </w:tcPr>
          <w:p w14:paraId="1FE28C04" w14:textId="77777777" w:rsidR="004A1B86" w:rsidRDefault="00000000">
            <w:r>
              <w:rPr>
                <w:noProof/>
              </w:rPr>
              <w:drawing>
                <wp:inline distT="0" distB="0" distL="0" distR="0" wp14:anchorId="7C94B348" wp14:editId="6FAEC332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EBDBA" w14:textId="77777777" w:rsidR="004A1B86" w:rsidRDefault="004A1B86"/>
    <w:p w14:paraId="61213F44" w14:textId="77777777" w:rsidR="004A1B86" w:rsidRDefault="00000000">
      <w:pPr>
        <w:jc w:val="center"/>
      </w:pPr>
      <w:r>
        <w:t>2023-12-14 00:39:31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E72408E" w14:textId="77777777">
        <w:tc>
          <w:tcPr>
            <w:tcW w:w="720" w:type="dxa"/>
          </w:tcPr>
          <w:p w14:paraId="53850478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1E8340B0" wp14:editId="2C556C97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095798" w14:textId="77777777" w:rsidR="004A1B86" w:rsidRDefault="00000000">
            <w:r>
              <w:t>突然好奇</w:t>
            </w:r>
          </w:p>
        </w:tc>
      </w:tr>
    </w:tbl>
    <w:p w14:paraId="1023555D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0D3DA16" w14:textId="77777777">
        <w:tc>
          <w:tcPr>
            <w:tcW w:w="720" w:type="dxa"/>
          </w:tcPr>
          <w:p w14:paraId="368E9918" w14:textId="77777777" w:rsidR="004A1B86" w:rsidRDefault="00000000">
            <w:r>
              <w:rPr>
                <w:noProof/>
              </w:rPr>
              <w:drawing>
                <wp:inline distT="0" distB="0" distL="0" distR="0" wp14:anchorId="6433AFB9" wp14:editId="2DE9485D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93EC10" w14:textId="77777777" w:rsidR="004A1B86" w:rsidRDefault="00000000">
            <w:r>
              <w:t>说吧，我咋吓到你了</w:t>
            </w:r>
          </w:p>
        </w:tc>
      </w:tr>
    </w:tbl>
    <w:p w14:paraId="7A62414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E8EED9A" w14:textId="77777777">
        <w:trPr>
          <w:jc w:val="right"/>
        </w:trPr>
        <w:tc>
          <w:tcPr>
            <w:tcW w:w="4320" w:type="dxa"/>
            <w:vAlign w:val="center"/>
          </w:tcPr>
          <w:p w14:paraId="266F1EFB" w14:textId="77777777" w:rsidR="004A1B86" w:rsidRDefault="00000000">
            <w:pPr>
              <w:jc w:val="right"/>
            </w:pPr>
            <w:r>
              <w:t>啥</w:t>
            </w:r>
          </w:p>
        </w:tc>
        <w:tc>
          <w:tcPr>
            <w:tcW w:w="720" w:type="dxa"/>
          </w:tcPr>
          <w:p w14:paraId="1004431A" w14:textId="77777777" w:rsidR="004A1B86" w:rsidRDefault="00000000">
            <w:r>
              <w:rPr>
                <w:noProof/>
              </w:rPr>
              <w:drawing>
                <wp:inline distT="0" distB="0" distL="0" distR="0" wp14:anchorId="6989F0CC" wp14:editId="6BE7BA38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DE66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9E74865" w14:textId="77777777">
        <w:tc>
          <w:tcPr>
            <w:tcW w:w="720" w:type="dxa"/>
          </w:tcPr>
          <w:p w14:paraId="0DBD5690" w14:textId="77777777" w:rsidR="004A1B86" w:rsidRDefault="00000000">
            <w:r>
              <w:rPr>
                <w:noProof/>
              </w:rPr>
              <w:drawing>
                <wp:inline distT="0" distB="0" distL="0" distR="0" wp14:anchorId="33DFD6B4" wp14:editId="2D3C81A5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AE94E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这个</w:t>
            </w:r>
          </w:p>
          <w:p w14:paraId="4B940DEE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：刚开始我都被你吓住了</w:t>
            </w:r>
          </w:p>
        </w:tc>
      </w:tr>
    </w:tbl>
    <w:p w14:paraId="08D0F182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E3D82D" w14:textId="77777777">
        <w:trPr>
          <w:jc w:val="right"/>
        </w:trPr>
        <w:tc>
          <w:tcPr>
            <w:tcW w:w="4320" w:type="dxa"/>
            <w:vAlign w:val="center"/>
          </w:tcPr>
          <w:p w14:paraId="52CDBF2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就我开玩笑可能有点过了</w:t>
            </w:r>
          </w:p>
        </w:tc>
        <w:tc>
          <w:tcPr>
            <w:tcW w:w="720" w:type="dxa"/>
          </w:tcPr>
          <w:p w14:paraId="3A2AF41D" w14:textId="77777777" w:rsidR="004A1B86" w:rsidRDefault="00000000">
            <w:r>
              <w:rPr>
                <w:noProof/>
              </w:rPr>
              <w:drawing>
                <wp:inline distT="0" distB="0" distL="0" distR="0" wp14:anchorId="05467102" wp14:editId="7A6A19F0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8EF7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CAE03CC" w14:textId="77777777">
        <w:trPr>
          <w:jc w:val="right"/>
        </w:trPr>
        <w:tc>
          <w:tcPr>
            <w:tcW w:w="4320" w:type="dxa"/>
            <w:vAlign w:val="center"/>
          </w:tcPr>
          <w:p w14:paraId="6236AB9F" w14:textId="77777777" w:rsidR="004A1B86" w:rsidRDefault="00000000">
            <w:pPr>
              <w:jc w:val="right"/>
            </w:pPr>
            <w:r>
              <w:t>你不适应</w:t>
            </w:r>
          </w:p>
        </w:tc>
        <w:tc>
          <w:tcPr>
            <w:tcW w:w="720" w:type="dxa"/>
          </w:tcPr>
          <w:p w14:paraId="6662F06A" w14:textId="77777777" w:rsidR="004A1B86" w:rsidRDefault="00000000">
            <w:r>
              <w:rPr>
                <w:noProof/>
              </w:rPr>
              <w:drawing>
                <wp:inline distT="0" distB="0" distL="0" distR="0" wp14:anchorId="5371FF94" wp14:editId="5766A01D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49B8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CF7CEBE" w14:textId="77777777">
        <w:tc>
          <w:tcPr>
            <w:tcW w:w="720" w:type="dxa"/>
          </w:tcPr>
          <w:p w14:paraId="095F4B9C" w14:textId="77777777" w:rsidR="004A1B86" w:rsidRDefault="00000000">
            <w:r>
              <w:rPr>
                <w:noProof/>
              </w:rPr>
              <w:drawing>
                <wp:inline distT="0" distB="0" distL="0" distR="0" wp14:anchorId="17196017" wp14:editId="438806E1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E450AD" w14:textId="77777777" w:rsidR="004A1B86" w:rsidRDefault="00000000">
            <w:r>
              <w:t>啊</w:t>
            </w:r>
          </w:p>
        </w:tc>
      </w:tr>
    </w:tbl>
    <w:p w14:paraId="49C33D5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1BF41DC" w14:textId="77777777">
        <w:trPr>
          <w:jc w:val="right"/>
        </w:trPr>
        <w:tc>
          <w:tcPr>
            <w:tcW w:w="4320" w:type="dxa"/>
            <w:vAlign w:val="center"/>
          </w:tcPr>
          <w:p w14:paraId="621434A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你的反应我感觉是有点生气那种</w:t>
            </w:r>
          </w:p>
          <w:p w14:paraId="3C34B78C" w14:textId="77777777" w:rsidR="004A1B86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：就我开玩笑可能有点过了</w:t>
            </w:r>
          </w:p>
        </w:tc>
        <w:tc>
          <w:tcPr>
            <w:tcW w:w="720" w:type="dxa"/>
          </w:tcPr>
          <w:p w14:paraId="4D723745" w14:textId="77777777" w:rsidR="004A1B86" w:rsidRDefault="00000000">
            <w:r>
              <w:rPr>
                <w:noProof/>
              </w:rPr>
              <w:drawing>
                <wp:inline distT="0" distB="0" distL="0" distR="0" wp14:anchorId="547CCC3D" wp14:editId="52B42C95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E6F1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F27FE38" w14:textId="77777777">
        <w:tc>
          <w:tcPr>
            <w:tcW w:w="720" w:type="dxa"/>
          </w:tcPr>
          <w:p w14:paraId="09078000" w14:textId="77777777" w:rsidR="004A1B86" w:rsidRDefault="00000000">
            <w:r>
              <w:rPr>
                <w:noProof/>
              </w:rPr>
              <w:drawing>
                <wp:inline distT="0" distB="0" distL="0" distR="0" wp14:anchorId="651F2399" wp14:editId="76A58BC1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C6228A" w14:textId="77777777" w:rsidR="004A1B86" w:rsidRDefault="00000000">
            <w:r>
              <w:t>我都不记得了</w:t>
            </w:r>
            <w:r>
              <w:t xml:space="preserve"> </w:t>
            </w:r>
          </w:p>
        </w:tc>
      </w:tr>
    </w:tbl>
    <w:p w14:paraId="6C508E5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0956DDB" w14:textId="77777777">
        <w:trPr>
          <w:jc w:val="right"/>
        </w:trPr>
        <w:tc>
          <w:tcPr>
            <w:tcW w:w="4320" w:type="dxa"/>
            <w:vAlign w:val="center"/>
          </w:tcPr>
          <w:p w14:paraId="6972BF3B" w14:textId="77777777" w:rsidR="004A1B86" w:rsidRDefault="00000000">
            <w:pPr>
              <w:jc w:val="right"/>
            </w:pPr>
            <w:r>
              <w:t>那就好</w:t>
            </w:r>
          </w:p>
        </w:tc>
        <w:tc>
          <w:tcPr>
            <w:tcW w:w="720" w:type="dxa"/>
          </w:tcPr>
          <w:p w14:paraId="721F29D9" w14:textId="77777777" w:rsidR="004A1B86" w:rsidRDefault="00000000">
            <w:r>
              <w:rPr>
                <w:noProof/>
              </w:rPr>
              <w:drawing>
                <wp:inline distT="0" distB="0" distL="0" distR="0" wp14:anchorId="47EF6FE3" wp14:editId="47A42C35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4467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42C702" w14:textId="77777777">
        <w:tc>
          <w:tcPr>
            <w:tcW w:w="720" w:type="dxa"/>
          </w:tcPr>
          <w:p w14:paraId="0C314B1C" w14:textId="77777777" w:rsidR="004A1B86" w:rsidRDefault="00000000">
            <w:r>
              <w:rPr>
                <w:noProof/>
              </w:rPr>
              <w:drawing>
                <wp:inline distT="0" distB="0" distL="0" distR="0" wp14:anchorId="0040D7CE" wp14:editId="52A3B88D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1B240C" w14:textId="77777777" w:rsidR="004A1B86" w:rsidRDefault="00000000">
            <w:r>
              <w:t>[</w:t>
            </w:r>
            <w:r>
              <w:t>裂开</w:t>
            </w:r>
            <w:r>
              <w:t>]</w:t>
            </w:r>
          </w:p>
        </w:tc>
      </w:tr>
    </w:tbl>
    <w:p w14:paraId="42D9921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308B370" w14:textId="77777777">
        <w:tc>
          <w:tcPr>
            <w:tcW w:w="720" w:type="dxa"/>
          </w:tcPr>
          <w:p w14:paraId="2FC62139" w14:textId="77777777" w:rsidR="004A1B86" w:rsidRDefault="00000000">
            <w:r>
              <w:rPr>
                <w:noProof/>
              </w:rPr>
              <w:drawing>
                <wp:inline distT="0" distB="0" distL="0" distR="0" wp14:anchorId="6DEBD456" wp14:editId="0B3DCAAD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F54945" w14:textId="77777777" w:rsidR="004A1B86" w:rsidRDefault="00000000">
            <w:r>
              <w:t>记性不是很好</w:t>
            </w:r>
            <w:r>
              <w:t xml:space="preserve"> </w:t>
            </w:r>
          </w:p>
        </w:tc>
      </w:tr>
    </w:tbl>
    <w:p w14:paraId="7FD87B3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55ABE19" w14:textId="77777777">
        <w:trPr>
          <w:jc w:val="right"/>
        </w:trPr>
        <w:tc>
          <w:tcPr>
            <w:tcW w:w="4320" w:type="dxa"/>
            <w:vAlign w:val="center"/>
          </w:tcPr>
          <w:p w14:paraId="2EFC01A4" w14:textId="77777777" w:rsidR="004A1B86" w:rsidRDefault="00000000">
            <w:pPr>
              <w:jc w:val="right"/>
            </w:pPr>
            <w:r>
              <w:t>不必记这些烂事</w:t>
            </w:r>
          </w:p>
        </w:tc>
        <w:tc>
          <w:tcPr>
            <w:tcW w:w="720" w:type="dxa"/>
          </w:tcPr>
          <w:p w14:paraId="14D7C985" w14:textId="77777777" w:rsidR="004A1B86" w:rsidRDefault="00000000">
            <w:r>
              <w:rPr>
                <w:noProof/>
              </w:rPr>
              <w:drawing>
                <wp:inline distT="0" distB="0" distL="0" distR="0" wp14:anchorId="5C9503D2" wp14:editId="5BC0793C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B833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CB7CB2F" w14:textId="77777777">
        <w:trPr>
          <w:jc w:val="right"/>
        </w:trPr>
        <w:tc>
          <w:tcPr>
            <w:tcW w:w="4320" w:type="dxa"/>
            <w:vAlign w:val="center"/>
          </w:tcPr>
          <w:p w14:paraId="07250543" w14:textId="77777777" w:rsidR="004A1B86" w:rsidRDefault="00000000">
            <w:pPr>
              <w:jc w:val="right"/>
            </w:pPr>
            <w:r>
              <w:t>快乐就好</w:t>
            </w:r>
          </w:p>
        </w:tc>
        <w:tc>
          <w:tcPr>
            <w:tcW w:w="720" w:type="dxa"/>
          </w:tcPr>
          <w:p w14:paraId="324784A0" w14:textId="77777777" w:rsidR="004A1B86" w:rsidRDefault="00000000">
            <w:r>
              <w:rPr>
                <w:noProof/>
              </w:rPr>
              <w:drawing>
                <wp:inline distT="0" distB="0" distL="0" distR="0" wp14:anchorId="01F7ECDC" wp14:editId="1F466347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ABAD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7B505DB" w14:textId="77777777">
        <w:trPr>
          <w:jc w:val="right"/>
        </w:trPr>
        <w:tc>
          <w:tcPr>
            <w:tcW w:w="4320" w:type="dxa"/>
            <w:vAlign w:val="center"/>
          </w:tcPr>
          <w:p w14:paraId="7ADEB22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没事</w:t>
            </w:r>
          </w:p>
          <w:p w14:paraId="4C667403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睡觉：记性不是很好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117D871C" w14:textId="77777777" w:rsidR="004A1B86" w:rsidRDefault="00000000">
            <w:r>
              <w:rPr>
                <w:noProof/>
              </w:rPr>
              <w:drawing>
                <wp:inline distT="0" distB="0" distL="0" distR="0" wp14:anchorId="6A5B6CD7" wp14:editId="506B60FA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E5D6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36DA5A6" w14:textId="77777777">
        <w:trPr>
          <w:jc w:val="right"/>
        </w:trPr>
        <w:tc>
          <w:tcPr>
            <w:tcW w:w="4320" w:type="dxa"/>
            <w:vAlign w:val="center"/>
          </w:tcPr>
          <w:p w14:paraId="3A411C45" w14:textId="77777777" w:rsidR="004A1B86" w:rsidRDefault="00000000">
            <w:pPr>
              <w:jc w:val="right"/>
            </w:pPr>
            <w:r>
              <w:t>记住我就好了</w:t>
            </w:r>
          </w:p>
        </w:tc>
        <w:tc>
          <w:tcPr>
            <w:tcW w:w="720" w:type="dxa"/>
          </w:tcPr>
          <w:p w14:paraId="6EE64839" w14:textId="77777777" w:rsidR="004A1B86" w:rsidRDefault="00000000">
            <w:r>
              <w:rPr>
                <w:noProof/>
              </w:rPr>
              <w:drawing>
                <wp:inline distT="0" distB="0" distL="0" distR="0" wp14:anchorId="42742DBD" wp14:editId="7E0B7A1B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89D5B" w14:textId="77777777" w:rsidR="004A1B86" w:rsidRDefault="004A1B86"/>
    <w:p w14:paraId="5E3993E8" w14:textId="77777777" w:rsidR="004A1B86" w:rsidRDefault="00000000">
      <w:pPr>
        <w:jc w:val="center"/>
      </w:pPr>
      <w:r>
        <w:t>2023-12-14 00:45:16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7C5F2CB" w14:textId="77777777">
        <w:tc>
          <w:tcPr>
            <w:tcW w:w="720" w:type="dxa"/>
          </w:tcPr>
          <w:p w14:paraId="61EC2231" w14:textId="77777777" w:rsidR="004A1B86" w:rsidRDefault="00000000">
            <w:r>
              <w:rPr>
                <w:noProof/>
              </w:rPr>
              <w:drawing>
                <wp:inline distT="0" distB="0" distL="0" distR="0" wp14:anchorId="195864D5" wp14:editId="6F20FF24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E895C1" w14:textId="77777777" w:rsidR="004A1B86" w:rsidRDefault="00000000">
            <w:r>
              <w:t>【表情包】</w:t>
            </w:r>
          </w:p>
        </w:tc>
      </w:tr>
    </w:tbl>
    <w:p w14:paraId="50001BE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896F433" w14:textId="77777777">
        <w:trPr>
          <w:jc w:val="right"/>
        </w:trPr>
        <w:tc>
          <w:tcPr>
            <w:tcW w:w="4320" w:type="dxa"/>
            <w:vAlign w:val="center"/>
          </w:tcPr>
          <w:p w14:paraId="2F3A612E" w14:textId="77777777" w:rsidR="004A1B86" w:rsidRDefault="00000000">
            <w:pPr>
              <w:jc w:val="right"/>
            </w:pPr>
            <w:r>
              <w:lastRenderedPageBreak/>
              <w:t>哈哈哈</w:t>
            </w:r>
            <w:r>
              <w:t>😊</w:t>
            </w:r>
          </w:p>
        </w:tc>
        <w:tc>
          <w:tcPr>
            <w:tcW w:w="720" w:type="dxa"/>
          </w:tcPr>
          <w:p w14:paraId="6DAEDE67" w14:textId="77777777" w:rsidR="004A1B86" w:rsidRDefault="00000000">
            <w:r>
              <w:rPr>
                <w:noProof/>
              </w:rPr>
              <w:drawing>
                <wp:inline distT="0" distB="0" distL="0" distR="0" wp14:anchorId="5FE8F805" wp14:editId="077FC00C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3403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FD51F24" w14:textId="77777777">
        <w:tc>
          <w:tcPr>
            <w:tcW w:w="720" w:type="dxa"/>
          </w:tcPr>
          <w:p w14:paraId="1D624E5A" w14:textId="77777777" w:rsidR="004A1B86" w:rsidRDefault="00000000">
            <w:r>
              <w:rPr>
                <w:noProof/>
              </w:rPr>
              <w:drawing>
                <wp:inline distT="0" distB="0" distL="0" distR="0" wp14:anchorId="4AF732DF" wp14:editId="08677CCB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648F2A" w14:textId="77777777" w:rsidR="004A1B86" w:rsidRDefault="00000000">
            <w:r>
              <w:t>你要睡觉了吗</w:t>
            </w:r>
            <w:r>
              <w:t xml:space="preserve"> </w:t>
            </w:r>
          </w:p>
        </w:tc>
      </w:tr>
    </w:tbl>
    <w:p w14:paraId="1E187C9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0AE1ECB" w14:textId="77777777">
        <w:trPr>
          <w:jc w:val="right"/>
        </w:trPr>
        <w:tc>
          <w:tcPr>
            <w:tcW w:w="4320" w:type="dxa"/>
            <w:vAlign w:val="center"/>
          </w:tcPr>
          <w:p w14:paraId="2C70CF3A" w14:textId="77777777" w:rsidR="004A1B86" w:rsidRDefault="00000000">
            <w:pPr>
              <w:jc w:val="right"/>
            </w:pPr>
            <w:r>
              <w:t>嗯你要是困了</w:t>
            </w:r>
          </w:p>
        </w:tc>
        <w:tc>
          <w:tcPr>
            <w:tcW w:w="720" w:type="dxa"/>
          </w:tcPr>
          <w:p w14:paraId="7ECAAF25" w14:textId="77777777" w:rsidR="004A1B86" w:rsidRDefault="00000000">
            <w:r>
              <w:rPr>
                <w:noProof/>
              </w:rPr>
              <w:drawing>
                <wp:inline distT="0" distB="0" distL="0" distR="0" wp14:anchorId="052B1AD1" wp14:editId="61B077B3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0316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C7DB559" w14:textId="77777777">
        <w:trPr>
          <w:jc w:val="right"/>
        </w:trPr>
        <w:tc>
          <w:tcPr>
            <w:tcW w:w="4320" w:type="dxa"/>
            <w:vAlign w:val="center"/>
          </w:tcPr>
          <w:p w14:paraId="1DD52114" w14:textId="77777777" w:rsidR="004A1B86" w:rsidRDefault="00000000">
            <w:pPr>
              <w:jc w:val="right"/>
            </w:pPr>
            <w:r>
              <w:t>可以先睡</w:t>
            </w:r>
          </w:p>
        </w:tc>
        <w:tc>
          <w:tcPr>
            <w:tcW w:w="720" w:type="dxa"/>
          </w:tcPr>
          <w:p w14:paraId="1462C71F" w14:textId="77777777" w:rsidR="004A1B86" w:rsidRDefault="00000000">
            <w:r>
              <w:rPr>
                <w:noProof/>
              </w:rPr>
              <w:drawing>
                <wp:inline distT="0" distB="0" distL="0" distR="0" wp14:anchorId="49ECFB92" wp14:editId="237BFF4F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2DCF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38DBAB7" w14:textId="77777777">
        <w:tc>
          <w:tcPr>
            <w:tcW w:w="720" w:type="dxa"/>
          </w:tcPr>
          <w:p w14:paraId="1C02D994" w14:textId="77777777" w:rsidR="004A1B86" w:rsidRDefault="00000000">
            <w:r>
              <w:rPr>
                <w:noProof/>
              </w:rPr>
              <w:drawing>
                <wp:inline distT="0" distB="0" distL="0" distR="0" wp14:anchorId="66FE496C" wp14:editId="44539844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61B5F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你不会是要去看电视吧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F40C1FF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83228C8" w14:textId="77777777">
        <w:trPr>
          <w:jc w:val="right"/>
        </w:trPr>
        <w:tc>
          <w:tcPr>
            <w:tcW w:w="4320" w:type="dxa"/>
            <w:vAlign w:val="center"/>
          </w:tcPr>
          <w:p w14:paraId="425EFA00" w14:textId="77777777" w:rsidR="004A1B86" w:rsidRDefault="00000000">
            <w:pPr>
              <w:jc w:val="right"/>
            </w:pPr>
            <w:proofErr w:type="spellStart"/>
            <w:r>
              <w:t>只能这样喽</w:t>
            </w:r>
            <w:proofErr w:type="spellEnd"/>
          </w:p>
        </w:tc>
        <w:tc>
          <w:tcPr>
            <w:tcW w:w="720" w:type="dxa"/>
          </w:tcPr>
          <w:p w14:paraId="50A9ABD7" w14:textId="77777777" w:rsidR="004A1B86" w:rsidRDefault="00000000">
            <w:r>
              <w:rPr>
                <w:noProof/>
              </w:rPr>
              <w:drawing>
                <wp:inline distT="0" distB="0" distL="0" distR="0" wp14:anchorId="56052EFC" wp14:editId="1FE861ED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333A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7C3EF0D" w14:textId="77777777">
        <w:trPr>
          <w:jc w:val="right"/>
        </w:trPr>
        <w:tc>
          <w:tcPr>
            <w:tcW w:w="4320" w:type="dxa"/>
            <w:vAlign w:val="center"/>
          </w:tcPr>
          <w:p w14:paraId="2DF28EC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因为去睡觉了，就看不到你了</w:t>
            </w:r>
          </w:p>
        </w:tc>
        <w:tc>
          <w:tcPr>
            <w:tcW w:w="720" w:type="dxa"/>
          </w:tcPr>
          <w:p w14:paraId="4D5D1A3A" w14:textId="77777777" w:rsidR="004A1B86" w:rsidRDefault="00000000">
            <w:r>
              <w:rPr>
                <w:noProof/>
              </w:rPr>
              <w:drawing>
                <wp:inline distT="0" distB="0" distL="0" distR="0" wp14:anchorId="3101758C" wp14:editId="20075B65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6803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17BFBA8" w14:textId="77777777">
        <w:tc>
          <w:tcPr>
            <w:tcW w:w="720" w:type="dxa"/>
          </w:tcPr>
          <w:p w14:paraId="2E629F0B" w14:textId="77777777" w:rsidR="004A1B86" w:rsidRDefault="00000000">
            <w:r>
              <w:rPr>
                <w:noProof/>
              </w:rPr>
              <w:drawing>
                <wp:inline distT="0" distB="0" distL="0" distR="0" wp14:anchorId="5549FBDF" wp14:editId="12506D1C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7C3EA5" w14:textId="77777777" w:rsidR="004A1B86" w:rsidRDefault="00000000">
            <w:r>
              <w:t>【表情包】</w:t>
            </w:r>
          </w:p>
        </w:tc>
      </w:tr>
    </w:tbl>
    <w:p w14:paraId="3C72535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972A0A5" w14:textId="77777777">
        <w:tc>
          <w:tcPr>
            <w:tcW w:w="720" w:type="dxa"/>
          </w:tcPr>
          <w:p w14:paraId="08F32ADD" w14:textId="77777777" w:rsidR="004A1B86" w:rsidRDefault="00000000">
            <w:r>
              <w:rPr>
                <w:noProof/>
              </w:rPr>
              <w:drawing>
                <wp:inline distT="0" distB="0" distL="0" distR="0" wp14:anchorId="32768F82" wp14:editId="096C3AE2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C00AFE" w14:textId="77777777" w:rsidR="004A1B86" w:rsidRDefault="00000000">
            <w:r>
              <w:t>【表情包】</w:t>
            </w:r>
          </w:p>
        </w:tc>
      </w:tr>
    </w:tbl>
    <w:p w14:paraId="2D89A2D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2CB30AE" w14:textId="77777777">
        <w:tc>
          <w:tcPr>
            <w:tcW w:w="720" w:type="dxa"/>
          </w:tcPr>
          <w:p w14:paraId="14392E8F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181B9C9D" wp14:editId="7653E276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BBE19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你这些话都是从哪里学的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8176BBC" w14:textId="77777777" w:rsidR="004A1B86" w:rsidRDefault="004A1B86">
      <w:pPr>
        <w:rPr>
          <w:lang w:eastAsia="zh-CN"/>
        </w:rPr>
      </w:pPr>
    </w:p>
    <w:p w14:paraId="358CF41F" w14:textId="77777777" w:rsidR="004A1B86" w:rsidRDefault="00000000">
      <w:pPr>
        <w:jc w:val="center"/>
      </w:pPr>
      <w:r>
        <w:t>2023-12-14 00:50:18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6AF1FE0" w14:textId="77777777">
        <w:trPr>
          <w:jc w:val="right"/>
        </w:trPr>
        <w:tc>
          <w:tcPr>
            <w:tcW w:w="4320" w:type="dxa"/>
            <w:vAlign w:val="center"/>
          </w:tcPr>
          <w:p w14:paraId="7B7E2798" w14:textId="77777777" w:rsidR="004A1B86" w:rsidRDefault="00000000">
            <w:pPr>
              <w:jc w:val="right"/>
            </w:pPr>
            <w:r>
              <w:t>从和你开始聊天学的</w:t>
            </w:r>
          </w:p>
        </w:tc>
        <w:tc>
          <w:tcPr>
            <w:tcW w:w="720" w:type="dxa"/>
          </w:tcPr>
          <w:p w14:paraId="31C1E65C" w14:textId="77777777" w:rsidR="004A1B86" w:rsidRDefault="00000000">
            <w:r>
              <w:rPr>
                <w:noProof/>
              </w:rPr>
              <w:drawing>
                <wp:inline distT="0" distB="0" distL="0" distR="0" wp14:anchorId="0B23C840" wp14:editId="76C5EAA1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6C70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ED721B8" w14:textId="77777777">
        <w:trPr>
          <w:jc w:val="right"/>
        </w:trPr>
        <w:tc>
          <w:tcPr>
            <w:tcW w:w="4320" w:type="dxa"/>
            <w:vAlign w:val="center"/>
          </w:tcPr>
          <w:p w14:paraId="7CEDBAFE" w14:textId="77777777" w:rsidR="004A1B86" w:rsidRDefault="00000000">
            <w:pPr>
              <w:jc w:val="right"/>
            </w:pPr>
            <w:r>
              <w:t>在学校啥都不会的</w:t>
            </w:r>
          </w:p>
        </w:tc>
        <w:tc>
          <w:tcPr>
            <w:tcW w:w="720" w:type="dxa"/>
          </w:tcPr>
          <w:p w14:paraId="472B9A9C" w14:textId="77777777" w:rsidR="004A1B86" w:rsidRDefault="00000000">
            <w:r>
              <w:rPr>
                <w:noProof/>
              </w:rPr>
              <w:drawing>
                <wp:inline distT="0" distB="0" distL="0" distR="0" wp14:anchorId="21C72936" wp14:editId="7084C6DE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581E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CDC0971" w14:textId="77777777">
        <w:trPr>
          <w:jc w:val="right"/>
        </w:trPr>
        <w:tc>
          <w:tcPr>
            <w:tcW w:w="4320" w:type="dxa"/>
            <w:vAlign w:val="center"/>
          </w:tcPr>
          <w:p w14:paraId="75C4A69F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我记得你是七月份加我的</w:t>
            </w:r>
          </w:p>
        </w:tc>
        <w:tc>
          <w:tcPr>
            <w:tcW w:w="720" w:type="dxa"/>
          </w:tcPr>
          <w:p w14:paraId="143914B4" w14:textId="77777777" w:rsidR="004A1B86" w:rsidRDefault="00000000">
            <w:r>
              <w:rPr>
                <w:noProof/>
              </w:rPr>
              <w:drawing>
                <wp:inline distT="0" distB="0" distL="0" distR="0" wp14:anchorId="30CE3314" wp14:editId="718A46A0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31BE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32E0AC1" w14:textId="77777777">
        <w:trPr>
          <w:jc w:val="right"/>
        </w:trPr>
        <w:tc>
          <w:tcPr>
            <w:tcW w:w="4320" w:type="dxa"/>
            <w:vAlign w:val="center"/>
          </w:tcPr>
          <w:p w14:paraId="05323D78" w14:textId="77777777" w:rsidR="004A1B86" w:rsidRDefault="00000000">
            <w:pPr>
              <w:jc w:val="right"/>
            </w:pPr>
            <w:r>
              <w:t>然后一直聊到现在</w:t>
            </w:r>
          </w:p>
        </w:tc>
        <w:tc>
          <w:tcPr>
            <w:tcW w:w="720" w:type="dxa"/>
          </w:tcPr>
          <w:p w14:paraId="736CE22F" w14:textId="77777777" w:rsidR="004A1B86" w:rsidRDefault="00000000">
            <w:r>
              <w:rPr>
                <w:noProof/>
              </w:rPr>
              <w:drawing>
                <wp:inline distT="0" distB="0" distL="0" distR="0" wp14:anchorId="60C46973" wp14:editId="6A0E4E65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F545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742CE3E" w14:textId="77777777">
        <w:tc>
          <w:tcPr>
            <w:tcW w:w="720" w:type="dxa"/>
          </w:tcPr>
          <w:p w14:paraId="4C32AF32" w14:textId="77777777" w:rsidR="004A1B86" w:rsidRDefault="00000000">
            <w:r>
              <w:rPr>
                <w:noProof/>
              </w:rPr>
              <w:drawing>
                <wp:inline distT="0" distB="0" distL="0" distR="0" wp14:anchorId="41E26EEE" wp14:editId="26C66C11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77F019" w14:textId="77777777" w:rsidR="004A1B86" w:rsidRDefault="00000000">
            <w:r>
              <w:t>是吗</w:t>
            </w:r>
          </w:p>
        </w:tc>
      </w:tr>
    </w:tbl>
    <w:p w14:paraId="68EEEE3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6CD0692" w14:textId="77777777">
        <w:tc>
          <w:tcPr>
            <w:tcW w:w="720" w:type="dxa"/>
          </w:tcPr>
          <w:p w14:paraId="3135E869" w14:textId="77777777" w:rsidR="004A1B86" w:rsidRDefault="00000000">
            <w:r>
              <w:rPr>
                <w:noProof/>
              </w:rPr>
              <w:drawing>
                <wp:inline distT="0" distB="0" distL="0" distR="0" wp14:anchorId="252C8638" wp14:editId="3825D51B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21C69A" w14:textId="77777777" w:rsidR="004A1B86" w:rsidRDefault="00000000">
            <w:r>
              <w:t>肯定不是我的原因</w:t>
            </w:r>
            <w:r>
              <w:t xml:space="preserve"> </w:t>
            </w:r>
          </w:p>
        </w:tc>
      </w:tr>
    </w:tbl>
    <w:p w14:paraId="7281D5F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F005CB7" w14:textId="77777777">
        <w:tc>
          <w:tcPr>
            <w:tcW w:w="720" w:type="dxa"/>
          </w:tcPr>
          <w:p w14:paraId="79FB71FF" w14:textId="77777777" w:rsidR="004A1B86" w:rsidRDefault="00000000">
            <w:r>
              <w:rPr>
                <w:noProof/>
              </w:rPr>
              <w:drawing>
                <wp:inline distT="0" distB="0" distL="0" distR="0" wp14:anchorId="1E6D4095" wp14:editId="60534A73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51463D" w14:textId="77777777" w:rsidR="004A1B86" w:rsidRDefault="00000000">
            <w:r>
              <w:t>我绝对不承认</w:t>
            </w:r>
            <w:r>
              <w:t xml:space="preserve"> </w:t>
            </w:r>
          </w:p>
        </w:tc>
      </w:tr>
    </w:tbl>
    <w:p w14:paraId="5BF1A80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2F4DB6D" w14:textId="77777777">
        <w:trPr>
          <w:jc w:val="right"/>
        </w:trPr>
        <w:tc>
          <w:tcPr>
            <w:tcW w:w="4320" w:type="dxa"/>
            <w:vAlign w:val="center"/>
          </w:tcPr>
          <w:p w14:paraId="60C8F72D" w14:textId="77777777" w:rsidR="004A1B86" w:rsidRDefault="00000000">
            <w:pPr>
              <w:jc w:val="right"/>
            </w:pPr>
            <w:r>
              <w:lastRenderedPageBreak/>
              <w:t>哈哈哈</w:t>
            </w:r>
          </w:p>
        </w:tc>
        <w:tc>
          <w:tcPr>
            <w:tcW w:w="720" w:type="dxa"/>
          </w:tcPr>
          <w:p w14:paraId="18BF6E3D" w14:textId="77777777" w:rsidR="004A1B86" w:rsidRDefault="00000000">
            <w:r>
              <w:rPr>
                <w:noProof/>
              </w:rPr>
              <w:drawing>
                <wp:inline distT="0" distB="0" distL="0" distR="0" wp14:anchorId="765C1210" wp14:editId="452DEC6B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2A01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DD9ADF4" w14:textId="77777777">
        <w:trPr>
          <w:jc w:val="right"/>
        </w:trPr>
        <w:tc>
          <w:tcPr>
            <w:tcW w:w="4320" w:type="dxa"/>
            <w:vAlign w:val="center"/>
          </w:tcPr>
          <w:p w14:paraId="421474BD" w14:textId="77777777" w:rsidR="004A1B86" w:rsidRDefault="00000000">
            <w:pPr>
              <w:jc w:val="right"/>
            </w:pPr>
            <w:r>
              <w:t>要是没点这些，</w:t>
            </w:r>
          </w:p>
        </w:tc>
        <w:tc>
          <w:tcPr>
            <w:tcW w:w="720" w:type="dxa"/>
          </w:tcPr>
          <w:p w14:paraId="25CF5417" w14:textId="77777777" w:rsidR="004A1B86" w:rsidRDefault="00000000">
            <w:r>
              <w:rPr>
                <w:noProof/>
              </w:rPr>
              <w:drawing>
                <wp:inline distT="0" distB="0" distL="0" distR="0" wp14:anchorId="0DD3A169" wp14:editId="0AE3F923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33AF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0AEDE4" w14:textId="77777777">
        <w:trPr>
          <w:jc w:val="right"/>
        </w:trPr>
        <w:tc>
          <w:tcPr>
            <w:tcW w:w="4320" w:type="dxa"/>
            <w:vAlign w:val="center"/>
          </w:tcPr>
          <w:p w14:paraId="0828E61A" w14:textId="77777777" w:rsidR="004A1B86" w:rsidRDefault="00000000">
            <w:pPr>
              <w:jc w:val="right"/>
            </w:pPr>
            <w:r>
              <w:t>我估计跟你聊不下去</w:t>
            </w:r>
          </w:p>
        </w:tc>
        <w:tc>
          <w:tcPr>
            <w:tcW w:w="720" w:type="dxa"/>
          </w:tcPr>
          <w:p w14:paraId="24102FEA" w14:textId="77777777" w:rsidR="004A1B86" w:rsidRDefault="00000000">
            <w:r>
              <w:rPr>
                <w:noProof/>
              </w:rPr>
              <w:drawing>
                <wp:inline distT="0" distB="0" distL="0" distR="0" wp14:anchorId="66D96BD6" wp14:editId="3E0ACC74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4FB0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D3CAA42" w14:textId="77777777">
        <w:trPr>
          <w:jc w:val="right"/>
        </w:trPr>
        <w:tc>
          <w:tcPr>
            <w:tcW w:w="4320" w:type="dxa"/>
            <w:vAlign w:val="center"/>
          </w:tcPr>
          <w:p w14:paraId="592FF68A" w14:textId="77777777" w:rsidR="004A1B86" w:rsidRDefault="00000000">
            <w:pPr>
              <w:jc w:val="right"/>
            </w:pPr>
            <w:r>
              <w:t>你也会腻掉</w:t>
            </w:r>
          </w:p>
        </w:tc>
        <w:tc>
          <w:tcPr>
            <w:tcW w:w="720" w:type="dxa"/>
          </w:tcPr>
          <w:p w14:paraId="2011FDA7" w14:textId="77777777" w:rsidR="004A1B86" w:rsidRDefault="00000000">
            <w:r>
              <w:rPr>
                <w:noProof/>
              </w:rPr>
              <w:drawing>
                <wp:inline distT="0" distB="0" distL="0" distR="0" wp14:anchorId="3F526491" wp14:editId="56E8F421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CA7D4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78FB8DB" w14:textId="77777777">
        <w:tc>
          <w:tcPr>
            <w:tcW w:w="720" w:type="dxa"/>
          </w:tcPr>
          <w:p w14:paraId="3C9F419D" w14:textId="77777777" w:rsidR="004A1B86" w:rsidRDefault="00000000">
            <w:r>
              <w:rPr>
                <w:noProof/>
              </w:rPr>
              <w:drawing>
                <wp:inline distT="0" distB="0" distL="0" distR="0" wp14:anchorId="41EA6D94" wp14:editId="597AAD91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A4F67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别</w:t>
            </w:r>
            <w:proofErr w:type="gramStart"/>
            <w:r>
              <w:rPr>
                <w:lang w:eastAsia="zh-CN"/>
              </w:rPr>
              <w:t>太</w:t>
            </w:r>
            <w:proofErr w:type="gramEnd"/>
            <w:r>
              <w:rPr>
                <w:lang w:eastAsia="zh-CN"/>
              </w:rPr>
              <w:t>花里胡哨了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接受不了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FB34E93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33F9DA5" w14:textId="77777777">
        <w:tc>
          <w:tcPr>
            <w:tcW w:w="720" w:type="dxa"/>
          </w:tcPr>
          <w:p w14:paraId="0CDA2CE8" w14:textId="77777777" w:rsidR="004A1B86" w:rsidRDefault="00000000">
            <w:r>
              <w:rPr>
                <w:noProof/>
              </w:rPr>
              <w:drawing>
                <wp:inline distT="0" distB="0" distL="0" distR="0" wp14:anchorId="5261759B" wp14:editId="7FE9A4A7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F9690B" w14:textId="77777777" w:rsidR="004A1B86" w:rsidRDefault="00000000">
            <w:r>
              <w:t>哈哈哈哈</w:t>
            </w:r>
          </w:p>
        </w:tc>
      </w:tr>
    </w:tbl>
    <w:p w14:paraId="3A8F83D4" w14:textId="77777777" w:rsidR="004A1B86" w:rsidRDefault="004A1B86"/>
    <w:p w14:paraId="2EC14166" w14:textId="77777777" w:rsidR="004A1B86" w:rsidRDefault="00000000">
      <w:pPr>
        <w:jc w:val="center"/>
      </w:pPr>
      <w:r>
        <w:t>2023-12-14 00:55:21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3E09C8A" w14:textId="77777777">
        <w:trPr>
          <w:jc w:val="right"/>
        </w:trPr>
        <w:tc>
          <w:tcPr>
            <w:tcW w:w="4320" w:type="dxa"/>
            <w:vAlign w:val="center"/>
          </w:tcPr>
          <w:p w14:paraId="46F6A751" w14:textId="77777777" w:rsidR="004A1B86" w:rsidRDefault="00000000">
            <w:pPr>
              <w:jc w:val="right"/>
            </w:pPr>
            <w:r>
              <w:t>嗯我知道了</w:t>
            </w:r>
          </w:p>
        </w:tc>
        <w:tc>
          <w:tcPr>
            <w:tcW w:w="720" w:type="dxa"/>
          </w:tcPr>
          <w:p w14:paraId="7F7DB047" w14:textId="77777777" w:rsidR="004A1B86" w:rsidRDefault="00000000">
            <w:r>
              <w:rPr>
                <w:noProof/>
              </w:rPr>
              <w:drawing>
                <wp:inline distT="0" distB="0" distL="0" distR="0" wp14:anchorId="415EA9B5" wp14:editId="67A15526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220A4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484F327" w14:textId="77777777">
        <w:tc>
          <w:tcPr>
            <w:tcW w:w="720" w:type="dxa"/>
          </w:tcPr>
          <w:p w14:paraId="400B0A7F" w14:textId="77777777" w:rsidR="004A1B86" w:rsidRDefault="00000000">
            <w:r>
              <w:rPr>
                <w:noProof/>
              </w:rPr>
              <w:drawing>
                <wp:inline distT="0" distB="0" distL="0" distR="0" wp14:anchorId="334C8F30" wp14:editId="1B1DEBFF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9E789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快点睡觉吧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明天还要上班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B70DEC9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2ACFE1B" w14:textId="77777777">
        <w:trPr>
          <w:jc w:val="right"/>
        </w:trPr>
        <w:tc>
          <w:tcPr>
            <w:tcW w:w="4320" w:type="dxa"/>
            <w:vAlign w:val="center"/>
          </w:tcPr>
          <w:p w14:paraId="441F97AA" w14:textId="77777777" w:rsidR="004A1B86" w:rsidRDefault="00000000">
            <w:pPr>
              <w:jc w:val="right"/>
            </w:pPr>
            <w:proofErr w:type="spellStart"/>
            <w:r>
              <w:lastRenderedPageBreak/>
              <w:t>嗯好的</w:t>
            </w:r>
            <w:proofErr w:type="spellEnd"/>
          </w:p>
        </w:tc>
        <w:tc>
          <w:tcPr>
            <w:tcW w:w="720" w:type="dxa"/>
          </w:tcPr>
          <w:p w14:paraId="0B0A3C03" w14:textId="77777777" w:rsidR="004A1B86" w:rsidRDefault="00000000">
            <w:r>
              <w:rPr>
                <w:noProof/>
              </w:rPr>
              <w:drawing>
                <wp:inline distT="0" distB="0" distL="0" distR="0" wp14:anchorId="65F35B05" wp14:editId="43F7B04C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D226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4803CE7" w14:textId="77777777">
        <w:trPr>
          <w:jc w:val="right"/>
        </w:trPr>
        <w:tc>
          <w:tcPr>
            <w:tcW w:w="4320" w:type="dxa"/>
            <w:vAlign w:val="center"/>
          </w:tcPr>
          <w:p w14:paraId="643EC0E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辛苦你陪我</w:t>
            </w:r>
            <w:proofErr w:type="gramStart"/>
            <w:r>
              <w:rPr>
                <w:lang w:eastAsia="zh-CN"/>
              </w:rPr>
              <w:t>聊这么</w:t>
            </w:r>
            <w:proofErr w:type="gramEnd"/>
            <w:r>
              <w:rPr>
                <w:lang w:eastAsia="zh-CN"/>
              </w:rPr>
              <w:t>晚了</w:t>
            </w:r>
          </w:p>
        </w:tc>
        <w:tc>
          <w:tcPr>
            <w:tcW w:w="720" w:type="dxa"/>
          </w:tcPr>
          <w:p w14:paraId="567A7FA8" w14:textId="77777777" w:rsidR="004A1B86" w:rsidRDefault="00000000">
            <w:r>
              <w:rPr>
                <w:noProof/>
              </w:rPr>
              <w:drawing>
                <wp:inline distT="0" distB="0" distL="0" distR="0" wp14:anchorId="10333984" wp14:editId="183231A1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D40D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4C4E67B" w14:textId="77777777">
        <w:tc>
          <w:tcPr>
            <w:tcW w:w="720" w:type="dxa"/>
          </w:tcPr>
          <w:p w14:paraId="2F9D2032" w14:textId="77777777" w:rsidR="004A1B86" w:rsidRDefault="00000000">
            <w:r>
              <w:rPr>
                <w:noProof/>
              </w:rPr>
              <w:drawing>
                <wp:inline distT="0" distB="0" distL="0" distR="0" wp14:anchorId="58A6BB90" wp14:editId="0F76677F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E8D875" w14:textId="77777777" w:rsidR="004A1B86" w:rsidRDefault="00000000">
            <w:r>
              <w:t>我要被你笑死了</w:t>
            </w:r>
            <w:r>
              <w:t xml:space="preserve"> </w:t>
            </w:r>
          </w:p>
        </w:tc>
      </w:tr>
    </w:tbl>
    <w:p w14:paraId="00CADEB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1AC4DD1" w14:textId="77777777">
        <w:trPr>
          <w:jc w:val="right"/>
        </w:trPr>
        <w:tc>
          <w:tcPr>
            <w:tcW w:w="4320" w:type="dxa"/>
            <w:vAlign w:val="center"/>
          </w:tcPr>
          <w:p w14:paraId="01CDF642" w14:textId="77777777" w:rsidR="004A1B86" w:rsidRDefault="00000000">
            <w:pPr>
              <w:jc w:val="right"/>
            </w:pPr>
            <w:r>
              <w:t>为啥</w:t>
            </w:r>
          </w:p>
        </w:tc>
        <w:tc>
          <w:tcPr>
            <w:tcW w:w="720" w:type="dxa"/>
          </w:tcPr>
          <w:p w14:paraId="556D002B" w14:textId="77777777" w:rsidR="004A1B86" w:rsidRDefault="00000000">
            <w:r>
              <w:rPr>
                <w:noProof/>
              </w:rPr>
              <w:drawing>
                <wp:inline distT="0" distB="0" distL="0" distR="0" wp14:anchorId="4C6D20FE" wp14:editId="11979069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2348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806DE02" w14:textId="77777777">
        <w:tc>
          <w:tcPr>
            <w:tcW w:w="720" w:type="dxa"/>
          </w:tcPr>
          <w:p w14:paraId="5314E9B7" w14:textId="77777777" w:rsidR="004A1B86" w:rsidRDefault="00000000">
            <w:r>
              <w:rPr>
                <w:noProof/>
              </w:rPr>
              <w:drawing>
                <wp:inline distT="0" distB="0" distL="0" distR="0" wp14:anchorId="7E8BC157" wp14:editId="52852575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56FBCD" w14:textId="77777777" w:rsidR="004A1B86" w:rsidRDefault="00000000">
            <w:r>
              <w:t>就觉得你挺好玩的</w:t>
            </w:r>
            <w:r>
              <w:t xml:space="preserve"> </w:t>
            </w:r>
          </w:p>
        </w:tc>
      </w:tr>
    </w:tbl>
    <w:p w14:paraId="3A7FDA3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087F13B" w14:textId="77777777">
        <w:trPr>
          <w:jc w:val="right"/>
        </w:trPr>
        <w:tc>
          <w:tcPr>
            <w:tcW w:w="4320" w:type="dxa"/>
            <w:vAlign w:val="center"/>
          </w:tcPr>
          <w:p w14:paraId="55E2D0E2" w14:textId="77777777" w:rsidR="004A1B86" w:rsidRDefault="00000000">
            <w:pPr>
              <w:jc w:val="right"/>
            </w:pPr>
            <w:r>
              <w:t>嗯是吧</w:t>
            </w:r>
          </w:p>
        </w:tc>
        <w:tc>
          <w:tcPr>
            <w:tcW w:w="720" w:type="dxa"/>
          </w:tcPr>
          <w:p w14:paraId="79745FB1" w14:textId="77777777" w:rsidR="004A1B86" w:rsidRDefault="00000000">
            <w:r>
              <w:rPr>
                <w:noProof/>
              </w:rPr>
              <w:drawing>
                <wp:inline distT="0" distB="0" distL="0" distR="0" wp14:anchorId="58FAE746" wp14:editId="2C87463E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E158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54D60BE" w14:textId="77777777">
        <w:trPr>
          <w:jc w:val="right"/>
        </w:trPr>
        <w:tc>
          <w:tcPr>
            <w:tcW w:w="4320" w:type="dxa"/>
            <w:vAlign w:val="center"/>
          </w:tcPr>
          <w:p w14:paraId="3ACC1B75" w14:textId="77777777" w:rsidR="004A1B86" w:rsidRDefault="00000000">
            <w:pPr>
              <w:jc w:val="right"/>
            </w:pPr>
            <w:r>
              <w:t>从小就这样</w:t>
            </w:r>
          </w:p>
        </w:tc>
        <w:tc>
          <w:tcPr>
            <w:tcW w:w="720" w:type="dxa"/>
          </w:tcPr>
          <w:p w14:paraId="434626DA" w14:textId="77777777" w:rsidR="004A1B86" w:rsidRDefault="00000000">
            <w:r>
              <w:rPr>
                <w:noProof/>
              </w:rPr>
              <w:drawing>
                <wp:inline distT="0" distB="0" distL="0" distR="0" wp14:anchorId="5C9E7BE2" wp14:editId="47037241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55A4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9BE1676" w14:textId="77777777">
        <w:trPr>
          <w:jc w:val="right"/>
        </w:trPr>
        <w:tc>
          <w:tcPr>
            <w:tcW w:w="4320" w:type="dxa"/>
            <w:vAlign w:val="center"/>
          </w:tcPr>
          <w:p w14:paraId="7AE51601" w14:textId="77777777" w:rsidR="004A1B86" w:rsidRDefault="00000000">
            <w:pPr>
              <w:jc w:val="right"/>
            </w:pPr>
            <w:r>
              <w:t>那你喜欢？</w:t>
            </w:r>
          </w:p>
        </w:tc>
        <w:tc>
          <w:tcPr>
            <w:tcW w:w="720" w:type="dxa"/>
          </w:tcPr>
          <w:p w14:paraId="418A17C1" w14:textId="77777777" w:rsidR="004A1B86" w:rsidRDefault="00000000">
            <w:r>
              <w:rPr>
                <w:noProof/>
              </w:rPr>
              <w:drawing>
                <wp:inline distT="0" distB="0" distL="0" distR="0" wp14:anchorId="6A4309B1" wp14:editId="28D7C297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0946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C599A3E" w14:textId="77777777">
        <w:tc>
          <w:tcPr>
            <w:tcW w:w="720" w:type="dxa"/>
          </w:tcPr>
          <w:p w14:paraId="45FAA7C2" w14:textId="77777777" w:rsidR="004A1B86" w:rsidRDefault="00000000">
            <w:r>
              <w:rPr>
                <w:noProof/>
              </w:rPr>
              <w:drawing>
                <wp:inline distT="0" distB="0" distL="0" distR="0" wp14:anchorId="7850D4EC" wp14:editId="5005592B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02A3FB" w14:textId="77777777" w:rsidR="004A1B86" w:rsidRDefault="00000000">
            <w:r>
              <w:t>【表情包】</w:t>
            </w:r>
          </w:p>
        </w:tc>
      </w:tr>
    </w:tbl>
    <w:p w14:paraId="247F0FF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71B22F" w14:textId="77777777">
        <w:tc>
          <w:tcPr>
            <w:tcW w:w="720" w:type="dxa"/>
          </w:tcPr>
          <w:p w14:paraId="39956A73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783AB523" wp14:editId="7F43FCD7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219C30" w14:textId="77777777" w:rsidR="004A1B86" w:rsidRDefault="00000000">
            <w:r>
              <w:t>【表情包】</w:t>
            </w:r>
          </w:p>
        </w:tc>
      </w:tr>
    </w:tbl>
    <w:p w14:paraId="0CCD794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78F4B92" w14:textId="77777777">
        <w:trPr>
          <w:jc w:val="right"/>
        </w:trPr>
        <w:tc>
          <w:tcPr>
            <w:tcW w:w="4320" w:type="dxa"/>
            <w:vAlign w:val="center"/>
          </w:tcPr>
          <w:p w14:paraId="41B1BE0E" w14:textId="77777777" w:rsidR="004A1B86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5AD4FA33" w14:textId="77777777" w:rsidR="004A1B86" w:rsidRDefault="00000000">
            <w:r>
              <w:rPr>
                <w:noProof/>
              </w:rPr>
              <w:drawing>
                <wp:inline distT="0" distB="0" distL="0" distR="0" wp14:anchorId="6E47D17E" wp14:editId="543CC5AF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3001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34E5D4" w14:textId="77777777">
        <w:tc>
          <w:tcPr>
            <w:tcW w:w="720" w:type="dxa"/>
          </w:tcPr>
          <w:p w14:paraId="7E3793AC" w14:textId="77777777" w:rsidR="004A1B86" w:rsidRDefault="00000000">
            <w:r>
              <w:rPr>
                <w:noProof/>
              </w:rPr>
              <w:drawing>
                <wp:inline distT="0" distB="0" distL="0" distR="0" wp14:anchorId="3A78AE9B" wp14:editId="42CF3697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293076" w14:textId="77777777" w:rsidR="004A1B86" w:rsidRDefault="00000000">
            <w:r>
              <w:t>好了</w:t>
            </w:r>
            <w:r>
              <w:t xml:space="preserve"> </w:t>
            </w:r>
            <w:r>
              <w:t>快睡觉了</w:t>
            </w:r>
            <w:r>
              <w:t xml:space="preserve"> </w:t>
            </w:r>
          </w:p>
        </w:tc>
      </w:tr>
    </w:tbl>
    <w:p w14:paraId="7061AA0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6730C6E" w14:textId="77777777">
        <w:trPr>
          <w:jc w:val="right"/>
        </w:trPr>
        <w:tc>
          <w:tcPr>
            <w:tcW w:w="4320" w:type="dxa"/>
            <w:vAlign w:val="center"/>
          </w:tcPr>
          <w:p w14:paraId="6DC4378A" w14:textId="77777777" w:rsidR="004A1B86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1B938C1E" w14:textId="77777777" w:rsidR="004A1B86" w:rsidRDefault="00000000">
            <w:r>
              <w:rPr>
                <w:noProof/>
              </w:rPr>
              <w:drawing>
                <wp:inline distT="0" distB="0" distL="0" distR="0" wp14:anchorId="226E273C" wp14:editId="76E3DD3E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08DEA" w14:textId="77777777" w:rsidR="004A1B86" w:rsidRDefault="004A1B86"/>
    <w:p w14:paraId="3E40F518" w14:textId="77777777" w:rsidR="004A1B86" w:rsidRDefault="00000000">
      <w:pPr>
        <w:jc w:val="center"/>
      </w:pPr>
      <w:r>
        <w:t>2023-12-17 21:24:20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F4BF851" w14:textId="77777777">
        <w:trPr>
          <w:jc w:val="right"/>
        </w:trPr>
        <w:tc>
          <w:tcPr>
            <w:tcW w:w="4320" w:type="dxa"/>
            <w:vAlign w:val="center"/>
          </w:tcPr>
          <w:p w14:paraId="5D075E34" w14:textId="77777777" w:rsidR="004A1B86" w:rsidRDefault="00000000">
            <w:pPr>
              <w:jc w:val="right"/>
            </w:pPr>
            <w:r>
              <w:t>最近做啥，有什么分享？</w:t>
            </w:r>
          </w:p>
        </w:tc>
        <w:tc>
          <w:tcPr>
            <w:tcW w:w="720" w:type="dxa"/>
          </w:tcPr>
          <w:p w14:paraId="7EB5CB7A" w14:textId="77777777" w:rsidR="004A1B86" w:rsidRDefault="00000000">
            <w:r>
              <w:rPr>
                <w:noProof/>
              </w:rPr>
              <w:drawing>
                <wp:inline distT="0" distB="0" distL="0" distR="0" wp14:anchorId="1EAB996C" wp14:editId="38298E7D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1EB9B" w14:textId="77777777" w:rsidR="004A1B86" w:rsidRDefault="004A1B86"/>
    <w:p w14:paraId="53386B48" w14:textId="77777777" w:rsidR="004A1B86" w:rsidRDefault="00000000">
      <w:pPr>
        <w:jc w:val="center"/>
      </w:pPr>
      <w:r>
        <w:t>2023-12-17 21:35:28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642460D" w14:textId="77777777">
        <w:tc>
          <w:tcPr>
            <w:tcW w:w="720" w:type="dxa"/>
          </w:tcPr>
          <w:p w14:paraId="3678780F" w14:textId="77777777" w:rsidR="004A1B86" w:rsidRDefault="00000000">
            <w:r>
              <w:rPr>
                <w:noProof/>
              </w:rPr>
              <w:drawing>
                <wp:inline distT="0" distB="0" distL="0" distR="0" wp14:anchorId="2D4C2B7A" wp14:editId="5E2CA788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A29531" w14:textId="77777777" w:rsidR="004A1B86" w:rsidRDefault="00000000">
            <w:r>
              <w:t>最近在忙工作</w:t>
            </w:r>
          </w:p>
        </w:tc>
      </w:tr>
    </w:tbl>
    <w:p w14:paraId="178644F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8AC6C98" w14:textId="77777777">
        <w:tc>
          <w:tcPr>
            <w:tcW w:w="720" w:type="dxa"/>
          </w:tcPr>
          <w:p w14:paraId="15110603" w14:textId="77777777" w:rsidR="004A1B86" w:rsidRDefault="00000000">
            <w:r>
              <w:rPr>
                <w:noProof/>
              </w:rPr>
              <w:drawing>
                <wp:inline distT="0" distB="0" distL="0" distR="0" wp14:anchorId="7223FFCB" wp14:editId="6A190475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2056BD" w14:textId="77777777" w:rsidR="004A1B86" w:rsidRDefault="00000000">
            <w:r>
              <w:t>哈哈哈</w:t>
            </w:r>
          </w:p>
        </w:tc>
      </w:tr>
    </w:tbl>
    <w:p w14:paraId="09CEFE8E" w14:textId="77777777" w:rsidR="004A1B86" w:rsidRDefault="004A1B86"/>
    <w:p w14:paraId="65084076" w14:textId="77777777" w:rsidR="004A1B86" w:rsidRDefault="00000000">
      <w:pPr>
        <w:jc w:val="center"/>
      </w:pPr>
      <w:r>
        <w:t>2023-12-17 21:49:16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7F87F4B" w14:textId="77777777">
        <w:trPr>
          <w:jc w:val="right"/>
        </w:trPr>
        <w:tc>
          <w:tcPr>
            <w:tcW w:w="4320" w:type="dxa"/>
            <w:vAlign w:val="center"/>
          </w:tcPr>
          <w:p w14:paraId="089DD586" w14:textId="77777777" w:rsidR="004A1B86" w:rsidRDefault="00000000">
            <w:pPr>
              <w:jc w:val="right"/>
            </w:pPr>
            <w:r>
              <w:t>嗯可以的</w:t>
            </w:r>
          </w:p>
        </w:tc>
        <w:tc>
          <w:tcPr>
            <w:tcW w:w="720" w:type="dxa"/>
          </w:tcPr>
          <w:p w14:paraId="2A152350" w14:textId="77777777" w:rsidR="004A1B86" w:rsidRDefault="00000000">
            <w:r>
              <w:rPr>
                <w:noProof/>
              </w:rPr>
              <w:drawing>
                <wp:inline distT="0" distB="0" distL="0" distR="0" wp14:anchorId="5CCCE421" wp14:editId="3B58A7D8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21CE" w14:textId="77777777" w:rsidR="004A1B86" w:rsidRDefault="004A1B86"/>
    <w:p w14:paraId="7B75D990" w14:textId="77777777" w:rsidR="004A1B86" w:rsidRDefault="00000000">
      <w:pPr>
        <w:jc w:val="center"/>
      </w:pPr>
      <w:r>
        <w:lastRenderedPageBreak/>
        <w:t>2023-12-17 21:55:45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ACCE10D" w14:textId="77777777">
        <w:trPr>
          <w:jc w:val="right"/>
        </w:trPr>
        <w:tc>
          <w:tcPr>
            <w:tcW w:w="4320" w:type="dxa"/>
            <w:vAlign w:val="center"/>
          </w:tcPr>
          <w:p w14:paraId="73286192" w14:textId="77777777" w:rsidR="004A1B86" w:rsidRDefault="00000000">
            <w:pPr>
              <w:jc w:val="right"/>
            </w:pPr>
            <w:r>
              <w:t>今天想出去，</w:t>
            </w:r>
          </w:p>
        </w:tc>
        <w:tc>
          <w:tcPr>
            <w:tcW w:w="720" w:type="dxa"/>
          </w:tcPr>
          <w:p w14:paraId="6F340C68" w14:textId="77777777" w:rsidR="004A1B86" w:rsidRDefault="00000000">
            <w:r>
              <w:rPr>
                <w:noProof/>
              </w:rPr>
              <w:drawing>
                <wp:inline distT="0" distB="0" distL="0" distR="0" wp14:anchorId="532BEBD9" wp14:editId="5703D0A0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27F8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DD07052" w14:textId="77777777">
        <w:trPr>
          <w:jc w:val="right"/>
        </w:trPr>
        <w:tc>
          <w:tcPr>
            <w:tcW w:w="4320" w:type="dxa"/>
            <w:vAlign w:val="center"/>
          </w:tcPr>
          <w:p w14:paraId="6C42FC50" w14:textId="77777777" w:rsidR="004A1B86" w:rsidRDefault="00000000">
            <w:pPr>
              <w:jc w:val="right"/>
            </w:pPr>
            <w:r>
              <w:t>感觉突然好冷，</w:t>
            </w:r>
          </w:p>
        </w:tc>
        <w:tc>
          <w:tcPr>
            <w:tcW w:w="720" w:type="dxa"/>
          </w:tcPr>
          <w:p w14:paraId="60D67196" w14:textId="77777777" w:rsidR="004A1B86" w:rsidRDefault="00000000">
            <w:r>
              <w:rPr>
                <w:noProof/>
              </w:rPr>
              <w:drawing>
                <wp:inline distT="0" distB="0" distL="0" distR="0" wp14:anchorId="48678070" wp14:editId="45B71B42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1B1A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96539E4" w14:textId="77777777">
        <w:trPr>
          <w:jc w:val="right"/>
        </w:trPr>
        <w:tc>
          <w:tcPr>
            <w:tcW w:w="4320" w:type="dxa"/>
            <w:vAlign w:val="center"/>
          </w:tcPr>
          <w:p w14:paraId="04BA73C0" w14:textId="77777777" w:rsidR="004A1B86" w:rsidRDefault="00000000">
            <w:pPr>
              <w:jc w:val="right"/>
            </w:pPr>
            <w:r>
              <w:t>给缩回去了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7FF732CF" w14:textId="77777777" w:rsidR="004A1B86" w:rsidRDefault="00000000">
            <w:r>
              <w:rPr>
                <w:noProof/>
              </w:rPr>
              <w:drawing>
                <wp:inline distT="0" distB="0" distL="0" distR="0" wp14:anchorId="1C9D9343" wp14:editId="64273479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AC20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DA48AA7" w14:textId="77777777">
        <w:tc>
          <w:tcPr>
            <w:tcW w:w="720" w:type="dxa"/>
          </w:tcPr>
          <w:p w14:paraId="59A3984F" w14:textId="77777777" w:rsidR="004A1B86" w:rsidRDefault="00000000">
            <w:r>
              <w:rPr>
                <w:noProof/>
              </w:rPr>
              <w:drawing>
                <wp:inline distT="0" distB="0" distL="0" distR="0" wp14:anchorId="4F14FC91" wp14:editId="732A351E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16E6E3" w14:textId="77777777" w:rsidR="004A1B86" w:rsidRDefault="00000000">
            <w:r>
              <w:t>哈哈哈</w:t>
            </w:r>
          </w:p>
        </w:tc>
      </w:tr>
    </w:tbl>
    <w:p w14:paraId="1C67E9A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58D4D3" w14:textId="77777777">
        <w:tc>
          <w:tcPr>
            <w:tcW w:w="720" w:type="dxa"/>
          </w:tcPr>
          <w:p w14:paraId="597AB1D5" w14:textId="77777777" w:rsidR="004A1B86" w:rsidRDefault="00000000">
            <w:r>
              <w:rPr>
                <w:noProof/>
              </w:rPr>
              <w:drawing>
                <wp:inline distT="0" distB="0" distL="0" distR="0" wp14:anchorId="3544B610" wp14:editId="28094886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052B3E" w14:textId="77777777" w:rsidR="004A1B86" w:rsidRDefault="00000000">
            <w:r>
              <w:t>我这边也是冷</w:t>
            </w:r>
          </w:p>
        </w:tc>
      </w:tr>
    </w:tbl>
    <w:p w14:paraId="52E95A5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1EA3D9B" w14:textId="77777777">
        <w:trPr>
          <w:jc w:val="right"/>
        </w:trPr>
        <w:tc>
          <w:tcPr>
            <w:tcW w:w="4320" w:type="dxa"/>
            <w:vAlign w:val="center"/>
          </w:tcPr>
          <w:p w14:paraId="5D3AFA6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嗯听说你们那边很早就冷了</w:t>
            </w:r>
          </w:p>
        </w:tc>
        <w:tc>
          <w:tcPr>
            <w:tcW w:w="720" w:type="dxa"/>
          </w:tcPr>
          <w:p w14:paraId="3AA5B3A9" w14:textId="77777777" w:rsidR="004A1B86" w:rsidRDefault="00000000">
            <w:r>
              <w:rPr>
                <w:noProof/>
              </w:rPr>
              <w:drawing>
                <wp:inline distT="0" distB="0" distL="0" distR="0" wp14:anchorId="073005D0" wp14:editId="585BBAD4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A034E" w14:textId="77777777" w:rsidR="004A1B86" w:rsidRDefault="004A1B86"/>
    <w:p w14:paraId="3C6D9052" w14:textId="77777777" w:rsidR="004A1B86" w:rsidRDefault="00000000">
      <w:pPr>
        <w:jc w:val="center"/>
      </w:pPr>
      <w:r>
        <w:t>2023-12-17 22:00:54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6B2084A" w14:textId="77777777">
        <w:trPr>
          <w:jc w:val="right"/>
        </w:trPr>
        <w:tc>
          <w:tcPr>
            <w:tcW w:w="4320" w:type="dxa"/>
            <w:vAlign w:val="center"/>
          </w:tcPr>
          <w:p w14:paraId="5246611F" w14:textId="77777777" w:rsidR="004A1B86" w:rsidRDefault="00000000">
            <w:pPr>
              <w:jc w:val="right"/>
            </w:pPr>
            <w:r>
              <w:t>好久没有看见雪了，</w:t>
            </w:r>
          </w:p>
        </w:tc>
        <w:tc>
          <w:tcPr>
            <w:tcW w:w="720" w:type="dxa"/>
          </w:tcPr>
          <w:p w14:paraId="7108B91A" w14:textId="77777777" w:rsidR="004A1B86" w:rsidRDefault="00000000">
            <w:r>
              <w:rPr>
                <w:noProof/>
              </w:rPr>
              <w:drawing>
                <wp:inline distT="0" distB="0" distL="0" distR="0" wp14:anchorId="521B2EAE" wp14:editId="77DAB6FA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4E3D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525C71E" w14:textId="77777777">
        <w:trPr>
          <w:jc w:val="right"/>
        </w:trPr>
        <w:tc>
          <w:tcPr>
            <w:tcW w:w="4320" w:type="dxa"/>
            <w:vAlign w:val="center"/>
          </w:tcPr>
          <w:p w14:paraId="1BD46FD1" w14:textId="77777777" w:rsidR="004A1B86" w:rsidRDefault="00000000">
            <w:pPr>
              <w:jc w:val="right"/>
            </w:pPr>
            <w:r>
              <w:t>都忘记它啥味</w:t>
            </w:r>
          </w:p>
        </w:tc>
        <w:tc>
          <w:tcPr>
            <w:tcW w:w="720" w:type="dxa"/>
          </w:tcPr>
          <w:p w14:paraId="3FD262D1" w14:textId="77777777" w:rsidR="004A1B86" w:rsidRDefault="00000000">
            <w:r>
              <w:rPr>
                <w:noProof/>
              </w:rPr>
              <w:drawing>
                <wp:inline distT="0" distB="0" distL="0" distR="0" wp14:anchorId="1CAA98FF" wp14:editId="57BC31FF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47F8D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88BC45A" w14:textId="77777777">
        <w:tc>
          <w:tcPr>
            <w:tcW w:w="720" w:type="dxa"/>
          </w:tcPr>
          <w:p w14:paraId="65ADF9CB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69D6E8CA" wp14:editId="74AD6F76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54DC14" w14:textId="77777777" w:rsidR="004A1B86" w:rsidRDefault="00000000">
            <w:r>
              <w:t>我也没有见到雪</w:t>
            </w:r>
          </w:p>
        </w:tc>
      </w:tr>
    </w:tbl>
    <w:p w14:paraId="24F8AFC7" w14:textId="77777777" w:rsidR="004A1B86" w:rsidRDefault="004A1B86"/>
    <w:p w14:paraId="737C1B2A" w14:textId="77777777" w:rsidR="004A1B86" w:rsidRDefault="00000000">
      <w:pPr>
        <w:jc w:val="center"/>
      </w:pPr>
      <w:r>
        <w:t>2023-12-17 22:20:14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AE265C1" w14:textId="77777777">
        <w:trPr>
          <w:jc w:val="right"/>
        </w:trPr>
        <w:tc>
          <w:tcPr>
            <w:tcW w:w="4320" w:type="dxa"/>
            <w:vAlign w:val="center"/>
          </w:tcPr>
          <w:p w14:paraId="7B2B0B19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99F927" wp14:editId="79F82D99">
                  <wp:extent cx="1371600" cy="1828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680b8dbd5a5435990f454d824b6ddd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D55AD34" w14:textId="77777777" w:rsidR="004A1B86" w:rsidRDefault="00000000">
            <w:r>
              <w:rPr>
                <w:noProof/>
              </w:rPr>
              <w:drawing>
                <wp:inline distT="0" distB="0" distL="0" distR="0" wp14:anchorId="40FA3E05" wp14:editId="5B2A0DF9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669F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7A8DB29" w14:textId="77777777">
        <w:trPr>
          <w:jc w:val="right"/>
        </w:trPr>
        <w:tc>
          <w:tcPr>
            <w:tcW w:w="4320" w:type="dxa"/>
            <w:vAlign w:val="center"/>
          </w:tcPr>
          <w:p w14:paraId="45FCF6B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前两天回来，看见</w:t>
            </w:r>
            <w:proofErr w:type="gramStart"/>
            <w:r>
              <w:rPr>
                <w:lang w:eastAsia="zh-CN"/>
              </w:rPr>
              <w:t>一</w:t>
            </w:r>
            <w:proofErr w:type="gramEnd"/>
            <w:r>
              <w:rPr>
                <w:lang w:eastAsia="zh-CN"/>
              </w:rPr>
              <w:t>主任给小狗洗澡</w:t>
            </w:r>
          </w:p>
        </w:tc>
        <w:tc>
          <w:tcPr>
            <w:tcW w:w="720" w:type="dxa"/>
          </w:tcPr>
          <w:p w14:paraId="14908772" w14:textId="77777777" w:rsidR="004A1B86" w:rsidRDefault="00000000">
            <w:r>
              <w:rPr>
                <w:noProof/>
              </w:rPr>
              <w:drawing>
                <wp:inline distT="0" distB="0" distL="0" distR="0" wp14:anchorId="7766E039" wp14:editId="40B4D195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C76F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FE16260" w14:textId="77777777">
        <w:trPr>
          <w:jc w:val="right"/>
        </w:trPr>
        <w:tc>
          <w:tcPr>
            <w:tcW w:w="4320" w:type="dxa"/>
            <w:vAlign w:val="center"/>
          </w:tcPr>
          <w:p w14:paraId="519C5E4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修</w:t>
            </w:r>
            <w:proofErr w:type="gramStart"/>
            <w:r>
              <w:rPr>
                <w:lang w:eastAsia="zh-CN"/>
              </w:rPr>
              <w:t>狗趴那护栏</w:t>
            </w:r>
            <w:proofErr w:type="gramEnd"/>
            <w:r>
              <w:rPr>
                <w:lang w:eastAsia="zh-CN"/>
              </w:rPr>
              <w:t>杆杆上，</w:t>
            </w:r>
          </w:p>
        </w:tc>
        <w:tc>
          <w:tcPr>
            <w:tcW w:w="720" w:type="dxa"/>
          </w:tcPr>
          <w:p w14:paraId="76D9E2DE" w14:textId="77777777" w:rsidR="004A1B86" w:rsidRDefault="00000000">
            <w:r>
              <w:rPr>
                <w:noProof/>
              </w:rPr>
              <w:drawing>
                <wp:inline distT="0" distB="0" distL="0" distR="0" wp14:anchorId="73D92A1A" wp14:editId="6D3113A4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7BCF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ADC9F6C" w14:textId="77777777">
        <w:trPr>
          <w:jc w:val="right"/>
        </w:trPr>
        <w:tc>
          <w:tcPr>
            <w:tcW w:w="4320" w:type="dxa"/>
            <w:vAlign w:val="center"/>
          </w:tcPr>
          <w:p w14:paraId="066828A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感觉小动物还有点好玩</w:t>
            </w:r>
          </w:p>
        </w:tc>
        <w:tc>
          <w:tcPr>
            <w:tcW w:w="720" w:type="dxa"/>
          </w:tcPr>
          <w:p w14:paraId="64EBF32B" w14:textId="77777777" w:rsidR="004A1B86" w:rsidRDefault="00000000">
            <w:r>
              <w:rPr>
                <w:noProof/>
              </w:rPr>
              <w:drawing>
                <wp:inline distT="0" distB="0" distL="0" distR="0" wp14:anchorId="0ECB5F83" wp14:editId="2B1BCB7B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CD42B" w14:textId="77777777" w:rsidR="004A1B86" w:rsidRDefault="004A1B86"/>
    <w:p w14:paraId="0EC4389C" w14:textId="77777777" w:rsidR="004A1B86" w:rsidRDefault="00000000">
      <w:pPr>
        <w:jc w:val="center"/>
      </w:pPr>
      <w:r>
        <w:t>2023-12-17 22:31:42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66D6B10" w14:textId="77777777">
        <w:trPr>
          <w:jc w:val="right"/>
        </w:trPr>
        <w:tc>
          <w:tcPr>
            <w:tcW w:w="4320" w:type="dxa"/>
            <w:vAlign w:val="center"/>
          </w:tcPr>
          <w:p w14:paraId="18BC7AFC" w14:textId="77777777" w:rsidR="004A1B86" w:rsidRDefault="00000000">
            <w:pPr>
              <w:jc w:val="right"/>
            </w:pPr>
            <w:r>
              <w:t>穿个衣服</w:t>
            </w:r>
          </w:p>
        </w:tc>
        <w:tc>
          <w:tcPr>
            <w:tcW w:w="720" w:type="dxa"/>
          </w:tcPr>
          <w:p w14:paraId="11C6E5E0" w14:textId="77777777" w:rsidR="004A1B86" w:rsidRDefault="00000000">
            <w:r>
              <w:rPr>
                <w:noProof/>
              </w:rPr>
              <w:drawing>
                <wp:inline distT="0" distB="0" distL="0" distR="0" wp14:anchorId="6459EB93" wp14:editId="68AF4197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1107D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7E5F669" w14:textId="77777777">
        <w:tc>
          <w:tcPr>
            <w:tcW w:w="720" w:type="dxa"/>
          </w:tcPr>
          <w:p w14:paraId="69D276C8" w14:textId="77777777" w:rsidR="004A1B86" w:rsidRDefault="00000000">
            <w:r>
              <w:rPr>
                <w:noProof/>
              </w:rPr>
              <w:drawing>
                <wp:inline distT="0" distB="0" distL="0" distR="0" wp14:anchorId="267419DF" wp14:editId="4F113596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23BBBC" w14:textId="77777777" w:rsidR="004A1B86" w:rsidRDefault="00000000">
            <w:r>
              <w:t>哈哈哈哈</w:t>
            </w:r>
          </w:p>
        </w:tc>
      </w:tr>
    </w:tbl>
    <w:p w14:paraId="2C2AEF3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740D28B" w14:textId="77777777">
        <w:trPr>
          <w:jc w:val="right"/>
        </w:trPr>
        <w:tc>
          <w:tcPr>
            <w:tcW w:w="4320" w:type="dxa"/>
            <w:vAlign w:val="center"/>
          </w:tcPr>
          <w:p w14:paraId="0626E480" w14:textId="77777777" w:rsidR="004A1B86" w:rsidRDefault="00000000">
            <w:pPr>
              <w:jc w:val="right"/>
            </w:pPr>
            <w:r>
              <w:t>可以了</w:t>
            </w:r>
          </w:p>
        </w:tc>
        <w:tc>
          <w:tcPr>
            <w:tcW w:w="720" w:type="dxa"/>
          </w:tcPr>
          <w:p w14:paraId="1D18B0BC" w14:textId="77777777" w:rsidR="004A1B86" w:rsidRDefault="00000000">
            <w:r>
              <w:rPr>
                <w:noProof/>
              </w:rPr>
              <w:drawing>
                <wp:inline distT="0" distB="0" distL="0" distR="0" wp14:anchorId="62419076" wp14:editId="084FD7F6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A0BD0" w14:textId="77777777" w:rsidR="004A1B86" w:rsidRDefault="004A1B86"/>
    <w:p w14:paraId="04042B4B" w14:textId="77777777" w:rsidR="004A1B86" w:rsidRDefault="00000000">
      <w:pPr>
        <w:jc w:val="center"/>
      </w:pPr>
      <w:r>
        <w:t>2023-12-17 23:33:49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EDA36A2" w14:textId="77777777">
        <w:trPr>
          <w:jc w:val="right"/>
        </w:trPr>
        <w:tc>
          <w:tcPr>
            <w:tcW w:w="4320" w:type="dxa"/>
            <w:vAlign w:val="center"/>
          </w:tcPr>
          <w:p w14:paraId="2EFD921F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A1CAAB7" wp14:editId="38CE3115">
                  <wp:extent cx="839449" cy="1828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b9404c760a0231ec7c5ae548af179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DB79BD" w14:textId="77777777" w:rsidR="004A1B86" w:rsidRDefault="00000000">
            <w:r>
              <w:rPr>
                <w:noProof/>
              </w:rPr>
              <w:drawing>
                <wp:inline distT="0" distB="0" distL="0" distR="0" wp14:anchorId="593DBD2E" wp14:editId="308F83A6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E98B3" w14:textId="77777777" w:rsidR="004A1B86" w:rsidRDefault="004A1B86"/>
    <w:p w14:paraId="01E4FF8C" w14:textId="77777777" w:rsidR="004A1B86" w:rsidRDefault="00000000">
      <w:pPr>
        <w:jc w:val="center"/>
      </w:pPr>
      <w:r>
        <w:t>2023-12-19 13:13:53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38CC31F" w14:textId="77777777">
        <w:trPr>
          <w:jc w:val="right"/>
        </w:trPr>
        <w:tc>
          <w:tcPr>
            <w:tcW w:w="4320" w:type="dxa"/>
            <w:vAlign w:val="center"/>
          </w:tcPr>
          <w:p w14:paraId="492C3C48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BA4D67" wp14:editId="62381094">
                  <wp:extent cx="2438400" cy="1828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fbba1a7c4436dcc9bb073cc04da090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1116642" w14:textId="77777777" w:rsidR="004A1B86" w:rsidRDefault="00000000">
            <w:r>
              <w:rPr>
                <w:noProof/>
              </w:rPr>
              <w:drawing>
                <wp:inline distT="0" distB="0" distL="0" distR="0" wp14:anchorId="1BE0E565" wp14:editId="1DCD0F30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6719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6063485" w14:textId="77777777">
        <w:trPr>
          <w:jc w:val="right"/>
        </w:trPr>
        <w:tc>
          <w:tcPr>
            <w:tcW w:w="4320" w:type="dxa"/>
            <w:vAlign w:val="center"/>
          </w:tcPr>
          <w:p w14:paraId="0FE0E5A8" w14:textId="77777777" w:rsidR="004A1B86" w:rsidRDefault="00000000">
            <w:pPr>
              <w:jc w:val="right"/>
            </w:pPr>
            <w:r>
              <w:t>来玩雪</w:t>
            </w:r>
          </w:p>
        </w:tc>
        <w:tc>
          <w:tcPr>
            <w:tcW w:w="720" w:type="dxa"/>
          </w:tcPr>
          <w:p w14:paraId="41D72729" w14:textId="77777777" w:rsidR="004A1B86" w:rsidRDefault="00000000">
            <w:r>
              <w:rPr>
                <w:noProof/>
              </w:rPr>
              <w:drawing>
                <wp:inline distT="0" distB="0" distL="0" distR="0" wp14:anchorId="5ECC6074" wp14:editId="619D2EEF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9D058" w14:textId="77777777" w:rsidR="004A1B86" w:rsidRDefault="004A1B86"/>
    <w:p w14:paraId="645AADE3" w14:textId="77777777" w:rsidR="004A1B86" w:rsidRDefault="00000000">
      <w:pPr>
        <w:jc w:val="center"/>
      </w:pPr>
      <w:r>
        <w:t>2023-12-19 13:27:52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19CEAFD" w14:textId="77777777">
        <w:tc>
          <w:tcPr>
            <w:tcW w:w="720" w:type="dxa"/>
          </w:tcPr>
          <w:p w14:paraId="05CDC937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661E7D22" wp14:editId="3AB37A49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ACFE19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感觉你上班也好轻松呀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BEFA095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F795FDD" w14:textId="77777777">
        <w:tc>
          <w:tcPr>
            <w:tcW w:w="720" w:type="dxa"/>
          </w:tcPr>
          <w:p w14:paraId="32F06892" w14:textId="77777777" w:rsidR="004A1B86" w:rsidRDefault="00000000">
            <w:r>
              <w:rPr>
                <w:noProof/>
              </w:rPr>
              <w:drawing>
                <wp:inline distT="0" distB="0" distL="0" distR="0" wp14:anchorId="126722CE" wp14:editId="19AEFBF9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E8726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我才刚刚忙完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还没吃饭</w:t>
            </w:r>
          </w:p>
        </w:tc>
      </w:tr>
    </w:tbl>
    <w:p w14:paraId="5E5F6C96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1C6DBE3" w14:textId="77777777">
        <w:trPr>
          <w:jc w:val="right"/>
        </w:trPr>
        <w:tc>
          <w:tcPr>
            <w:tcW w:w="4320" w:type="dxa"/>
            <w:vAlign w:val="center"/>
          </w:tcPr>
          <w:p w14:paraId="0DD5A564" w14:textId="77777777" w:rsidR="004A1B86" w:rsidRDefault="00000000">
            <w:pPr>
              <w:jc w:val="right"/>
            </w:pPr>
            <w:proofErr w:type="spellStart"/>
            <w:r>
              <w:t>还好吧</w:t>
            </w:r>
            <w:proofErr w:type="spellEnd"/>
          </w:p>
        </w:tc>
        <w:tc>
          <w:tcPr>
            <w:tcW w:w="720" w:type="dxa"/>
          </w:tcPr>
          <w:p w14:paraId="58369A36" w14:textId="77777777" w:rsidR="004A1B86" w:rsidRDefault="00000000">
            <w:r>
              <w:rPr>
                <w:noProof/>
              </w:rPr>
              <w:drawing>
                <wp:inline distT="0" distB="0" distL="0" distR="0" wp14:anchorId="69054FB4" wp14:editId="0BCF9AD7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E7E3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CE31BF3" w14:textId="77777777">
        <w:trPr>
          <w:jc w:val="right"/>
        </w:trPr>
        <w:tc>
          <w:tcPr>
            <w:tcW w:w="4320" w:type="dxa"/>
            <w:vAlign w:val="center"/>
          </w:tcPr>
          <w:p w14:paraId="4C6DBDC8" w14:textId="77777777" w:rsidR="004A1B86" w:rsidRDefault="00000000">
            <w:pPr>
              <w:jc w:val="right"/>
            </w:pPr>
            <w:r>
              <w:t>不出差就舒服点</w:t>
            </w:r>
          </w:p>
        </w:tc>
        <w:tc>
          <w:tcPr>
            <w:tcW w:w="720" w:type="dxa"/>
          </w:tcPr>
          <w:p w14:paraId="29167068" w14:textId="77777777" w:rsidR="004A1B86" w:rsidRDefault="00000000">
            <w:r>
              <w:rPr>
                <w:noProof/>
              </w:rPr>
              <w:drawing>
                <wp:inline distT="0" distB="0" distL="0" distR="0" wp14:anchorId="3673D38B" wp14:editId="14874022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40EC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E10DF6D" w14:textId="77777777">
        <w:trPr>
          <w:jc w:val="right"/>
        </w:trPr>
        <w:tc>
          <w:tcPr>
            <w:tcW w:w="4320" w:type="dxa"/>
            <w:vAlign w:val="center"/>
          </w:tcPr>
          <w:p w14:paraId="09A77F13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B41A84" wp14:editId="4F69FC57">
                  <wp:extent cx="1371600" cy="1828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cfe13529ee7900fc0c81332114f64cf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9C2B7C4" w14:textId="77777777" w:rsidR="004A1B86" w:rsidRDefault="00000000">
            <w:r>
              <w:rPr>
                <w:noProof/>
              </w:rPr>
              <w:drawing>
                <wp:inline distT="0" distB="0" distL="0" distR="0" wp14:anchorId="30026CE6" wp14:editId="68187E7B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30F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7A773BC" w14:textId="77777777">
        <w:trPr>
          <w:jc w:val="right"/>
        </w:trPr>
        <w:tc>
          <w:tcPr>
            <w:tcW w:w="4320" w:type="dxa"/>
            <w:vAlign w:val="center"/>
          </w:tcPr>
          <w:p w14:paraId="5A5A46F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这边好冷的，手都冻红了</w:t>
            </w:r>
          </w:p>
        </w:tc>
        <w:tc>
          <w:tcPr>
            <w:tcW w:w="720" w:type="dxa"/>
          </w:tcPr>
          <w:p w14:paraId="546090FF" w14:textId="77777777" w:rsidR="004A1B86" w:rsidRDefault="00000000">
            <w:r>
              <w:rPr>
                <w:noProof/>
              </w:rPr>
              <w:drawing>
                <wp:inline distT="0" distB="0" distL="0" distR="0" wp14:anchorId="0EB9271A" wp14:editId="701DD1EE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FB8C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B835E22" w14:textId="77777777">
        <w:tc>
          <w:tcPr>
            <w:tcW w:w="720" w:type="dxa"/>
          </w:tcPr>
          <w:p w14:paraId="0C2FAC91" w14:textId="77777777" w:rsidR="004A1B86" w:rsidRDefault="00000000">
            <w:r>
              <w:rPr>
                <w:noProof/>
              </w:rPr>
              <w:drawing>
                <wp:inline distT="0" distB="0" distL="0" distR="0" wp14:anchorId="430B8E39" wp14:editId="2D5BF6CD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FBF219" w14:textId="77777777" w:rsidR="004A1B86" w:rsidRDefault="00000000">
            <w:r>
              <w:t>买个手套</w:t>
            </w:r>
            <w:r>
              <w:t xml:space="preserve"> </w:t>
            </w:r>
          </w:p>
        </w:tc>
      </w:tr>
    </w:tbl>
    <w:p w14:paraId="69BF08E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687266D" w14:textId="77777777">
        <w:trPr>
          <w:jc w:val="right"/>
        </w:trPr>
        <w:tc>
          <w:tcPr>
            <w:tcW w:w="4320" w:type="dxa"/>
            <w:vAlign w:val="center"/>
          </w:tcPr>
          <w:p w14:paraId="60C57BD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做啥这么晚吃饭</w:t>
            </w:r>
          </w:p>
          <w:p w14:paraId="132D56A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睡觉：我才刚刚忙完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还没吃饭</w:t>
            </w:r>
          </w:p>
        </w:tc>
        <w:tc>
          <w:tcPr>
            <w:tcW w:w="720" w:type="dxa"/>
          </w:tcPr>
          <w:p w14:paraId="4D621331" w14:textId="77777777" w:rsidR="004A1B86" w:rsidRDefault="00000000">
            <w:r>
              <w:rPr>
                <w:noProof/>
              </w:rPr>
              <w:drawing>
                <wp:inline distT="0" distB="0" distL="0" distR="0" wp14:anchorId="3C17E500" wp14:editId="7BB8F242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A0574" w14:textId="77777777" w:rsidR="004A1B86" w:rsidRDefault="004A1B86"/>
    <w:p w14:paraId="4C101585" w14:textId="77777777" w:rsidR="004A1B86" w:rsidRDefault="00000000">
      <w:pPr>
        <w:jc w:val="center"/>
      </w:pPr>
      <w:r>
        <w:t>2023-12-19 13:33:07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B7E4B9E" w14:textId="77777777">
        <w:tc>
          <w:tcPr>
            <w:tcW w:w="720" w:type="dxa"/>
          </w:tcPr>
          <w:p w14:paraId="20167C1D" w14:textId="77777777" w:rsidR="004A1B86" w:rsidRDefault="00000000">
            <w:r>
              <w:rPr>
                <w:noProof/>
              </w:rPr>
              <w:drawing>
                <wp:inline distT="0" distB="0" distL="0" distR="0" wp14:anchorId="0132D633" wp14:editId="16501EB3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A4347C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最近都比较忙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中午都不能按时吃饭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727CCAE" w14:textId="77777777" w:rsidR="004A1B86" w:rsidRDefault="004A1B86">
      <w:pPr>
        <w:rPr>
          <w:lang w:eastAsia="zh-CN"/>
        </w:rPr>
      </w:pPr>
    </w:p>
    <w:p w14:paraId="5CE418B5" w14:textId="77777777" w:rsidR="004A1B86" w:rsidRDefault="00000000">
      <w:pPr>
        <w:jc w:val="center"/>
      </w:pPr>
      <w:r>
        <w:t>2023-12-19 13:38:26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F93C16D" w14:textId="77777777">
        <w:trPr>
          <w:jc w:val="right"/>
        </w:trPr>
        <w:tc>
          <w:tcPr>
            <w:tcW w:w="4320" w:type="dxa"/>
            <w:vAlign w:val="center"/>
          </w:tcPr>
          <w:p w14:paraId="3594CE5E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嗯对社会有用的人比较忙</w:t>
            </w:r>
          </w:p>
          <w:p w14:paraId="28BDB43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睡觉：最近都比较忙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中午都不能按时吃饭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10B80B3C" w14:textId="77777777" w:rsidR="004A1B86" w:rsidRDefault="00000000">
            <w:r>
              <w:rPr>
                <w:noProof/>
              </w:rPr>
              <w:drawing>
                <wp:inline distT="0" distB="0" distL="0" distR="0" wp14:anchorId="1AB66709" wp14:editId="629B977A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0817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AE3B796" w14:textId="77777777">
        <w:trPr>
          <w:jc w:val="right"/>
        </w:trPr>
        <w:tc>
          <w:tcPr>
            <w:tcW w:w="4320" w:type="dxa"/>
            <w:vAlign w:val="center"/>
          </w:tcPr>
          <w:p w14:paraId="11245AE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昨晚以为这边温度</w:t>
            </w: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咋地，就只买了保暖衣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  <w:p w14:paraId="3ABEFB46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睡觉：买个手套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BBA733D" w14:textId="77777777" w:rsidR="004A1B86" w:rsidRDefault="00000000">
            <w:r>
              <w:rPr>
                <w:noProof/>
              </w:rPr>
              <w:drawing>
                <wp:inline distT="0" distB="0" distL="0" distR="0" wp14:anchorId="060F054B" wp14:editId="094AC180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6D9D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6148CA5" w14:textId="77777777">
        <w:trPr>
          <w:jc w:val="right"/>
        </w:trPr>
        <w:tc>
          <w:tcPr>
            <w:tcW w:w="4320" w:type="dxa"/>
            <w:vAlign w:val="center"/>
          </w:tcPr>
          <w:p w14:paraId="2ADF2F72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现在脸</w:t>
            </w:r>
            <w:proofErr w:type="gramEnd"/>
            <w:r>
              <w:rPr>
                <w:lang w:eastAsia="zh-CN"/>
              </w:rPr>
              <w:t>手耳朵感觉要冻裂了</w:t>
            </w:r>
          </w:p>
        </w:tc>
        <w:tc>
          <w:tcPr>
            <w:tcW w:w="720" w:type="dxa"/>
          </w:tcPr>
          <w:p w14:paraId="4F2C004E" w14:textId="77777777" w:rsidR="004A1B86" w:rsidRDefault="00000000">
            <w:r>
              <w:rPr>
                <w:noProof/>
              </w:rPr>
              <w:drawing>
                <wp:inline distT="0" distB="0" distL="0" distR="0" wp14:anchorId="13EE0845" wp14:editId="2DBFFE75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48DC1" w14:textId="77777777" w:rsidR="004A1B86" w:rsidRDefault="004A1B86"/>
    <w:p w14:paraId="559EE999" w14:textId="77777777" w:rsidR="004A1B86" w:rsidRDefault="00000000">
      <w:pPr>
        <w:jc w:val="center"/>
      </w:pPr>
      <w:r>
        <w:t>2023-12-19 13:48:17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726DBBC" w14:textId="77777777">
        <w:tc>
          <w:tcPr>
            <w:tcW w:w="720" w:type="dxa"/>
          </w:tcPr>
          <w:p w14:paraId="4C746D2B" w14:textId="77777777" w:rsidR="004A1B86" w:rsidRDefault="00000000">
            <w:r>
              <w:rPr>
                <w:noProof/>
              </w:rPr>
              <w:drawing>
                <wp:inline distT="0" distB="0" distL="0" distR="0" wp14:anchorId="39919B9B" wp14:editId="220B5FA1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8CFB9D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我不是</w:t>
            </w:r>
          </w:p>
          <w:p w14:paraId="209D8C94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：嗯对社会有用的人比较忙</w:t>
            </w:r>
          </w:p>
        </w:tc>
      </w:tr>
    </w:tbl>
    <w:p w14:paraId="08C8B090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D8F277E" w14:textId="77777777">
        <w:tc>
          <w:tcPr>
            <w:tcW w:w="720" w:type="dxa"/>
          </w:tcPr>
          <w:p w14:paraId="162A420E" w14:textId="77777777" w:rsidR="004A1B86" w:rsidRDefault="00000000">
            <w:r>
              <w:rPr>
                <w:noProof/>
              </w:rPr>
              <w:drawing>
                <wp:inline distT="0" distB="0" distL="0" distR="0" wp14:anchorId="2960608E" wp14:editId="716502D9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34E056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那你现在只能被风吹咯</w:t>
            </w:r>
          </w:p>
        </w:tc>
      </w:tr>
    </w:tbl>
    <w:p w14:paraId="77EB0E79" w14:textId="77777777" w:rsidR="004A1B86" w:rsidRDefault="004A1B86">
      <w:pPr>
        <w:rPr>
          <w:lang w:eastAsia="zh-CN"/>
        </w:rPr>
      </w:pPr>
    </w:p>
    <w:p w14:paraId="0F9721FC" w14:textId="77777777" w:rsidR="004A1B86" w:rsidRDefault="00000000">
      <w:pPr>
        <w:jc w:val="center"/>
      </w:pPr>
      <w:r>
        <w:lastRenderedPageBreak/>
        <w:t>2023-12-19 13:53:36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D54F226" w14:textId="77777777">
        <w:trPr>
          <w:jc w:val="right"/>
        </w:trPr>
        <w:tc>
          <w:tcPr>
            <w:tcW w:w="4320" w:type="dxa"/>
            <w:vAlign w:val="center"/>
          </w:tcPr>
          <w:p w14:paraId="33FF74E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哈那我</w:t>
            </w:r>
            <w:proofErr w:type="gramEnd"/>
            <w:r>
              <w:rPr>
                <w:lang w:eastAsia="zh-CN"/>
              </w:rPr>
              <w:t>这种自己乱跑更没用了</w:t>
            </w:r>
          </w:p>
          <w:p w14:paraId="6A355A4C" w14:textId="77777777" w:rsidR="004A1B86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荔枝爱睡觉：我不是</w:t>
            </w:r>
            <w:proofErr w:type="spellEnd"/>
          </w:p>
        </w:tc>
        <w:tc>
          <w:tcPr>
            <w:tcW w:w="720" w:type="dxa"/>
          </w:tcPr>
          <w:p w14:paraId="1BD60A46" w14:textId="77777777" w:rsidR="004A1B86" w:rsidRDefault="00000000">
            <w:r>
              <w:rPr>
                <w:noProof/>
              </w:rPr>
              <w:drawing>
                <wp:inline distT="0" distB="0" distL="0" distR="0" wp14:anchorId="4B2B21D0" wp14:editId="50BD0074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A8A0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B510DD" w14:textId="77777777">
        <w:tc>
          <w:tcPr>
            <w:tcW w:w="720" w:type="dxa"/>
          </w:tcPr>
          <w:p w14:paraId="60EDE983" w14:textId="77777777" w:rsidR="004A1B86" w:rsidRDefault="00000000">
            <w:r>
              <w:rPr>
                <w:noProof/>
              </w:rPr>
              <w:drawing>
                <wp:inline distT="0" distB="0" distL="0" distR="0" wp14:anchorId="7DC73E73" wp14:editId="5FB3B996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241E8F" w14:textId="77777777" w:rsidR="004A1B86" w:rsidRDefault="00000000">
            <w:r>
              <w:t>你们那种多好</w:t>
            </w:r>
          </w:p>
        </w:tc>
      </w:tr>
    </w:tbl>
    <w:p w14:paraId="6354E1F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7663A2D" w14:textId="77777777">
        <w:tc>
          <w:tcPr>
            <w:tcW w:w="720" w:type="dxa"/>
          </w:tcPr>
          <w:p w14:paraId="4A6DF8AE" w14:textId="77777777" w:rsidR="004A1B86" w:rsidRDefault="00000000">
            <w:r>
              <w:rPr>
                <w:noProof/>
              </w:rPr>
              <w:drawing>
                <wp:inline distT="0" distB="0" distL="0" distR="0" wp14:anchorId="0CE39A6B" wp14:editId="12A7B611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EA0246" w14:textId="77777777" w:rsidR="004A1B86" w:rsidRDefault="00000000">
            <w:r>
              <w:t>哈哈哈</w:t>
            </w:r>
          </w:p>
        </w:tc>
      </w:tr>
    </w:tbl>
    <w:p w14:paraId="57D2CF33" w14:textId="77777777" w:rsidR="004A1B86" w:rsidRDefault="004A1B86"/>
    <w:p w14:paraId="4D63C539" w14:textId="77777777" w:rsidR="004A1B86" w:rsidRDefault="00000000">
      <w:pPr>
        <w:jc w:val="center"/>
      </w:pPr>
      <w:r>
        <w:t>2023-12-19 14:04:48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253DF39" w14:textId="77777777">
        <w:trPr>
          <w:jc w:val="right"/>
        </w:trPr>
        <w:tc>
          <w:tcPr>
            <w:tcW w:w="4320" w:type="dxa"/>
            <w:vAlign w:val="center"/>
          </w:tcPr>
          <w:p w14:paraId="0791F28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唉，应该得买个你说的防冻伤备着</w:t>
            </w:r>
          </w:p>
          <w:p w14:paraId="0512D2B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睡觉：那你现在只能被风吹咯</w:t>
            </w:r>
          </w:p>
        </w:tc>
        <w:tc>
          <w:tcPr>
            <w:tcW w:w="720" w:type="dxa"/>
          </w:tcPr>
          <w:p w14:paraId="3E2A282B" w14:textId="77777777" w:rsidR="004A1B86" w:rsidRDefault="00000000">
            <w:r>
              <w:rPr>
                <w:noProof/>
              </w:rPr>
              <w:drawing>
                <wp:inline distT="0" distB="0" distL="0" distR="0" wp14:anchorId="470070AF" wp14:editId="76EFC07D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7733D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982EADB" w14:textId="77777777">
        <w:tc>
          <w:tcPr>
            <w:tcW w:w="720" w:type="dxa"/>
          </w:tcPr>
          <w:p w14:paraId="30FCA36F" w14:textId="77777777" w:rsidR="004A1B86" w:rsidRDefault="00000000">
            <w:r>
              <w:rPr>
                <w:noProof/>
              </w:rPr>
              <w:drawing>
                <wp:inline distT="0" distB="0" distL="0" distR="0" wp14:anchorId="66B87039" wp14:editId="4CB61B70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169C9C" w14:textId="77777777" w:rsidR="004A1B86" w:rsidRDefault="00000000">
            <w:r>
              <w:t>从根本解决</w:t>
            </w:r>
          </w:p>
        </w:tc>
      </w:tr>
    </w:tbl>
    <w:p w14:paraId="5E78B9C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942000C" w14:textId="77777777">
        <w:trPr>
          <w:jc w:val="right"/>
        </w:trPr>
        <w:tc>
          <w:tcPr>
            <w:tcW w:w="4320" w:type="dxa"/>
            <w:vAlign w:val="center"/>
          </w:tcPr>
          <w:p w14:paraId="587B3E63" w14:textId="77777777" w:rsidR="004A1B86" w:rsidRDefault="00000000">
            <w:pPr>
              <w:jc w:val="right"/>
            </w:pPr>
            <w:r>
              <w:t>嗯可以</w:t>
            </w:r>
            <w:r>
              <w:t>[</w:t>
            </w:r>
            <w:r>
              <w:t>强</w:t>
            </w:r>
            <w:r>
              <w:t>]</w:t>
            </w:r>
          </w:p>
        </w:tc>
        <w:tc>
          <w:tcPr>
            <w:tcW w:w="720" w:type="dxa"/>
          </w:tcPr>
          <w:p w14:paraId="0B153FEC" w14:textId="77777777" w:rsidR="004A1B86" w:rsidRDefault="00000000">
            <w:r>
              <w:rPr>
                <w:noProof/>
              </w:rPr>
              <w:drawing>
                <wp:inline distT="0" distB="0" distL="0" distR="0" wp14:anchorId="014784A3" wp14:editId="2FB818BD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8B8DC" w14:textId="77777777" w:rsidR="004A1B86" w:rsidRDefault="004A1B86"/>
    <w:p w14:paraId="5DA883FF" w14:textId="77777777" w:rsidR="004A1B86" w:rsidRDefault="00000000">
      <w:pPr>
        <w:jc w:val="center"/>
      </w:pPr>
      <w:r>
        <w:t>2023-12-19 14:21:06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093FE38" w14:textId="77777777">
        <w:trPr>
          <w:jc w:val="right"/>
        </w:trPr>
        <w:tc>
          <w:tcPr>
            <w:tcW w:w="4320" w:type="dxa"/>
            <w:vAlign w:val="center"/>
          </w:tcPr>
          <w:p w14:paraId="24DCB0B2" w14:textId="77777777" w:rsidR="004A1B86" w:rsidRDefault="00000000">
            <w:pPr>
              <w:jc w:val="right"/>
            </w:pPr>
            <w:r>
              <w:t>但还不是最根本的</w:t>
            </w:r>
          </w:p>
        </w:tc>
        <w:tc>
          <w:tcPr>
            <w:tcW w:w="720" w:type="dxa"/>
          </w:tcPr>
          <w:p w14:paraId="41735516" w14:textId="77777777" w:rsidR="004A1B86" w:rsidRDefault="00000000">
            <w:r>
              <w:rPr>
                <w:noProof/>
              </w:rPr>
              <w:drawing>
                <wp:inline distT="0" distB="0" distL="0" distR="0" wp14:anchorId="4499D4FE" wp14:editId="5C8CDA71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C59E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755EF3A" w14:textId="77777777">
        <w:trPr>
          <w:jc w:val="right"/>
        </w:trPr>
        <w:tc>
          <w:tcPr>
            <w:tcW w:w="4320" w:type="dxa"/>
            <w:vAlign w:val="center"/>
          </w:tcPr>
          <w:p w14:paraId="4B6299B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我有点不想出差，太远了</w:t>
            </w:r>
          </w:p>
          <w:p w14:paraId="20AEC9E9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睡觉：你们那种多好</w:t>
            </w:r>
          </w:p>
        </w:tc>
        <w:tc>
          <w:tcPr>
            <w:tcW w:w="720" w:type="dxa"/>
          </w:tcPr>
          <w:p w14:paraId="6C84A25E" w14:textId="77777777" w:rsidR="004A1B86" w:rsidRDefault="00000000">
            <w:r>
              <w:rPr>
                <w:noProof/>
              </w:rPr>
              <w:drawing>
                <wp:inline distT="0" distB="0" distL="0" distR="0" wp14:anchorId="22A51232" wp14:editId="31B7C648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7604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60ADF62" w14:textId="77777777">
        <w:trPr>
          <w:jc w:val="right"/>
        </w:trPr>
        <w:tc>
          <w:tcPr>
            <w:tcW w:w="4320" w:type="dxa"/>
            <w:vAlign w:val="center"/>
          </w:tcPr>
          <w:p w14:paraId="59C6812D" w14:textId="77777777" w:rsidR="004A1B86" w:rsidRDefault="00000000">
            <w:pPr>
              <w:jc w:val="right"/>
            </w:pPr>
            <w:r>
              <w:t>又一个人的</w:t>
            </w:r>
          </w:p>
        </w:tc>
        <w:tc>
          <w:tcPr>
            <w:tcW w:w="720" w:type="dxa"/>
          </w:tcPr>
          <w:p w14:paraId="2F568A78" w14:textId="77777777" w:rsidR="004A1B86" w:rsidRDefault="00000000">
            <w:r>
              <w:rPr>
                <w:noProof/>
              </w:rPr>
              <w:drawing>
                <wp:inline distT="0" distB="0" distL="0" distR="0" wp14:anchorId="723E81E2" wp14:editId="6309B11D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8788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687EBDF" w14:textId="77777777">
        <w:tc>
          <w:tcPr>
            <w:tcW w:w="720" w:type="dxa"/>
          </w:tcPr>
          <w:p w14:paraId="4DA3FF1F" w14:textId="77777777" w:rsidR="004A1B86" w:rsidRDefault="00000000">
            <w:r>
              <w:rPr>
                <w:noProof/>
              </w:rPr>
              <w:drawing>
                <wp:inline distT="0" distB="0" distL="0" distR="0" wp14:anchorId="05DC82AD" wp14:editId="778DD1DA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7F37AF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你们一般出差都去哪里</w:t>
            </w:r>
          </w:p>
        </w:tc>
      </w:tr>
    </w:tbl>
    <w:p w14:paraId="3770A5CD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5D0E435" w14:textId="77777777">
        <w:trPr>
          <w:jc w:val="right"/>
        </w:trPr>
        <w:tc>
          <w:tcPr>
            <w:tcW w:w="4320" w:type="dxa"/>
            <w:vAlign w:val="center"/>
          </w:tcPr>
          <w:p w14:paraId="77957080" w14:textId="77777777" w:rsidR="004A1B86" w:rsidRDefault="00000000">
            <w:pPr>
              <w:jc w:val="right"/>
            </w:pPr>
            <w:proofErr w:type="spellStart"/>
            <w:r>
              <w:t>除了国外</w:t>
            </w:r>
            <w:proofErr w:type="spellEnd"/>
          </w:p>
        </w:tc>
        <w:tc>
          <w:tcPr>
            <w:tcW w:w="720" w:type="dxa"/>
          </w:tcPr>
          <w:p w14:paraId="3B09E632" w14:textId="77777777" w:rsidR="004A1B86" w:rsidRDefault="00000000">
            <w:r>
              <w:rPr>
                <w:noProof/>
              </w:rPr>
              <w:drawing>
                <wp:inline distT="0" distB="0" distL="0" distR="0" wp14:anchorId="16B8A271" wp14:editId="443C8179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F892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5F64BA9" w14:textId="77777777">
        <w:trPr>
          <w:jc w:val="right"/>
        </w:trPr>
        <w:tc>
          <w:tcPr>
            <w:tcW w:w="4320" w:type="dxa"/>
            <w:vAlign w:val="center"/>
          </w:tcPr>
          <w:p w14:paraId="69CCF348" w14:textId="77777777" w:rsidR="004A1B86" w:rsidRDefault="00000000">
            <w:pPr>
              <w:jc w:val="right"/>
            </w:pPr>
            <w:r>
              <w:t>不派工程师过去</w:t>
            </w:r>
          </w:p>
        </w:tc>
        <w:tc>
          <w:tcPr>
            <w:tcW w:w="720" w:type="dxa"/>
          </w:tcPr>
          <w:p w14:paraId="769DFCC0" w14:textId="77777777" w:rsidR="004A1B86" w:rsidRDefault="00000000">
            <w:r>
              <w:rPr>
                <w:noProof/>
              </w:rPr>
              <w:drawing>
                <wp:inline distT="0" distB="0" distL="0" distR="0" wp14:anchorId="603FD02D" wp14:editId="0B224AA8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15A3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871C7DA" w14:textId="77777777">
        <w:trPr>
          <w:jc w:val="right"/>
        </w:trPr>
        <w:tc>
          <w:tcPr>
            <w:tcW w:w="4320" w:type="dxa"/>
            <w:vAlign w:val="center"/>
          </w:tcPr>
          <w:p w14:paraId="38B02A82" w14:textId="77777777" w:rsidR="004A1B86" w:rsidRDefault="00000000">
            <w:pPr>
              <w:jc w:val="right"/>
            </w:pPr>
            <w:r>
              <w:t>国内要全国跑</w:t>
            </w:r>
          </w:p>
        </w:tc>
        <w:tc>
          <w:tcPr>
            <w:tcW w:w="720" w:type="dxa"/>
          </w:tcPr>
          <w:p w14:paraId="595B8E5F" w14:textId="77777777" w:rsidR="004A1B86" w:rsidRDefault="00000000">
            <w:r>
              <w:rPr>
                <w:noProof/>
              </w:rPr>
              <w:drawing>
                <wp:inline distT="0" distB="0" distL="0" distR="0" wp14:anchorId="3D96CF9F" wp14:editId="5DA7D044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CBAE8" w14:textId="77777777" w:rsidR="004A1B86" w:rsidRDefault="004A1B86"/>
    <w:p w14:paraId="736B1F69" w14:textId="77777777" w:rsidR="004A1B86" w:rsidRDefault="00000000">
      <w:pPr>
        <w:jc w:val="center"/>
      </w:pPr>
      <w:r>
        <w:t>2023-12-19 14:53:46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2F366F0" w14:textId="77777777">
        <w:tc>
          <w:tcPr>
            <w:tcW w:w="720" w:type="dxa"/>
          </w:tcPr>
          <w:p w14:paraId="6FA0E3C5" w14:textId="77777777" w:rsidR="004A1B86" w:rsidRDefault="00000000">
            <w:r>
              <w:rPr>
                <w:noProof/>
              </w:rPr>
              <w:drawing>
                <wp:inline distT="0" distB="0" distL="0" distR="0" wp14:anchorId="09EDA1D0" wp14:editId="7C656B9F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4EFAAD" w14:textId="77777777" w:rsidR="004A1B86" w:rsidRDefault="00000000">
            <w:r>
              <w:t>好吧</w:t>
            </w:r>
          </w:p>
        </w:tc>
      </w:tr>
    </w:tbl>
    <w:p w14:paraId="1EC0BF7C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874295F" w14:textId="77777777">
        <w:tc>
          <w:tcPr>
            <w:tcW w:w="720" w:type="dxa"/>
          </w:tcPr>
          <w:p w14:paraId="637EB7A9" w14:textId="77777777" w:rsidR="004A1B86" w:rsidRDefault="00000000">
            <w:r>
              <w:rPr>
                <w:noProof/>
              </w:rPr>
              <w:drawing>
                <wp:inline distT="0" distB="0" distL="0" distR="0" wp14:anchorId="59DEA267" wp14:editId="4D093C22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58B067" w14:textId="77777777" w:rsidR="004A1B86" w:rsidRDefault="00000000">
            <w:r>
              <w:t>那你现在是在</w:t>
            </w:r>
          </w:p>
        </w:tc>
      </w:tr>
    </w:tbl>
    <w:p w14:paraId="7B640610" w14:textId="77777777" w:rsidR="004A1B86" w:rsidRDefault="004A1B86"/>
    <w:p w14:paraId="47498AE0" w14:textId="77777777" w:rsidR="004A1B86" w:rsidRDefault="00000000">
      <w:pPr>
        <w:jc w:val="center"/>
      </w:pPr>
      <w:r>
        <w:t>2023-12-19 15:02:52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17470D5" w14:textId="77777777">
        <w:trPr>
          <w:jc w:val="right"/>
        </w:trPr>
        <w:tc>
          <w:tcPr>
            <w:tcW w:w="4320" w:type="dxa"/>
            <w:vAlign w:val="center"/>
          </w:tcPr>
          <w:p w14:paraId="6B617EF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刚从武汉过来青海西宁这边</w:t>
            </w:r>
          </w:p>
        </w:tc>
        <w:tc>
          <w:tcPr>
            <w:tcW w:w="720" w:type="dxa"/>
          </w:tcPr>
          <w:p w14:paraId="1651213A" w14:textId="77777777" w:rsidR="004A1B86" w:rsidRDefault="00000000">
            <w:r>
              <w:rPr>
                <w:noProof/>
              </w:rPr>
              <w:drawing>
                <wp:inline distT="0" distB="0" distL="0" distR="0" wp14:anchorId="7654C1B6" wp14:editId="2C984965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96F2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342E545" w14:textId="77777777">
        <w:trPr>
          <w:jc w:val="right"/>
        </w:trPr>
        <w:tc>
          <w:tcPr>
            <w:tcW w:w="4320" w:type="dxa"/>
            <w:vAlign w:val="center"/>
          </w:tcPr>
          <w:p w14:paraId="09C9E17F" w14:textId="77777777" w:rsidR="004A1B86" w:rsidRDefault="00000000">
            <w:pPr>
              <w:jc w:val="right"/>
            </w:pPr>
            <w:r>
              <w:lastRenderedPageBreak/>
              <w:t>12.</w:t>
            </w:r>
            <w:r>
              <w:t>下飞机</w:t>
            </w:r>
          </w:p>
        </w:tc>
        <w:tc>
          <w:tcPr>
            <w:tcW w:w="720" w:type="dxa"/>
          </w:tcPr>
          <w:p w14:paraId="20DC6CB3" w14:textId="77777777" w:rsidR="004A1B86" w:rsidRDefault="00000000">
            <w:r>
              <w:rPr>
                <w:noProof/>
              </w:rPr>
              <w:drawing>
                <wp:inline distT="0" distB="0" distL="0" distR="0" wp14:anchorId="69447F48" wp14:editId="03D3D3F6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2648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2403C2D" w14:textId="77777777">
        <w:tc>
          <w:tcPr>
            <w:tcW w:w="720" w:type="dxa"/>
          </w:tcPr>
          <w:p w14:paraId="71B76E6D" w14:textId="77777777" w:rsidR="004A1B86" w:rsidRDefault="00000000">
            <w:r>
              <w:rPr>
                <w:noProof/>
              </w:rPr>
              <w:drawing>
                <wp:inline distT="0" distB="0" distL="0" distR="0" wp14:anchorId="70773FEF" wp14:editId="29DC9D2D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142E48" w14:textId="77777777" w:rsidR="004A1B86" w:rsidRDefault="00000000">
            <w:r>
              <w:t>哦豁</w:t>
            </w:r>
          </w:p>
        </w:tc>
      </w:tr>
    </w:tbl>
    <w:p w14:paraId="455150C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4648C05" w14:textId="77777777">
        <w:tc>
          <w:tcPr>
            <w:tcW w:w="720" w:type="dxa"/>
          </w:tcPr>
          <w:p w14:paraId="5B94D89A" w14:textId="77777777" w:rsidR="004A1B86" w:rsidRDefault="00000000">
            <w:r>
              <w:rPr>
                <w:noProof/>
              </w:rPr>
              <w:drawing>
                <wp:inline distT="0" distB="0" distL="0" distR="0" wp14:anchorId="0F8689D0" wp14:editId="3761A876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4684E0" w14:textId="77777777" w:rsidR="004A1B86" w:rsidRDefault="00000000">
            <w:r>
              <w:t>真不错</w:t>
            </w:r>
          </w:p>
        </w:tc>
      </w:tr>
    </w:tbl>
    <w:p w14:paraId="605C856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1F89277" w14:textId="77777777">
        <w:trPr>
          <w:jc w:val="right"/>
        </w:trPr>
        <w:tc>
          <w:tcPr>
            <w:tcW w:w="4320" w:type="dxa"/>
            <w:vAlign w:val="center"/>
          </w:tcPr>
          <w:p w14:paraId="5876248B" w14:textId="77777777" w:rsidR="004A1B86" w:rsidRDefault="00000000">
            <w:pPr>
              <w:jc w:val="right"/>
            </w:pPr>
            <w:r>
              <w:t>冷呀</w:t>
            </w:r>
          </w:p>
        </w:tc>
        <w:tc>
          <w:tcPr>
            <w:tcW w:w="720" w:type="dxa"/>
          </w:tcPr>
          <w:p w14:paraId="4764D2D2" w14:textId="77777777" w:rsidR="004A1B86" w:rsidRDefault="00000000">
            <w:r>
              <w:rPr>
                <w:noProof/>
              </w:rPr>
              <w:drawing>
                <wp:inline distT="0" distB="0" distL="0" distR="0" wp14:anchorId="38887DAD" wp14:editId="674A2246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7A05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22FE7D" w14:textId="77777777">
        <w:trPr>
          <w:jc w:val="right"/>
        </w:trPr>
        <w:tc>
          <w:tcPr>
            <w:tcW w:w="4320" w:type="dxa"/>
            <w:vAlign w:val="center"/>
          </w:tcPr>
          <w:p w14:paraId="7D6F23E3" w14:textId="77777777" w:rsidR="004A1B86" w:rsidRDefault="00000000">
            <w:pPr>
              <w:jc w:val="right"/>
            </w:pPr>
            <w:r>
              <w:t>快冻坏了</w:t>
            </w:r>
          </w:p>
        </w:tc>
        <w:tc>
          <w:tcPr>
            <w:tcW w:w="720" w:type="dxa"/>
          </w:tcPr>
          <w:p w14:paraId="2BC0BD18" w14:textId="77777777" w:rsidR="004A1B86" w:rsidRDefault="00000000">
            <w:r>
              <w:rPr>
                <w:noProof/>
              </w:rPr>
              <w:drawing>
                <wp:inline distT="0" distB="0" distL="0" distR="0" wp14:anchorId="2211BBC3" wp14:editId="1D5CE3A3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9C0CE" w14:textId="77777777" w:rsidR="004A1B86" w:rsidRDefault="004A1B86"/>
    <w:p w14:paraId="10B64594" w14:textId="77777777" w:rsidR="004A1B86" w:rsidRDefault="00000000">
      <w:pPr>
        <w:jc w:val="center"/>
      </w:pPr>
      <w:r>
        <w:t>2023-12-19 15:12:21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14E14B2" w14:textId="77777777">
        <w:tc>
          <w:tcPr>
            <w:tcW w:w="720" w:type="dxa"/>
          </w:tcPr>
          <w:p w14:paraId="3B97EEB8" w14:textId="77777777" w:rsidR="004A1B86" w:rsidRDefault="00000000">
            <w:r>
              <w:rPr>
                <w:noProof/>
              </w:rPr>
              <w:drawing>
                <wp:inline distT="0" distB="0" distL="0" distR="0" wp14:anchorId="0F9595BF" wp14:editId="789E7655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ADEC46" w14:textId="77777777" w:rsidR="004A1B86" w:rsidRDefault="00000000">
            <w:r>
              <w:t>一会去买</w:t>
            </w:r>
          </w:p>
        </w:tc>
      </w:tr>
    </w:tbl>
    <w:p w14:paraId="2B7CAD4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D9C053B" w14:textId="77777777">
        <w:tc>
          <w:tcPr>
            <w:tcW w:w="720" w:type="dxa"/>
          </w:tcPr>
          <w:p w14:paraId="69107AF9" w14:textId="77777777" w:rsidR="004A1B86" w:rsidRDefault="00000000">
            <w:r>
              <w:rPr>
                <w:noProof/>
              </w:rPr>
              <w:drawing>
                <wp:inline distT="0" distB="0" distL="0" distR="0" wp14:anchorId="722E92B0" wp14:editId="7FBE54DB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4A834D" w14:textId="77777777" w:rsidR="004A1B86" w:rsidRDefault="00000000">
            <w:r>
              <w:t>真的很冷</w:t>
            </w:r>
          </w:p>
        </w:tc>
      </w:tr>
    </w:tbl>
    <w:p w14:paraId="05815D4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9EAB2CC" w14:textId="77777777">
        <w:trPr>
          <w:jc w:val="right"/>
        </w:trPr>
        <w:tc>
          <w:tcPr>
            <w:tcW w:w="4320" w:type="dxa"/>
            <w:vAlign w:val="center"/>
          </w:tcPr>
          <w:p w14:paraId="4EE388FD" w14:textId="77777777" w:rsidR="004A1B86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0A0B2DDA" w14:textId="77777777" w:rsidR="004A1B86" w:rsidRDefault="00000000">
            <w:r>
              <w:rPr>
                <w:noProof/>
              </w:rPr>
              <w:drawing>
                <wp:inline distT="0" distB="0" distL="0" distR="0" wp14:anchorId="43CA5D8E" wp14:editId="4573DE23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A3B8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583C723" w14:textId="77777777">
        <w:trPr>
          <w:jc w:val="right"/>
        </w:trPr>
        <w:tc>
          <w:tcPr>
            <w:tcW w:w="4320" w:type="dxa"/>
            <w:vAlign w:val="center"/>
          </w:tcPr>
          <w:p w14:paraId="2E2BDC07" w14:textId="77777777" w:rsidR="004A1B86" w:rsidRDefault="00000000">
            <w:pPr>
              <w:jc w:val="right"/>
            </w:pPr>
            <w:r>
              <w:lastRenderedPageBreak/>
              <w:t>可以的</w:t>
            </w:r>
          </w:p>
        </w:tc>
        <w:tc>
          <w:tcPr>
            <w:tcW w:w="720" w:type="dxa"/>
          </w:tcPr>
          <w:p w14:paraId="63A4D4C7" w14:textId="77777777" w:rsidR="004A1B86" w:rsidRDefault="00000000">
            <w:r>
              <w:rPr>
                <w:noProof/>
              </w:rPr>
              <w:drawing>
                <wp:inline distT="0" distB="0" distL="0" distR="0" wp14:anchorId="091DBE7C" wp14:editId="55213F63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B525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4D70ED1" w14:textId="77777777">
        <w:tc>
          <w:tcPr>
            <w:tcW w:w="720" w:type="dxa"/>
          </w:tcPr>
          <w:p w14:paraId="7511EE00" w14:textId="77777777" w:rsidR="004A1B86" w:rsidRDefault="00000000">
            <w:r>
              <w:rPr>
                <w:noProof/>
              </w:rPr>
              <w:drawing>
                <wp:inline distT="0" distB="0" distL="0" distR="0" wp14:anchorId="77899679" wp14:editId="745E942B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E46A83" w14:textId="77777777" w:rsidR="004A1B86" w:rsidRDefault="00000000">
            <w:r>
              <w:t>我今天也觉得很冷</w:t>
            </w:r>
          </w:p>
        </w:tc>
      </w:tr>
    </w:tbl>
    <w:p w14:paraId="196018A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A53A51C" w14:textId="77777777">
        <w:trPr>
          <w:jc w:val="right"/>
        </w:trPr>
        <w:tc>
          <w:tcPr>
            <w:tcW w:w="4320" w:type="dxa"/>
            <w:vAlign w:val="center"/>
          </w:tcPr>
          <w:p w14:paraId="169DB4E1" w14:textId="77777777" w:rsidR="004A1B86" w:rsidRDefault="00000000">
            <w:pPr>
              <w:jc w:val="right"/>
            </w:pPr>
            <w:r>
              <w:t>是嘛</w:t>
            </w:r>
          </w:p>
        </w:tc>
        <w:tc>
          <w:tcPr>
            <w:tcW w:w="720" w:type="dxa"/>
          </w:tcPr>
          <w:p w14:paraId="3B30CDCA" w14:textId="77777777" w:rsidR="004A1B86" w:rsidRDefault="00000000">
            <w:r>
              <w:rPr>
                <w:noProof/>
              </w:rPr>
              <w:drawing>
                <wp:inline distT="0" distB="0" distL="0" distR="0" wp14:anchorId="6B672B55" wp14:editId="6FF64381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1FE22" w14:textId="77777777" w:rsidR="004A1B86" w:rsidRDefault="004A1B86"/>
    <w:p w14:paraId="3FAF4BD2" w14:textId="77777777" w:rsidR="004A1B86" w:rsidRDefault="00000000">
      <w:pPr>
        <w:jc w:val="center"/>
      </w:pPr>
      <w:r>
        <w:t>2023-12-19 15:18:20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4FCB1AE" w14:textId="77777777">
        <w:trPr>
          <w:jc w:val="right"/>
        </w:trPr>
        <w:tc>
          <w:tcPr>
            <w:tcW w:w="4320" w:type="dxa"/>
            <w:vAlign w:val="center"/>
          </w:tcPr>
          <w:p w14:paraId="42FC9F97" w14:textId="77777777" w:rsidR="004A1B86" w:rsidRDefault="00000000">
            <w:pPr>
              <w:jc w:val="right"/>
            </w:pPr>
            <w:r>
              <w:t>给你冷成啥样了</w:t>
            </w:r>
            <w:r>
              <w:t>👀</w:t>
            </w:r>
          </w:p>
        </w:tc>
        <w:tc>
          <w:tcPr>
            <w:tcW w:w="720" w:type="dxa"/>
          </w:tcPr>
          <w:p w14:paraId="708337B3" w14:textId="77777777" w:rsidR="004A1B86" w:rsidRDefault="00000000">
            <w:r>
              <w:rPr>
                <w:noProof/>
              </w:rPr>
              <w:drawing>
                <wp:inline distT="0" distB="0" distL="0" distR="0" wp14:anchorId="55888DCB" wp14:editId="72B48E2B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9508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10EC93" w14:textId="77777777">
        <w:tc>
          <w:tcPr>
            <w:tcW w:w="720" w:type="dxa"/>
          </w:tcPr>
          <w:p w14:paraId="3AD32FAC" w14:textId="77777777" w:rsidR="004A1B86" w:rsidRDefault="00000000">
            <w:r>
              <w:rPr>
                <w:noProof/>
              </w:rPr>
              <w:drawing>
                <wp:inline distT="0" distB="0" distL="0" distR="0" wp14:anchorId="13BEF744" wp14:editId="2020B80F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D8B126" w14:textId="77777777" w:rsidR="004A1B86" w:rsidRDefault="00000000">
            <w:r>
              <w:t>冻成狗</w:t>
            </w:r>
            <w:r>
              <w:t xml:space="preserve"> </w:t>
            </w:r>
          </w:p>
        </w:tc>
      </w:tr>
    </w:tbl>
    <w:p w14:paraId="4A50A13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57F588E" w14:textId="77777777">
        <w:trPr>
          <w:jc w:val="right"/>
        </w:trPr>
        <w:tc>
          <w:tcPr>
            <w:tcW w:w="4320" w:type="dxa"/>
            <w:vAlign w:val="center"/>
          </w:tcPr>
          <w:p w14:paraId="12457E58" w14:textId="77777777" w:rsidR="004A1B86" w:rsidRDefault="00000000">
            <w:pPr>
              <w:jc w:val="right"/>
            </w:pPr>
            <w:r>
              <w:t>啊哈</w:t>
            </w:r>
          </w:p>
        </w:tc>
        <w:tc>
          <w:tcPr>
            <w:tcW w:w="720" w:type="dxa"/>
          </w:tcPr>
          <w:p w14:paraId="0F0CB4C3" w14:textId="77777777" w:rsidR="004A1B86" w:rsidRDefault="00000000">
            <w:r>
              <w:rPr>
                <w:noProof/>
              </w:rPr>
              <w:drawing>
                <wp:inline distT="0" distB="0" distL="0" distR="0" wp14:anchorId="2241CE73" wp14:editId="5199D1B1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536DF" w14:textId="77777777" w:rsidR="004A1B86" w:rsidRDefault="004A1B86"/>
    <w:p w14:paraId="78C6E971" w14:textId="77777777" w:rsidR="004A1B86" w:rsidRDefault="00000000">
      <w:pPr>
        <w:jc w:val="center"/>
      </w:pPr>
      <w:r>
        <w:t>2023-12-19 18:16:53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7394B71" w14:textId="77777777">
        <w:tc>
          <w:tcPr>
            <w:tcW w:w="720" w:type="dxa"/>
          </w:tcPr>
          <w:p w14:paraId="01F68B7E" w14:textId="77777777" w:rsidR="004A1B86" w:rsidRDefault="00000000">
            <w:r>
              <w:rPr>
                <w:noProof/>
              </w:rPr>
              <w:drawing>
                <wp:inline distT="0" distB="0" distL="0" distR="0" wp14:anchorId="150E4AD2" wp14:editId="605913C2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520290" w14:textId="77777777" w:rsidR="004A1B86" w:rsidRDefault="00000000">
            <w:r>
              <w:t>冷死</w:t>
            </w:r>
          </w:p>
        </w:tc>
      </w:tr>
    </w:tbl>
    <w:p w14:paraId="1C102BE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BF63495" w14:textId="77777777">
        <w:tc>
          <w:tcPr>
            <w:tcW w:w="720" w:type="dxa"/>
          </w:tcPr>
          <w:p w14:paraId="3372294C" w14:textId="77777777" w:rsidR="004A1B86" w:rsidRDefault="00000000">
            <w:r>
              <w:rPr>
                <w:noProof/>
              </w:rPr>
              <w:drawing>
                <wp:inline distT="0" distB="0" distL="0" distR="0" wp14:anchorId="5457DF87" wp14:editId="4A272704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A7084D" w14:textId="77777777" w:rsidR="004A1B86" w:rsidRDefault="00000000">
            <w:r>
              <w:t>又困</w:t>
            </w:r>
          </w:p>
        </w:tc>
      </w:tr>
    </w:tbl>
    <w:p w14:paraId="3F4C245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8241720" w14:textId="77777777">
        <w:tc>
          <w:tcPr>
            <w:tcW w:w="720" w:type="dxa"/>
          </w:tcPr>
          <w:p w14:paraId="671A6914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5B10B0A6" wp14:editId="2A55B53C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3E17CD" w14:textId="77777777" w:rsidR="004A1B86" w:rsidRDefault="00000000">
            <w:r>
              <w:t>什么事情都不想做</w:t>
            </w:r>
          </w:p>
        </w:tc>
      </w:tr>
    </w:tbl>
    <w:p w14:paraId="3B97DFA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205FD1E" w14:textId="77777777">
        <w:tc>
          <w:tcPr>
            <w:tcW w:w="720" w:type="dxa"/>
          </w:tcPr>
          <w:p w14:paraId="4C6B9F8C" w14:textId="77777777" w:rsidR="004A1B86" w:rsidRDefault="00000000">
            <w:r>
              <w:rPr>
                <w:noProof/>
              </w:rPr>
              <w:drawing>
                <wp:inline distT="0" distB="0" distL="0" distR="0" wp14:anchorId="35168BF9" wp14:editId="3D04ACBE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D49932" w14:textId="77777777" w:rsidR="004A1B86" w:rsidRDefault="00000000">
            <w:r>
              <w:t>想摆烂了</w:t>
            </w:r>
          </w:p>
        </w:tc>
      </w:tr>
    </w:tbl>
    <w:p w14:paraId="0ACC153C" w14:textId="77777777" w:rsidR="004A1B86" w:rsidRDefault="004A1B86"/>
    <w:p w14:paraId="52574E27" w14:textId="77777777" w:rsidR="004A1B86" w:rsidRDefault="00000000">
      <w:pPr>
        <w:jc w:val="center"/>
      </w:pPr>
      <w:r>
        <w:t>2023-12-19 19:02:33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C754BF8" w14:textId="77777777">
        <w:trPr>
          <w:jc w:val="right"/>
        </w:trPr>
        <w:tc>
          <w:tcPr>
            <w:tcW w:w="4320" w:type="dxa"/>
            <w:vAlign w:val="center"/>
          </w:tcPr>
          <w:p w14:paraId="7A5E0036" w14:textId="77777777" w:rsidR="004A1B86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033B13DA" w14:textId="77777777" w:rsidR="004A1B86" w:rsidRDefault="00000000">
            <w:r>
              <w:rPr>
                <w:noProof/>
              </w:rPr>
              <w:drawing>
                <wp:inline distT="0" distB="0" distL="0" distR="0" wp14:anchorId="7763D454" wp14:editId="4BD59C84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01E4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1A8B996" w14:textId="77777777">
        <w:trPr>
          <w:jc w:val="right"/>
        </w:trPr>
        <w:tc>
          <w:tcPr>
            <w:tcW w:w="4320" w:type="dxa"/>
            <w:vAlign w:val="center"/>
          </w:tcPr>
          <w:p w14:paraId="38C712B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中午没有休息吧，我也困</w:t>
            </w:r>
          </w:p>
          <w:p w14:paraId="4826654E" w14:textId="77777777" w:rsidR="004A1B86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荔枝爱睡觉：又困</w:t>
            </w:r>
            <w:proofErr w:type="spellEnd"/>
          </w:p>
        </w:tc>
        <w:tc>
          <w:tcPr>
            <w:tcW w:w="720" w:type="dxa"/>
          </w:tcPr>
          <w:p w14:paraId="04093E53" w14:textId="77777777" w:rsidR="004A1B86" w:rsidRDefault="00000000">
            <w:r>
              <w:rPr>
                <w:noProof/>
              </w:rPr>
              <w:drawing>
                <wp:inline distT="0" distB="0" distL="0" distR="0" wp14:anchorId="5CE2537C" wp14:editId="71A9AC96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49B9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6030D7F" w14:textId="77777777">
        <w:trPr>
          <w:jc w:val="right"/>
        </w:trPr>
        <w:tc>
          <w:tcPr>
            <w:tcW w:w="4320" w:type="dxa"/>
            <w:vAlign w:val="center"/>
          </w:tcPr>
          <w:p w14:paraId="0D32B413" w14:textId="77777777" w:rsidR="004A1B86" w:rsidRDefault="00000000">
            <w:pPr>
              <w:jc w:val="right"/>
            </w:pPr>
            <w:r>
              <w:t>今天零晨</w:t>
            </w:r>
            <w:r>
              <w:t>4.</w:t>
            </w:r>
            <w:r>
              <w:t>起的</w:t>
            </w:r>
          </w:p>
        </w:tc>
        <w:tc>
          <w:tcPr>
            <w:tcW w:w="720" w:type="dxa"/>
          </w:tcPr>
          <w:p w14:paraId="6D32EEE1" w14:textId="77777777" w:rsidR="004A1B86" w:rsidRDefault="00000000">
            <w:r>
              <w:rPr>
                <w:noProof/>
              </w:rPr>
              <w:drawing>
                <wp:inline distT="0" distB="0" distL="0" distR="0" wp14:anchorId="154EEFF4" wp14:editId="1058280E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9A05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722FD5E" w14:textId="77777777">
        <w:trPr>
          <w:jc w:val="right"/>
        </w:trPr>
        <w:tc>
          <w:tcPr>
            <w:tcW w:w="4320" w:type="dxa"/>
            <w:vAlign w:val="center"/>
          </w:tcPr>
          <w:p w14:paraId="2DFA312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睡觉吃饭睡觉吃饭</w:t>
            </w:r>
            <w:proofErr w:type="gramEnd"/>
            <w:r>
              <w:rPr>
                <w:lang w:eastAsia="zh-CN"/>
              </w:rPr>
              <w:t>……</w:t>
            </w:r>
          </w:p>
          <w:p w14:paraId="723D954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睡觉：什么事情都不想做</w:t>
            </w:r>
          </w:p>
        </w:tc>
        <w:tc>
          <w:tcPr>
            <w:tcW w:w="720" w:type="dxa"/>
          </w:tcPr>
          <w:p w14:paraId="3F952115" w14:textId="77777777" w:rsidR="004A1B86" w:rsidRDefault="00000000">
            <w:r>
              <w:rPr>
                <w:noProof/>
              </w:rPr>
              <w:drawing>
                <wp:inline distT="0" distB="0" distL="0" distR="0" wp14:anchorId="21054E58" wp14:editId="639B54B7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ED7B6" w14:textId="77777777" w:rsidR="004A1B86" w:rsidRDefault="004A1B86"/>
    <w:p w14:paraId="758655C7" w14:textId="77777777" w:rsidR="004A1B86" w:rsidRDefault="00000000">
      <w:pPr>
        <w:jc w:val="center"/>
      </w:pPr>
      <w:r>
        <w:t>2023-12-19 19:41:13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C42EBEA" w14:textId="77777777">
        <w:trPr>
          <w:jc w:val="right"/>
        </w:trPr>
        <w:tc>
          <w:tcPr>
            <w:tcW w:w="4320" w:type="dxa"/>
            <w:vAlign w:val="center"/>
          </w:tcPr>
          <w:p w14:paraId="3D95AC7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现在摆烂，未来对象就得多努力了</w:t>
            </w:r>
          </w:p>
          <w:p w14:paraId="3205AD0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想摆烂了</w:t>
            </w:r>
            <w:proofErr w:type="gramEnd"/>
          </w:p>
        </w:tc>
        <w:tc>
          <w:tcPr>
            <w:tcW w:w="720" w:type="dxa"/>
          </w:tcPr>
          <w:p w14:paraId="1ECC3CBD" w14:textId="77777777" w:rsidR="004A1B86" w:rsidRDefault="00000000">
            <w:r>
              <w:rPr>
                <w:noProof/>
              </w:rPr>
              <w:drawing>
                <wp:inline distT="0" distB="0" distL="0" distR="0" wp14:anchorId="590DED03" wp14:editId="064A6196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12DE6" w14:textId="77777777" w:rsidR="004A1B86" w:rsidRDefault="004A1B86"/>
    <w:p w14:paraId="012AABBF" w14:textId="77777777" w:rsidR="004A1B86" w:rsidRDefault="00000000">
      <w:pPr>
        <w:jc w:val="center"/>
      </w:pPr>
      <w:r>
        <w:t>2023-12-19 20:23:12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9BE26B0" w14:textId="77777777">
        <w:tc>
          <w:tcPr>
            <w:tcW w:w="720" w:type="dxa"/>
          </w:tcPr>
          <w:p w14:paraId="5D0B7409" w14:textId="77777777" w:rsidR="004A1B86" w:rsidRDefault="00000000">
            <w:r>
              <w:rPr>
                <w:noProof/>
              </w:rPr>
              <w:drawing>
                <wp:inline distT="0" distB="0" distL="0" distR="0" wp14:anchorId="6E8E74A2" wp14:editId="6A1D4D15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6F5936" w14:textId="77777777" w:rsidR="004A1B86" w:rsidRDefault="00000000">
            <w:r>
              <w:t>你怎么起那么早，</w:t>
            </w:r>
          </w:p>
        </w:tc>
      </w:tr>
    </w:tbl>
    <w:p w14:paraId="2EDEFF0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D684AFE" w14:textId="77777777">
        <w:tc>
          <w:tcPr>
            <w:tcW w:w="720" w:type="dxa"/>
          </w:tcPr>
          <w:p w14:paraId="3BE9DE19" w14:textId="77777777" w:rsidR="004A1B86" w:rsidRDefault="00000000">
            <w:r>
              <w:rPr>
                <w:noProof/>
              </w:rPr>
              <w:drawing>
                <wp:inline distT="0" distB="0" distL="0" distR="0" wp14:anchorId="0122FD91" wp14:editId="36665C79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FA2DEA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还是靠自己吧</w:t>
            </w:r>
          </w:p>
          <w:p w14:paraId="39C032C4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：现在摆烂，未来对象就得多努力了</w:t>
            </w:r>
          </w:p>
        </w:tc>
      </w:tr>
    </w:tbl>
    <w:p w14:paraId="4511B82E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3FBD560" w14:textId="77777777">
        <w:tc>
          <w:tcPr>
            <w:tcW w:w="720" w:type="dxa"/>
          </w:tcPr>
          <w:p w14:paraId="53D3A89B" w14:textId="77777777" w:rsidR="004A1B86" w:rsidRDefault="00000000">
            <w:r>
              <w:rPr>
                <w:noProof/>
              </w:rPr>
              <w:drawing>
                <wp:inline distT="0" distB="0" distL="0" distR="0" wp14:anchorId="0FF65BA9" wp14:editId="79272F31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F831B9" w14:textId="77777777" w:rsidR="004A1B86" w:rsidRDefault="00000000">
            <w:r>
              <w:t>是的</w:t>
            </w:r>
          </w:p>
          <w:p w14:paraId="41988A3B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：中午没有休息吧，我也困</w:t>
            </w:r>
          </w:p>
        </w:tc>
      </w:tr>
    </w:tbl>
    <w:p w14:paraId="3F35727B" w14:textId="77777777" w:rsidR="004A1B86" w:rsidRDefault="004A1B86"/>
    <w:p w14:paraId="0075B1C7" w14:textId="77777777" w:rsidR="004A1B86" w:rsidRDefault="00000000">
      <w:pPr>
        <w:jc w:val="center"/>
      </w:pPr>
      <w:r>
        <w:t>2023-12-19 21:05:06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E6E5A9F" w14:textId="77777777">
        <w:trPr>
          <w:jc w:val="right"/>
        </w:trPr>
        <w:tc>
          <w:tcPr>
            <w:tcW w:w="4320" w:type="dxa"/>
            <w:vAlign w:val="center"/>
          </w:tcPr>
          <w:p w14:paraId="3E31D1A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只有早上</w:t>
            </w:r>
            <w:r>
              <w:rPr>
                <w:lang w:eastAsia="zh-CN"/>
              </w:rPr>
              <w:t>7.10</w:t>
            </w:r>
            <w:r>
              <w:rPr>
                <w:lang w:eastAsia="zh-CN"/>
              </w:rPr>
              <w:t>的票比较好，不得不起</w:t>
            </w:r>
          </w:p>
          <w:p w14:paraId="1844832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睡觉：你怎么起那么早，</w:t>
            </w:r>
          </w:p>
        </w:tc>
        <w:tc>
          <w:tcPr>
            <w:tcW w:w="720" w:type="dxa"/>
          </w:tcPr>
          <w:p w14:paraId="176951A8" w14:textId="77777777" w:rsidR="004A1B86" w:rsidRDefault="00000000">
            <w:r>
              <w:rPr>
                <w:noProof/>
              </w:rPr>
              <w:drawing>
                <wp:inline distT="0" distB="0" distL="0" distR="0" wp14:anchorId="6F4A71F8" wp14:editId="16032B03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74F4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2C41D68" w14:textId="77777777">
        <w:tc>
          <w:tcPr>
            <w:tcW w:w="720" w:type="dxa"/>
          </w:tcPr>
          <w:p w14:paraId="09C8C4D0" w14:textId="77777777" w:rsidR="004A1B86" w:rsidRDefault="00000000">
            <w:r>
              <w:rPr>
                <w:noProof/>
              </w:rPr>
              <w:drawing>
                <wp:inline distT="0" distB="0" distL="0" distR="0" wp14:anchorId="1295C592" wp14:editId="16C91D5A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33229F" w14:textId="77777777" w:rsidR="004A1B86" w:rsidRDefault="00000000">
            <w:r>
              <w:t>你们不是报销吗</w:t>
            </w:r>
          </w:p>
        </w:tc>
      </w:tr>
    </w:tbl>
    <w:p w14:paraId="58A8EB2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097D317" w14:textId="77777777">
        <w:trPr>
          <w:jc w:val="right"/>
        </w:trPr>
        <w:tc>
          <w:tcPr>
            <w:tcW w:w="4320" w:type="dxa"/>
            <w:vAlign w:val="center"/>
          </w:tcPr>
          <w:p w14:paraId="635154B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对啊，共同努力</w:t>
            </w:r>
          </w:p>
          <w:p w14:paraId="422BB06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睡觉：还是靠自己吧</w:t>
            </w:r>
          </w:p>
        </w:tc>
        <w:tc>
          <w:tcPr>
            <w:tcW w:w="720" w:type="dxa"/>
          </w:tcPr>
          <w:p w14:paraId="211AEA36" w14:textId="77777777" w:rsidR="004A1B86" w:rsidRDefault="00000000">
            <w:r>
              <w:rPr>
                <w:noProof/>
              </w:rPr>
              <w:drawing>
                <wp:inline distT="0" distB="0" distL="0" distR="0" wp14:anchorId="3C77B8B9" wp14:editId="57F65F6E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9D90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110A681" w14:textId="77777777">
        <w:trPr>
          <w:jc w:val="right"/>
        </w:trPr>
        <w:tc>
          <w:tcPr>
            <w:tcW w:w="4320" w:type="dxa"/>
            <w:vAlign w:val="center"/>
          </w:tcPr>
          <w:p w14:paraId="725863F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有的，但一些没有发票不好报</w:t>
            </w:r>
          </w:p>
          <w:p w14:paraId="44000D5D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睡觉：你们不是报销吗</w:t>
            </w:r>
          </w:p>
        </w:tc>
        <w:tc>
          <w:tcPr>
            <w:tcW w:w="720" w:type="dxa"/>
          </w:tcPr>
          <w:p w14:paraId="510D94C2" w14:textId="77777777" w:rsidR="004A1B86" w:rsidRDefault="00000000">
            <w:r>
              <w:rPr>
                <w:noProof/>
              </w:rPr>
              <w:drawing>
                <wp:inline distT="0" distB="0" distL="0" distR="0" wp14:anchorId="21B7F114" wp14:editId="28A8583F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0560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7046F40" w14:textId="77777777">
        <w:trPr>
          <w:jc w:val="right"/>
        </w:trPr>
        <w:tc>
          <w:tcPr>
            <w:tcW w:w="4320" w:type="dxa"/>
            <w:vAlign w:val="center"/>
          </w:tcPr>
          <w:p w14:paraId="418199C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刚睡醒了感觉酸爽</w:t>
            </w:r>
          </w:p>
          <w:p w14:paraId="23F5EA9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睡觉：是的</w:t>
            </w:r>
          </w:p>
        </w:tc>
        <w:tc>
          <w:tcPr>
            <w:tcW w:w="720" w:type="dxa"/>
          </w:tcPr>
          <w:p w14:paraId="2C36A27D" w14:textId="77777777" w:rsidR="004A1B86" w:rsidRDefault="00000000">
            <w:r>
              <w:rPr>
                <w:noProof/>
              </w:rPr>
              <w:drawing>
                <wp:inline distT="0" distB="0" distL="0" distR="0" wp14:anchorId="5D4E2367" wp14:editId="19B1214E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CBBED" w14:textId="77777777" w:rsidR="004A1B86" w:rsidRDefault="004A1B86"/>
    <w:p w14:paraId="1F322620" w14:textId="77777777" w:rsidR="004A1B86" w:rsidRDefault="00000000">
      <w:pPr>
        <w:jc w:val="center"/>
      </w:pPr>
      <w:r>
        <w:t>2023-12-19 21:12:34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1E5E5A6" w14:textId="77777777">
        <w:tc>
          <w:tcPr>
            <w:tcW w:w="720" w:type="dxa"/>
          </w:tcPr>
          <w:p w14:paraId="61ED67D9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3B575C9E" wp14:editId="2188E47B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B5E1F2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能这样是最好，但是还是靠自己吧，不想靠别人</w:t>
            </w:r>
          </w:p>
          <w:p w14:paraId="3BA9F341" w14:textId="77777777" w:rsidR="004A1B86" w:rsidRDefault="00000000">
            <w:proofErr w:type="spellStart"/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：对啊，共同努力</w:t>
            </w:r>
            <w:proofErr w:type="spellEnd"/>
          </w:p>
        </w:tc>
      </w:tr>
    </w:tbl>
    <w:p w14:paraId="6BA7CD6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A2A29FE" w14:textId="77777777">
        <w:tc>
          <w:tcPr>
            <w:tcW w:w="720" w:type="dxa"/>
          </w:tcPr>
          <w:p w14:paraId="1F7F8F76" w14:textId="77777777" w:rsidR="004A1B86" w:rsidRDefault="00000000">
            <w:r>
              <w:rPr>
                <w:noProof/>
              </w:rPr>
              <w:drawing>
                <wp:inline distT="0" distB="0" distL="0" distR="0" wp14:anchorId="1BB1F650" wp14:editId="15431450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AF5E5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那倒是的</w:t>
            </w:r>
          </w:p>
          <w:p w14:paraId="11C2D320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：有的，但一些没有发票不好报</w:t>
            </w:r>
          </w:p>
        </w:tc>
      </w:tr>
    </w:tbl>
    <w:p w14:paraId="3E99FE65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5668AB1" w14:textId="77777777">
        <w:tc>
          <w:tcPr>
            <w:tcW w:w="720" w:type="dxa"/>
          </w:tcPr>
          <w:p w14:paraId="34C12BC1" w14:textId="77777777" w:rsidR="004A1B86" w:rsidRDefault="00000000">
            <w:r>
              <w:rPr>
                <w:noProof/>
              </w:rPr>
              <w:drawing>
                <wp:inline distT="0" distB="0" distL="0" distR="0" wp14:anchorId="496EEBD9" wp14:editId="3F5AB2CF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B85464" w14:textId="77777777" w:rsidR="004A1B86" w:rsidRDefault="00000000">
            <w:r>
              <w:t>哈哈哈哈</w:t>
            </w:r>
          </w:p>
          <w:p w14:paraId="478A72E5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：刚睡醒了感觉酸爽</w:t>
            </w:r>
          </w:p>
        </w:tc>
      </w:tr>
    </w:tbl>
    <w:p w14:paraId="69E3776C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156194F" w14:textId="77777777">
        <w:tc>
          <w:tcPr>
            <w:tcW w:w="720" w:type="dxa"/>
          </w:tcPr>
          <w:p w14:paraId="5669633E" w14:textId="77777777" w:rsidR="004A1B86" w:rsidRDefault="00000000">
            <w:r>
              <w:rPr>
                <w:noProof/>
              </w:rPr>
              <w:drawing>
                <wp:inline distT="0" distB="0" distL="0" distR="0" wp14:anchorId="158A73E9" wp14:editId="7B8D7AC5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1128C7" w14:textId="77777777" w:rsidR="004A1B86" w:rsidRDefault="00000000">
            <w:r>
              <w:t>晚上会不会睡不着</w:t>
            </w:r>
          </w:p>
        </w:tc>
      </w:tr>
    </w:tbl>
    <w:p w14:paraId="1F15BC5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A8D9FF9" w14:textId="77777777">
        <w:trPr>
          <w:jc w:val="right"/>
        </w:trPr>
        <w:tc>
          <w:tcPr>
            <w:tcW w:w="4320" w:type="dxa"/>
            <w:vAlign w:val="center"/>
          </w:tcPr>
          <w:p w14:paraId="1FE680B7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嗯我也不想靠别人，不安心也不应该的</w:t>
            </w:r>
          </w:p>
          <w:p w14:paraId="68E4A7A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睡觉：能这样是最好，但是还是靠自己吧，不想靠别人</w:t>
            </w:r>
          </w:p>
        </w:tc>
        <w:tc>
          <w:tcPr>
            <w:tcW w:w="720" w:type="dxa"/>
          </w:tcPr>
          <w:p w14:paraId="27015E5B" w14:textId="77777777" w:rsidR="004A1B86" w:rsidRDefault="00000000">
            <w:r>
              <w:rPr>
                <w:noProof/>
              </w:rPr>
              <w:drawing>
                <wp:inline distT="0" distB="0" distL="0" distR="0" wp14:anchorId="7DABE28E" wp14:editId="461F5FB1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F084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028CADC" w14:textId="77777777">
        <w:trPr>
          <w:jc w:val="right"/>
        </w:trPr>
        <w:tc>
          <w:tcPr>
            <w:tcW w:w="4320" w:type="dxa"/>
            <w:vAlign w:val="center"/>
          </w:tcPr>
          <w:p w14:paraId="5B2D1FCC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啊有可能，睡不觉就摇你电话</w:t>
            </w:r>
            <w:r>
              <w:rPr>
                <w:lang w:eastAsia="zh-CN"/>
              </w:rPr>
              <w:t>[</w:t>
            </w:r>
            <w:proofErr w:type="gramStart"/>
            <w:r>
              <w:rPr>
                <w:lang w:eastAsia="zh-CN"/>
              </w:rPr>
              <w:t>旺柴</w:t>
            </w:r>
            <w:proofErr w:type="gramEnd"/>
            <w:r>
              <w:rPr>
                <w:lang w:eastAsia="zh-CN"/>
              </w:rPr>
              <w:t>]</w:t>
            </w:r>
          </w:p>
          <w:p w14:paraId="6D29C20D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睡觉：晚上会不会睡不着</w:t>
            </w:r>
          </w:p>
        </w:tc>
        <w:tc>
          <w:tcPr>
            <w:tcW w:w="720" w:type="dxa"/>
          </w:tcPr>
          <w:p w14:paraId="760670F8" w14:textId="77777777" w:rsidR="004A1B86" w:rsidRDefault="00000000">
            <w:r>
              <w:rPr>
                <w:noProof/>
              </w:rPr>
              <w:drawing>
                <wp:inline distT="0" distB="0" distL="0" distR="0" wp14:anchorId="3CA6D7C0" wp14:editId="67AFC168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B41FF" w14:textId="77777777" w:rsidR="004A1B86" w:rsidRDefault="004A1B86"/>
    <w:p w14:paraId="2D1FB904" w14:textId="77777777" w:rsidR="004A1B86" w:rsidRDefault="00000000">
      <w:pPr>
        <w:jc w:val="center"/>
      </w:pPr>
      <w:r>
        <w:t>2023-12-19 21:18:01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6C92E36" w14:textId="77777777">
        <w:trPr>
          <w:jc w:val="right"/>
        </w:trPr>
        <w:tc>
          <w:tcPr>
            <w:tcW w:w="4320" w:type="dxa"/>
            <w:vAlign w:val="center"/>
          </w:tcPr>
          <w:p w14:paraId="35099F1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突然想到刚订的酒店可能住不了了</w:t>
            </w:r>
          </w:p>
        </w:tc>
        <w:tc>
          <w:tcPr>
            <w:tcW w:w="720" w:type="dxa"/>
          </w:tcPr>
          <w:p w14:paraId="4D2886D3" w14:textId="77777777" w:rsidR="004A1B86" w:rsidRDefault="00000000">
            <w:r>
              <w:rPr>
                <w:noProof/>
              </w:rPr>
              <w:drawing>
                <wp:inline distT="0" distB="0" distL="0" distR="0" wp14:anchorId="5C9B98C2" wp14:editId="58402C7B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E942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801492" w14:textId="77777777">
        <w:trPr>
          <w:jc w:val="right"/>
        </w:trPr>
        <w:tc>
          <w:tcPr>
            <w:tcW w:w="4320" w:type="dxa"/>
            <w:vAlign w:val="center"/>
          </w:tcPr>
          <w:p w14:paraId="5785668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这躺列车</w:t>
            </w:r>
            <w:proofErr w:type="gramEnd"/>
            <w:r>
              <w:rPr>
                <w:lang w:eastAsia="zh-CN"/>
              </w:rPr>
              <w:t>受地震影响晚点还走得</w:t>
            </w:r>
            <w:r>
              <w:rPr>
                <w:lang w:eastAsia="zh-CN"/>
              </w:rPr>
              <w:t>45</w:t>
            </w:r>
            <w:proofErr w:type="gramStart"/>
            <w:r>
              <w:rPr>
                <w:lang w:eastAsia="zh-CN"/>
              </w:rPr>
              <w:t>十</w:t>
            </w:r>
            <w:proofErr w:type="gramEnd"/>
            <w:r>
              <w:rPr>
                <w:lang w:eastAsia="zh-CN"/>
              </w:rPr>
              <w:t>码的</w:t>
            </w:r>
          </w:p>
        </w:tc>
        <w:tc>
          <w:tcPr>
            <w:tcW w:w="720" w:type="dxa"/>
          </w:tcPr>
          <w:p w14:paraId="33BBB0F2" w14:textId="77777777" w:rsidR="004A1B86" w:rsidRDefault="00000000">
            <w:r>
              <w:rPr>
                <w:noProof/>
              </w:rPr>
              <w:drawing>
                <wp:inline distT="0" distB="0" distL="0" distR="0" wp14:anchorId="30F75B01" wp14:editId="1C6AF38E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20B04" w14:textId="77777777" w:rsidR="004A1B86" w:rsidRDefault="004A1B86"/>
    <w:p w14:paraId="518D7A75" w14:textId="77777777" w:rsidR="004A1B86" w:rsidRDefault="00000000">
      <w:pPr>
        <w:jc w:val="center"/>
      </w:pPr>
      <w:r>
        <w:t>2023-12-19 21:36:50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7267E39" w14:textId="77777777">
        <w:tc>
          <w:tcPr>
            <w:tcW w:w="720" w:type="dxa"/>
          </w:tcPr>
          <w:p w14:paraId="3B9FCAD2" w14:textId="77777777" w:rsidR="004A1B86" w:rsidRDefault="00000000">
            <w:r>
              <w:rPr>
                <w:noProof/>
              </w:rPr>
              <w:drawing>
                <wp:inline distT="0" distB="0" distL="0" distR="0" wp14:anchorId="4E0E5F48" wp14:editId="186A3F0D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34BED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万一我睡得太死了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听不到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，没准还会有起床气</w:t>
            </w:r>
            <w:r>
              <w:rPr>
                <w:lang w:eastAsia="zh-CN"/>
              </w:rPr>
              <w:t xml:space="preserve"> </w:t>
            </w:r>
          </w:p>
          <w:p w14:paraId="0E8A352B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：啊有可能，睡不觉就摇你电话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旺柴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</w:tr>
    </w:tbl>
    <w:p w14:paraId="4AC5351C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D80FE06" w14:textId="77777777">
        <w:tc>
          <w:tcPr>
            <w:tcW w:w="720" w:type="dxa"/>
          </w:tcPr>
          <w:p w14:paraId="0A935C4D" w14:textId="77777777" w:rsidR="004A1B86" w:rsidRDefault="00000000">
            <w:r>
              <w:rPr>
                <w:noProof/>
              </w:rPr>
              <w:drawing>
                <wp:inline distT="0" distB="0" distL="0" distR="0" wp14:anchorId="3F018CCC" wp14:editId="398334FE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48A36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为什么呀</w:t>
            </w:r>
            <w:r>
              <w:rPr>
                <w:lang w:eastAsia="zh-CN"/>
              </w:rPr>
              <w:t xml:space="preserve"> </w:t>
            </w:r>
          </w:p>
          <w:p w14:paraId="47B09CED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：突然想到刚订的酒店可能住不了了</w:t>
            </w:r>
          </w:p>
        </w:tc>
      </w:tr>
    </w:tbl>
    <w:p w14:paraId="389E026C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ABADA11" w14:textId="77777777">
        <w:tc>
          <w:tcPr>
            <w:tcW w:w="720" w:type="dxa"/>
          </w:tcPr>
          <w:p w14:paraId="20CFC5B3" w14:textId="77777777" w:rsidR="004A1B86" w:rsidRDefault="00000000">
            <w:r>
              <w:rPr>
                <w:noProof/>
              </w:rPr>
              <w:drawing>
                <wp:inline distT="0" distB="0" distL="0" distR="0" wp14:anchorId="7994C7AA" wp14:editId="5BBCCB54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E01D0C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你现在</w:t>
            </w:r>
            <w:proofErr w:type="gramStart"/>
            <w:r>
              <w:rPr>
                <w:lang w:eastAsia="zh-CN"/>
              </w:rPr>
              <w:t>在</w:t>
            </w:r>
            <w:proofErr w:type="gramEnd"/>
            <w:r>
              <w:rPr>
                <w:lang w:eastAsia="zh-CN"/>
              </w:rPr>
              <w:t>车上</w:t>
            </w:r>
            <w:r>
              <w:rPr>
                <w:lang w:eastAsia="zh-CN"/>
              </w:rPr>
              <w:t xml:space="preserve"> ?</w:t>
            </w:r>
          </w:p>
          <w:p w14:paraId="79C737F6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这躺列车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受地震影响晚点还走得</w:t>
            </w:r>
            <w:r>
              <w:rPr>
                <w:color w:val="797979"/>
                <w:highlight w:val="lightGray"/>
                <w:lang w:eastAsia="zh-CN"/>
              </w:rPr>
              <w:t>45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十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码的</w:t>
            </w:r>
          </w:p>
        </w:tc>
      </w:tr>
    </w:tbl>
    <w:p w14:paraId="1D4CA834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73BBDAA" w14:textId="77777777">
        <w:trPr>
          <w:jc w:val="right"/>
        </w:trPr>
        <w:tc>
          <w:tcPr>
            <w:tcW w:w="4320" w:type="dxa"/>
            <w:vAlign w:val="center"/>
          </w:tcPr>
          <w:p w14:paraId="20DD8731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没准啥？</w:t>
            </w:r>
          </w:p>
          <w:p w14:paraId="6D98346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睡觉：万一我睡得太死了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听不到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，没准还会有起床气</w:t>
            </w:r>
          </w:p>
        </w:tc>
        <w:tc>
          <w:tcPr>
            <w:tcW w:w="720" w:type="dxa"/>
          </w:tcPr>
          <w:p w14:paraId="031EFF7B" w14:textId="77777777" w:rsidR="004A1B86" w:rsidRDefault="00000000">
            <w:r>
              <w:rPr>
                <w:noProof/>
              </w:rPr>
              <w:drawing>
                <wp:inline distT="0" distB="0" distL="0" distR="0" wp14:anchorId="74D1380B" wp14:editId="195FF8BB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81481" w14:textId="77777777" w:rsidR="004A1B86" w:rsidRDefault="004A1B86"/>
    <w:p w14:paraId="47675900" w14:textId="77777777" w:rsidR="004A1B86" w:rsidRDefault="00000000">
      <w:pPr>
        <w:jc w:val="center"/>
      </w:pPr>
      <w:r>
        <w:t>2023-12-19 21:42:11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9EED016" w14:textId="77777777">
        <w:trPr>
          <w:jc w:val="right"/>
        </w:trPr>
        <w:tc>
          <w:tcPr>
            <w:tcW w:w="4320" w:type="dxa"/>
            <w:vAlign w:val="center"/>
          </w:tcPr>
          <w:p w14:paraId="62CE416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列车速度慢了，也有自己没做好准备</w:t>
            </w:r>
          </w:p>
          <w:p w14:paraId="1DB09FB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睡觉：为什么呀</w:t>
            </w:r>
          </w:p>
        </w:tc>
        <w:tc>
          <w:tcPr>
            <w:tcW w:w="720" w:type="dxa"/>
          </w:tcPr>
          <w:p w14:paraId="1BEBA392" w14:textId="77777777" w:rsidR="004A1B86" w:rsidRDefault="00000000">
            <w:r>
              <w:rPr>
                <w:noProof/>
              </w:rPr>
              <w:drawing>
                <wp:inline distT="0" distB="0" distL="0" distR="0" wp14:anchorId="11D5E5CB" wp14:editId="55DD57A4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1B0BD" w14:textId="77777777" w:rsidR="004A1B86" w:rsidRDefault="004A1B86"/>
    <w:p w14:paraId="50D606D8" w14:textId="77777777" w:rsidR="004A1B86" w:rsidRDefault="00000000">
      <w:pPr>
        <w:jc w:val="center"/>
      </w:pPr>
      <w:r>
        <w:t>2023-12-19 21:50:21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905F190" w14:textId="77777777">
        <w:tc>
          <w:tcPr>
            <w:tcW w:w="720" w:type="dxa"/>
          </w:tcPr>
          <w:p w14:paraId="3DD1718C" w14:textId="77777777" w:rsidR="004A1B86" w:rsidRDefault="00000000">
            <w:r>
              <w:rPr>
                <w:noProof/>
              </w:rPr>
              <w:drawing>
                <wp:inline distT="0" distB="0" distL="0" distR="0" wp14:anchorId="2777FF94" wp14:editId="419491CE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FDE2F9" w14:textId="77777777" w:rsidR="004A1B86" w:rsidRDefault="00000000">
            <w:r>
              <w:t>我说我有起床气</w:t>
            </w:r>
            <w:r>
              <w:t xml:space="preserve"> </w:t>
            </w:r>
          </w:p>
          <w:p w14:paraId="74F93F7F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：没准啥？</w:t>
            </w:r>
          </w:p>
        </w:tc>
      </w:tr>
    </w:tbl>
    <w:p w14:paraId="1410CFB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AF7E5C2" w14:textId="77777777">
        <w:tc>
          <w:tcPr>
            <w:tcW w:w="720" w:type="dxa"/>
          </w:tcPr>
          <w:p w14:paraId="63FCA3D9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7BAA58C9" wp14:editId="511D05C3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26A0E8" w14:textId="77777777" w:rsidR="004A1B86" w:rsidRDefault="00000000">
            <w:r>
              <w:t>啊</w:t>
            </w:r>
            <w:r>
              <w:t xml:space="preserve"> </w:t>
            </w:r>
            <w:r>
              <w:t>为什么呀</w:t>
            </w:r>
            <w:r>
              <w:t xml:space="preserve"> </w:t>
            </w:r>
          </w:p>
        </w:tc>
      </w:tr>
    </w:tbl>
    <w:p w14:paraId="7336188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447B0DE" w14:textId="77777777">
        <w:trPr>
          <w:jc w:val="right"/>
        </w:trPr>
        <w:tc>
          <w:tcPr>
            <w:tcW w:w="4320" w:type="dxa"/>
            <w:vAlign w:val="center"/>
          </w:tcPr>
          <w:p w14:paraId="7D57865F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对啊这速度本来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个小时现在要变</w:t>
            </w:r>
            <w:r>
              <w:rPr>
                <w:lang w:eastAsia="zh-CN"/>
              </w:rPr>
              <w:t>12</w:t>
            </w:r>
            <w:r>
              <w:rPr>
                <w:lang w:eastAsia="zh-CN"/>
              </w:rPr>
              <w:t>个小时了</w:t>
            </w:r>
          </w:p>
          <w:p w14:paraId="21CAE59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睡觉：你现在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在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车上</w:t>
            </w:r>
            <w:r>
              <w:rPr>
                <w:color w:val="797979"/>
                <w:highlight w:val="lightGray"/>
                <w:lang w:eastAsia="zh-CN"/>
              </w:rPr>
              <w:t xml:space="preserve"> ?</w:t>
            </w:r>
          </w:p>
        </w:tc>
        <w:tc>
          <w:tcPr>
            <w:tcW w:w="720" w:type="dxa"/>
          </w:tcPr>
          <w:p w14:paraId="7FD7C905" w14:textId="77777777" w:rsidR="004A1B86" w:rsidRDefault="00000000">
            <w:r>
              <w:rPr>
                <w:noProof/>
              </w:rPr>
              <w:drawing>
                <wp:inline distT="0" distB="0" distL="0" distR="0" wp14:anchorId="6172F5A9" wp14:editId="12473CD9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8E56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0B3476A" w14:textId="77777777">
        <w:trPr>
          <w:jc w:val="right"/>
        </w:trPr>
        <w:tc>
          <w:tcPr>
            <w:tcW w:w="4320" w:type="dxa"/>
            <w:vAlign w:val="center"/>
          </w:tcPr>
          <w:p w14:paraId="766669F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这么样为啥？</w:t>
            </w:r>
          </w:p>
          <w:p w14:paraId="51FB89E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睡觉：我说我有起床气</w:t>
            </w:r>
          </w:p>
        </w:tc>
        <w:tc>
          <w:tcPr>
            <w:tcW w:w="720" w:type="dxa"/>
          </w:tcPr>
          <w:p w14:paraId="39E77D00" w14:textId="77777777" w:rsidR="004A1B86" w:rsidRDefault="00000000">
            <w:r>
              <w:rPr>
                <w:noProof/>
              </w:rPr>
              <w:drawing>
                <wp:inline distT="0" distB="0" distL="0" distR="0" wp14:anchorId="51F60C40" wp14:editId="6740CEA9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75BE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7005ED1" w14:textId="77777777">
        <w:tc>
          <w:tcPr>
            <w:tcW w:w="720" w:type="dxa"/>
          </w:tcPr>
          <w:p w14:paraId="131CFE04" w14:textId="77777777" w:rsidR="004A1B86" w:rsidRDefault="00000000">
            <w:r>
              <w:rPr>
                <w:noProof/>
              </w:rPr>
              <w:drawing>
                <wp:inline distT="0" distB="0" distL="0" distR="0" wp14:anchorId="3C451A50" wp14:editId="420F3EA3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49A9B5" w14:textId="77777777" w:rsidR="004A1B86" w:rsidRDefault="00000000">
            <w:r>
              <w:t>没有呀</w:t>
            </w:r>
          </w:p>
        </w:tc>
      </w:tr>
    </w:tbl>
    <w:p w14:paraId="44425E81" w14:textId="77777777" w:rsidR="004A1B86" w:rsidRDefault="004A1B86"/>
    <w:p w14:paraId="413047E4" w14:textId="77777777" w:rsidR="004A1B86" w:rsidRDefault="00000000">
      <w:pPr>
        <w:jc w:val="center"/>
      </w:pPr>
      <w:r>
        <w:t>2023-12-19 21:55:27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AADF097" w14:textId="77777777">
        <w:trPr>
          <w:jc w:val="right"/>
        </w:trPr>
        <w:tc>
          <w:tcPr>
            <w:tcW w:w="4320" w:type="dxa"/>
            <w:vAlign w:val="center"/>
          </w:tcPr>
          <w:p w14:paraId="7442C52D" w14:textId="77777777" w:rsidR="004A1B86" w:rsidRDefault="00000000">
            <w:pPr>
              <w:jc w:val="right"/>
            </w:pPr>
            <w:r>
              <w:t>好的</w:t>
            </w:r>
          </w:p>
        </w:tc>
        <w:tc>
          <w:tcPr>
            <w:tcW w:w="720" w:type="dxa"/>
          </w:tcPr>
          <w:p w14:paraId="409336E6" w14:textId="77777777" w:rsidR="004A1B86" w:rsidRDefault="00000000">
            <w:r>
              <w:rPr>
                <w:noProof/>
              </w:rPr>
              <w:drawing>
                <wp:inline distT="0" distB="0" distL="0" distR="0" wp14:anchorId="5DE2C94E" wp14:editId="6051AA39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3C54C" w14:textId="77777777" w:rsidR="004A1B86" w:rsidRDefault="004A1B86"/>
    <w:p w14:paraId="7BE4B26C" w14:textId="77777777" w:rsidR="004A1B86" w:rsidRDefault="00000000">
      <w:pPr>
        <w:jc w:val="center"/>
      </w:pPr>
      <w:r>
        <w:t>2023-12-19 22:06:44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E3AF003" w14:textId="77777777">
        <w:tc>
          <w:tcPr>
            <w:tcW w:w="720" w:type="dxa"/>
          </w:tcPr>
          <w:p w14:paraId="0F9DD3D2" w14:textId="77777777" w:rsidR="004A1B86" w:rsidRDefault="00000000">
            <w:r>
              <w:rPr>
                <w:noProof/>
              </w:rPr>
              <w:drawing>
                <wp:inline distT="0" distB="0" distL="0" distR="0" wp14:anchorId="37FC3455" wp14:editId="617082BC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D3D90F" w14:textId="77777777" w:rsidR="004A1B86" w:rsidRDefault="00000000">
            <w:r>
              <w:t>你现在在车上</w:t>
            </w:r>
            <w:r>
              <w:t xml:space="preserve"> </w:t>
            </w:r>
          </w:p>
        </w:tc>
      </w:tr>
    </w:tbl>
    <w:p w14:paraId="76167B94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B03F89A" w14:textId="77777777">
        <w:tc>
          <w:tcPr>
            <w:tcW w:w="720" w:type="dxa"/>
          </w:tcPr>
          <w:p w14:paraId="578FCA76" w14:textId="77777777" w:rsidR="004A1B86" w:rsidRDefault="00000000">
            <w:r>
              <w:rPr>
                <w:noProof/>
              </w:rPr>
              <w:drawing>
                <wp:inline distT="0" distB="0" distL="0" distR="0" wp14:anchorId="345448AE" wp14:editId="207501A5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56E7B6" w14:textId="77777777" w:rsidR="004A1B86" w:rsidRDefault="00000000">
            <w:r>
              <w:t>?</w:t>
            </w:r>
          </w:p>
        </w:tc>
      </w:tr>
    </w:tbl>
    <w:p w14:paraId="0264EA5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83BCD51" w14:textId="77777777">
        <w:trPr>
          <w:jc w:val="right"/>
        </w:trPr>
        <w:tc>
          <w:tcPr>
            <w:tcW w:w="4320" w:type="dxa"/>
            <w:vAlign w:val="center"/>
          </w:tcPr>
          <w:p w14:paraId="747FB106" w14:textId="77777777" w:rsidR="004A1B86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61B718B5" w14:textId="77777777" w:rsidR="004A1B86" w:rsidRDefault="00000000">
            <w:r>
              <w:rPr>
                <w:noProof/>
              </w:rPr>
              <w:drawing>
                <wp:inline distT="0" distB="0" distL="0" distR="0" wp14:anchorId="43CCE6E4" wp14:editId="26C28B67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0760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0FBBA78" w14:textId="77777777">
        <w:tc>
          <w:tcPr>
            <w:tcW w:w="720" w:type="dxa"/>
          </w:tcPr>
          <w:p w14:paraId="78FD40C3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106AA857" wp14:editId="66C8D4BD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AA5E98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本来还打算给你打电话的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那不打了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42D71DA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F5858BB" w14:textId="77777777">
        <w:trPr>
          <w:jc w:val="right"/>
        </w:trPr>
        <w:tc>
          <w:tcPr>
            <w:tcW w:w="4320" w:type="dxa"/>
            <w:vAlign w:val="center"/>
          </w:tcPr>
          <w:p w14:paraId="5E756D2B" w14:textId="77777777" w:rsidR="004A1B86" w:rsidRDefault="00000000">
            <w:pPr>
              <w:jc w:val="right"/>
            </w:pPr>
            <w:proofErr w:type="spellStart"/>
            <w:r>
              <w:t>嗯车上随时断线</w:t>
            </w:r>
            <w:proofErr w:type="spellEnd"/>
          </w:p>
        </w:tc>
        <w:tc>
          <w:tcPr>
            <w:tcW w:w="720" w:type="dxa"/>
          </w:tcPr>
          <w:p w14:paraId="59E9F492" w14:textId="77777777" w:rsidR="004A1B86" w:rsidRDefault="00000000">
            <w:r>
              <w:rPr>
                <w:noProof/>
              </w:rPr>
              <w:drawing>
                <wp:inline distT="0" distB="0" distL="0" distR="0" wp14:anchorId="41964D46" wp14:editId="3E1F3E83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0FA0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AC42F13" w14:textId="77777777">
        <w:trPr>
          <w:jc w:val="right"/>
        </w:trPr>
        <w:tc>
          <w:tcPr>
            <w:tcW w:w="4320" w:type="dxa"/>
            <w:vAlign w:val="center"/>
          </w:tcPr>
          <w:p w14:paraId="6C943D7F" w14:textId="77777777" w:rsidR="004A1B86" w:rsidRDefault="00000000">
            <w:pPr>
              <w:jc w:val="right"/>
            </w:pPr>
            <w:r>
              <w:t>你想说啥</w:t>
            </w: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0E082D72" w14:textId="77777777" w:rsidR="004A1B86" w:rsidRDefault="00000000">
            <w:r>
              <w:rPr>
                <w:noProof/>
              </w:rPr>
              <w:drawing>
                <wp:inline distT="0" distB="0" distL="0" distR="0" wp14:anchorId="4FADF763" wp14:editId="5FF87BF6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E2B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12ADDC6" w14:textId="77777777">
        <w:tc>
          <w:tcPr>
            <w:tcW w:w="720" w:type="dxa"/>
          </w:tcPr>
          <w:p w14:paraId="045D49A6" w14:textId="77777777" w:rsidR="004A1B86" w:rsidRDefault="00000000">
            <w:r>
              <w:rPr>
                <w:noProof/>
              </w:rPr>
              <w:drawing>
                <wp:inline distT="0" distB="0" distL="0" distR="0" wp14:anchorId="5AB874E4" wp14:editId="71693793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DF28BF" w14:textId="77777777" w:rsidR="004A1B86" w:rsidRDefault="00000000">
            <w:r>
              <w:t>没有呀</w:t>
            </w:r>
          </w:p>
        </w:tc>
      </w:tr>
    </w:tbl>
    <w:p w14:paraId="748AE0E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3F849B3" w14:textId="77777777">
        <w:trPr>
          <w:jc w:val="right"/>
        </w:trPr>
        <w:tc>
          <w:tcPr>
            <w:tcW w:w="4320" w:type="dxa"/>
            <w:vAlign w:val="center"/>
          </w:tcPr>
          <w:p w14:paraId="0EE3E1E8" w14:textId="77777777" w:rsidR="004A1B86" w:rsidRDefault="00000000">
            <w:pPr>
              <w:jc w:val="right"/>
            </w:pPr>
            <w:r>
              <w:t>嗯好的</w:t>
            </w:r>
          </w:p>
        </w:tc>
        <w:tc>
          <w:tcPr>
            <w:tcW w:w="720" w:type="dxa"/>
          </w:tcPr>
          <w:p w14:paraId="575E33DB" w14:textId="77777777" w:rsidR="004A1B86" w:rsidRDefault="00000000">
            <w:r>
              <w:rPr>
                <w:noProof/>
              </w:rPr>
              <w:drawing>
                <wp:inline distT="0" distB="0" distL="0" distR="0" wp14:anchorId="6C86000E" wp14:editId="6BBD0A73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03C81" w14:textId="77777777" w:rsidR="004A1B86" w:rsidRDefault="004A1B86"/>
    <w:p w14:paraId="108E10F6" w14:textId="77777777" w:rsidR="004A1B86" w:rsidRDefault="00000000">
      <w:pPr>
        <w:jc w:val="center"/>
      </w:pPr>
      <w:r>
        <w:t>2023-12-19 23:44:49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AB4CD56" w14:textId="77777777">
        <w:tc>
          <w:tcPr>
            <w:tcW w:w="720" w:type="dxa"/>
          </w:tcPr>
          <w:p w14:paraId="352D56A7" w14:textId="77777777" w:rsidR="004A1B86" w:rsidRDefault="00000000">
            <w:r>
              <w:rPr>
                <w:noProof/>
              </w:rPr>
              <w:drawing>
                <wp:inline distT="0" distB="0" distL="0" distR="0" wp14:anchorId="4E46D73C" wp14:editId="0EBC0393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6221BB" w14:textId="77777777" w:rsidR="004A1B86" w:rsidRDefault="00000000">
            <w:r>
              <w:t>你现在到哪里了</w:t>
            </w:r>
            <w:r>
              <w:t xml:space="preserve"> </w:t>
            </w:r>
          </w:p>
        </w:tc>
      </w:tr>
    </w:tbl>
    <w:p w14:paraId="0536443F" w14:textId="77777777" w:rsidR="004A1B86" w:rsidRDefault="004A1B86"/>
    <w:p w14:paraId="0DE4DCDD" w14:textId="77777777" w:rsidR="004A1B86" w:rsidRDefault="00000000">
      <w:pPr>
        <w:jc w:val="center"/>
      </w:pPr>
      <w:r>
        <w:t>位置共享已经结束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B37E995" w14:textId="77777777">
        <w:tc>
          <w:tcPr>
            <w:tcW w:w="720" w:type="dxa"/>
          </w:tcPr>
          <w:p w14:paraId="1FF9B1B3" w14:textId="77777777" w:rsidR="004A1B86" w:rsidRDefault="00000000">
            <w:r>
              <w:rPr>
                <w:noProof/>
              </w:rPr>
              <w:drawing>
                <wp:inline distT="0" distB="0" distL="0" distR="0" wp14:anchorId="5DE1CBA8" wp14:editId="3A4EE125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22E855" w14:textId="77777777" w:rsidR="004A1B86" w:rsidRDefault="00000000">
            <w:r>
              <w:t>【表情包】</w:t>
            </w:r>
          </w:p>
        </w:tc>
      </w:tr>
    </w:tbl>
    <w:p w14:paraId="0B08D7C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7A7277F" w14:textId="77777777">
        <w:trPr>
          <w:jc w:val="right"/>
        </w:trPr>
        <w:tc>
          <w:tcPr>
            <w:tcW w:w="4320" w:type="dxa"/>
            <w:vAlign w:val="center"/>
          </w:tcPr>
          <w:p w14:paraId="6D4A3D7C" w14:textId="77777777" w:rsidR="004A1B86" w:rsidRDefault="00000000">
            <w:pPr>
              <w:jc w:val="right"/>
            </w:pPr>
            <w:r>
              <w:t>快到了的</w:t>
            </w:r>
          </w:p>
        </w:tc>
        <w:tc>
          <w:tcPr>
            <w:tcW w:w="720" w:type="dxa"/>
          </w:tcPr>
          <w:p w14:paraId="5425C298" w14:textId="77777777" w:rsidR="004A1B86" w:rsidRDefault="00000000">
            <w:r>
              <w:rPr>
                <w:noProof/>
              </w:rPr>
              <w:drawing>
                <wp:inline distT="0" distB="0" distL="0" distR="0" wp14:anchorId="7F201E9B" wp14:editId="0E431C2B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30AA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952F624" w14:textId="77777777">
        <w:trPr>
          <w:jc w:val="right"/>
        </w:trPr>
        <w:tc>
          <w:tcPr>
            <w:tcW w:w="4320" w:type="dxa"/>
            <w:vAlign w:val="center"/>
          </w:tcPr>
          <w:p w14:paraId="73DC888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就不知道这地方大晚上有车不得</w:t>
            </w:r>
          </w:p>
        </w:tc>
        <w:tc>
          <w:tcPr>
            <w:tcW w:w="720" w:type="dxa"/>
          </w:tcPr>
          <w:p w14:paraId="6E6D7CA0" w14:textId="77777777" w:rsidR="004A1B86" w:rsidRDefault="00000000">
            <w:r>
              <w:rPr>
                <w:noProof/>
              </w:rPr>
              <w:drawing>
                <wp:inline distT="0" distB="0" distL="0" distR="0" wp14:anchorId="3F9C5AD6" wp14:editId="6C55ACF0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B231" w14:textId="77777777" w:rsidR="004A1B86" w:rsidRDefault="004A1B86"/>
    <w:p w14:paraId="34F61064" w14:textId="77777777" w:rsidR="004A1B86" w:rsidRDefault="00000000">
      <w:pPr>
        <w:jc w:val="center"/>
      </w:pPr>
      <w:r>
        <w:t>2023-12-19 23:50:16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AE19E71" w14:textId="77777777">
        <w:trPr>
          <w:jc w:val="right"/>
        </w:trPr>
        <w:tc>
          <w:tcPr>
            <w:tcW w:w="4320" w:type="dxa"/>
            <w:vAlign w:val="center"/>
          </w:tcPr>
          <w:p w14:paraId="5EDF9947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不然要走路去酒店，要么睡马路边上</w:t>
            </w:r>
          </w:p>
        </w:tc>
        <w:tc>
          <w:tcPr>
            <w:tcW w:w="720" w:type="dxa"/>
          </w:tcPr>
          <w:p w14:paraId="4308278A" w14:textId="77777777" w:rsidR="004A1B86" w:rsidRDefault="00000000">
            <w:r>
              <w:rPr>
                <w:noProof/>
              </w:rPr>
              <w:drawing>
                <wp:inline distT="0" distB="0" distL="0" distR="0" wp14:anchorId="2DD8744A" wp14:editId="63F21385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82F9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D131808" w14:textId="77777777">
        <w:tc>
          <w:tcPr>
            <w:tcW w:w="720" w:type="dxa"/>
          </w:tcPr>
          <w:p w14:paraId="7F959155" w14:textId="77777777" w:rsidR="004A1B86" w:rsidRDefault="00000000">
            <w:r>
              <w:rPr>
                <w:noProof/>
              </w:rPr>
              <w:drawing>
                <wp:inline distT="0" distB="0" distL="0" distR="0" wp14:anchorId="58E3D0F2" wp14:editId="36D3C8E1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F56AE8" w14:textId="77777777" w:rsidR="004A1B86" w:rsidRDefault="00000000">
            <w:r>
              <w:t>滴滴</w:t>
            </w:r>
          </w:p>
        </w:tc>
      </w:tr>
    </w:tbl>
    <w:p w14:paraId="308DA4E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E632528" w14:textId="77777777">
        <w:trPr>
          <w:jc w:val="right"/>
        </w:trPr>
        <w:tc>
          <w:tcPr>
            <w:tcW w:w="4320" w:type="dxa"/>
            <w:vAlign w:val="center"/>
          </w:tcPr>
          <w:p w14:paraId="44FBFC06" w14:textId="77777777" w:rsidR="004A1B86" w:rsidRDefault="00000000">
            <w:pPr>
              <w:jc w:val="right"/>
            </w:pPr>
            <w:r>
              <w:t>嗯可以</w:t>
            </w:r>
          </w:p>
        </w:tc>
        <w:tc>
          <w:tcPr>
            <w:tcW w:w="720" w:type="dxa"/>
          </w:tcPr>
          <w:p w14:paraId="12003E4F" w14:textId="77777777" w:rsidR="004A1B86" w:rsidRDefault="00000000">
            <w:r>
              <w:rPr>
                <w:noProof/>
              </w:rPr>
              <w:drawing>
                <wp:inline distT="0" distB="0" distL="0" distR="0" wp14:anchorId="75CE27F7" wp14:editId="00E032D5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53BC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EC22DC1" w14:textId="77777777">
        <w:tc>
          <w:tcPr>
            <w:tcW w:w="720" w:type="dxa"/>
          </w:tcPr>
          <w:p w14:paraId="74244A97" w14:textId="77777777" w:rsidR="004A1B86" w:rsidRDefault="00000000">
            <w:r>
              <w:rPr>
                <w:noProof/>
              </w:rPr>
              <w:drawing>
                <wp:inline distT="0" distB="0" distL="0" distR="0" wp14:anchorId="340AD1D9" wp14:editId="1E213BB7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4E6D41" w14:textId="77777777" w:rsidR="004A1B86" w:rsidRDefault="00000000">
            <w:r>
              <w:t>你一个人吗</w:t>
            </w:r>
          </w:p>
        </w:tc>
      </w:tr>
    </w:tbl>
    <w:p w14:paraId="2A622878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4CB13E6" w14:textId="77777777">
        <w:trPr>
          <w:jc w:val="right"/>
        </w:trPr>
        <w:tc>
          <w:tcPr>
            <w:tcW w:w="4320" w:type="dxa"/>
            <w:vAlign w:val="center"/>
          </w:tcPr>
          <w:p w14:paraId="12B7580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这种地方这点不一定还有人开</w:t>
            </w:r>
            <w:proofErr w:type="gramStart"/>
            <w:r>
              <w:rPr>
                <w:lang w:eastAsia="zh-CN"/>
              </w:rPr>
              <w:t>网约车</w:t>
            </w:r>
            <w:proofErr w:type="gramEnd"/>
          </w:p>
        </w:tc>
        <w:tc>
          <w:tcPr>
            <w:tcW w:w="720" w:type="dxa"/>
          </w:tcPr>
          <w:p w14:paraId="1EB9464F" w14:textId="77777777" w:rsidR="004A1B86" w:rsidRDefault="00000000">
            <w:r>
              <w:rPr>
                <w:noProof/>
              </w:rPr>
              <w:drawing>
                <wp:inline distT="0" distB="0" distL="0" distR="0" wp14:anchorId="7BFC9E33" wp14:editId="254E145C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7382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AE7760C" w14:textId="77777777">
        <w:trPr>
          <w:jc w:val="right"/>
        </w:trPr>
        <w:tc>
          <w:tcPr>
            <w:tcW w:w="4320" w:type="dxa"/>
            <w:vAlign w:val="center"/>
          </w:tcPr>
          <w:p w14:paraId="1EC2ACC1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对啊，一个人明天自己挂帅，</w:t>
            </w:r>
          </w:p>
          <w:p w14:paraId="2D6A2781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睡觉：你一个人吗</w:t>
            </w:r>
          </w:p>
        </w:tc>
        <w:tc>
          <w:tcPr>
            <w:tcW w:w="720" w:type="dxa"/>
          </w:tcPr>
          <w:p w14:paraId="5C7A4CF7" w14:textId="77777777" w:rsidR="004A1B86" w:rsidRDefault="00000000">
            <w:r>
              <w:rPr>
                <w:noProof/>
              </w:rPr>
              <w:drawing>
                <wp:inline distT="0" distB="0" distL="0" distR="0" wp14:anchorId="3F6FD906" wp14:editId="40E59F95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88DC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CF6824A" w14:textId="77777777">
        <w:tc>
          <w:tcPr>
            <w:tcW w:w="720" w:type="dxa"/>
          </w:tcPr>
          <w:p w14:paraId="695459A5" w14:textId="77777777" w:rsidR="004A1B86" w:rsidRDefault="00000000">
            <w:r>
              <w:rPr>
                <w:noProof/>
              </w:rPr>
              <w:drawing>
                <wp:inline distT="0" distB="0" distL="0" distR="0" wp14:anchorId="44280041" wp14:editId="4D9E9162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FFF212" w14:textId="77777777" w:rsidR="004A1B86" w:rsidRDefault="00000000">
            <w:r>
              <w:t>试试</w:t>
            </w:r>
          </w:p>
        </w:tc>
      </w:tr>
    </w:tbl>
    <w:p w14:paraId="47F1445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FF82873" w14:textId="77777777">
        <w:tc>
          <w:tcPr>
            <w:tcW w:w="720" w:type="dxa"/>
          </w:tcPr>
          <w:p w14:paraId="0DD7E0BA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573C3949" wp14:editId="3C6E99CF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D5039B" w14:textId="77777777" w:rsidR="004A1B86" w:rsidRDefault="00000000">
            <w:r>
              <w:t>很偏吗</w:t>
            </w:r>
          </w:p>
        </w:tc>
      </w:tr>
    </w:tbl>
    <w:p w14:paraId="4E34A72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13E66A1" w14:textId="77777777">
        <w:tc>
          <w:tcPr>
            <w:tcW w:w="720" w:type="dxa"/>
          </w:tcPr>
          <w:p w14:paraId="54FC97A5" w14:textId="77777777" w:rsidR="004A1B86" w:rsidRDefault="00000000">
            <w:r>
              <w:rPr>
                <w:noProof/>
              </w:rPr>
              <w:drawing>
                <wp:inline distT="0" distB="0" distL="0" distR="0" wp14:anchorId="7A0F7070" wp14:editId="3D597B83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527C0A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啊哈</w:t>
            </w:r>
          </w:p>
          <w:p w14:paraId="6C6D896F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：对啊，一个人明天自己挂帅，</w:t>
            </w:r>
          </w:p>
        </w:tc>
      </w:tr>
    </w:tbl>
    <w:p w14:paraId="11F3F958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0105CB1" w14:textId="77777777">
        <w:trPr>
          <w:jc w:val="right"/>
        </w:trPr>
        <w:tc>
          <w:tcPr>
            <w:tcW w:w="4320" w:type="dxa"/>
            <w:vAlign w:val="center"/>
          </w:tcPr>
          <w:p w14:paraId="57B16A0D" w14:textId="77777777" w:rsidR="004A1B86" w:rsidRDefault="00000000">
            <w:pPr>
              <w:jc w:val="right"/>
            </w:pPr>
            <w:proofErr w:type="spellStart"/>
            <w:r>
              <w:t>面对客户不知道说啥</w:t>
            </w:r>
            <w:proofErr w:type="spellEnd"/>
          </w:p>
        </w:tc>
        <w:tc>
          <w:tcPr>
            <w:tcW w:w="720" w:type="dxa"/>
          </w:tcPr>
          <w:p w14:paraId="4C3E60B2" w14:textId="77777777" w:rsidR="004A1B86" w:rsidRDefault="00000000">
            <w:r>
              <w:rPr>
                <w:noProof/>
              </w:rPr>
              <w:drawing>
                <wp:inline distT="0" distB="0" distL="0" distR="0" wp14:anchorId="2CE43020" wp14:editId="491705CE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0A57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B47AFAE" w14:textId="77777777">
        <w:tc>
          <w:tcPr>
            <w:tcW w:w="720" w:type="dxa"/>
          </w:tcPr>
          <w:p w14:paraId="1F99157C" w14:textId="77777777" w:rsidR="004A1B86" w:rsidRDefault="00000000">
            <w:r>
              <w:rPr>
                <w:noProof/>
              </w:rPr>
              <w:drawing>
                <wp:inline distT="0" distB="0" distL="0" distR="0" wp14:anchorId="134682EF" wp14:editId="1319CF29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D9F98F" w14:textId="77777777" w:rsidR="004A1B86" w:rsidRDefault="00000000">
            <w:r>
              <w:t>大胆说</w:t>
            </w:r>
          </w:p>
        </w:tc>
      </w:tr>
    </w:tbl>
    <w:p w14:paraId="282B59B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9277C0A" w14:textId="77777777">
        <w:trPr>
          <w:jc w:val="right"/>
        </w:trPr>
        <w:tc>
          <w:tcPr>
            <w:tcW w:w="4320" w:type="dxa"/>
            <w:vAlign w:val="center"/>
          </w:tcPr>
          <w:p w14:paraId="221C869D" w14:textId="77777777" w:rsidR="004A1B86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3B64E810" w14:textId="77777777" w:rsidR="004A1B86" w:rsidRDefault="00000000">
            <w:r>
              <w:rPr>
                <w:noProof/>
              </w:rPr>
              <w:drawing>
                <wp:inline distT="0" distB="0" distL="0" distR="0" wp14:anchorId="602D248B" wp14:editId="3EDFE1BB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E576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E319897" w14:textId="77777777">
        <w:trPr>
          <w:jc w:val="right"/>
        </w:trPr>
        <w:tc>
          <w:tcPr>
            <w:tcW w:w="4320" w:type="dxa"/>
            <w:vAlign w:val="center"/>
          </w:tcPr>
          <w:p w14:paraId="08FB3CF2" w14:textId="77777777" w:rsidR="004A1B86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295DCA96" w14:textId="77777777" w:rsidR="004A1B86" w:rsidRDefault="00000000">
            <w:r>
              <w:rPr>
                <w:noProof/>
              </w:rPr>
              <w:drawing>
                <wp:inline distT="0" distB="0" distL="0" distR="0" wp14:anchorId="2DE398BA" wp14:editId="0F66F097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77FE5" w14:textId="77777777" w:rsidR="004A1B86" w:rsidRDefault="004A1B86"/>
    <w:p w14:paraId="5DB24004" w14:textId="77777777" w:rsidR="004A1B86" w:rsidRDefault="00000000">
      <w:pPr>
        <w:jc w:val="center"/>
      </w:pPr>
      <w:r>
        <w:t>2023-12-19 23:55:36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F786BD7" w14:textId="77777777">
        <w:trPr>
          <w:jc w:val="right"/>
        </w:trPr>
        <w:tc>
          <w:tcPr>
            <w:tcW w:w="4320" w:type="dxa"/>
            <w:vAlign w:val="center"/>
          </w:tcPr>
          <w:p w14:paraId="1A4ED2C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一小个软件需求，非得让我亲自过来</w:t>
            </w:r>
          </w:p>
        </w:tc>
        <w:tc>
          <w:tcPr>
            <w:tcW w:w="720" w:type="dxa"/>
          </w:tcPr>
          <w:p w14:paraId="5CF85F9A" w14:textId="77777777" w:rsidR="004A1B86" w:rsidRDefault="00000000">
            <w:r>
              <w:rPr>
                <w:noProof/>
              </w:rPr>
              <w:drawing>
                <wp:inline distT="0" distB="0" distL="0" distR="0" wp14:anchorId="7B287C3C" wp14:editId="5B331084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DE93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731BB72" w14:textId="77777777">
        <w:tc>
          <w:tcPr>
            <w:tcW w:w="720" w:type="dxa"/>
          </w:tcPr>
          <w:p w14:paraId="3B7932E8" w14:textId="77777777" w:rsidR="004A1B86" w:rsidRDefault="00000000">
            <w:r>
              <w:rPr>
                <w:noProof/>
              </w:rPr>
              <w:drawing>
                <wp:inline distT="0" distB="0" distL="0" distR="0" wp14:anchorId="510D8892" wp14:editId="0F3D231B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A2CA25" w14:textId="77777777" w:rsidR="004A1B86" w:rsidRDefault="00000000">
            <w:r>
              <w:t>辛苦罗总跑一趟</w:t>
            </w:r>
          </w:p>
        </w:tc>
      </w:tr>
    </w:tbl>
    <w:p w14:paraId="19F0BB4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CE10C2E" w14:textId="77777777">
        <w:trPr>
          <w:jc w:val="right"/>
        </w:trPr>
        <w:tc>
          <w:tcPr>
            <w:tcW w:w="4320" w:type="dxa"/>
            <w:vAlign w:val="center"/>
          </w:tcPr>
          <w:p w14:paraId="434CD1AE" w14:textId="77777777" w:rsidR="004A1B86" w:rsidRDefault="00000000">
            <w:pPr>
              <w:jc w:val="right"/>
            </w:pPr>
            <w:r>
              <w:lastRenderedPageBreak/>
              <w:t>别这么说</w:t>
            </w:r>
          </w:p>
        </w:tc>
        <w:tc>
          <w:tcPr>
            <w:tcW w:w="720" w:type="dxa"/>
          </w:tcPr>
          <w:p w14:paraId="7514DFF7" w14:textId="77777777" w:rsidR="004A1B86" w:rsidRDefault="00000000">
            <w:r>
              <w:rPr>
                <w:noProof/>
              </w:rPr>
              <w:drawing>
                <wp:inline distT="0" distB="0" distL="0" distR="0" wp14:anchorId="37788306" wp14:editId="25474A35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D078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E7C54D9" w14:textId="77777777">
        <w:trPr>
          <w:jc w:val="right"/>
        </w:trPr>
        <w:tc>
          <w:tcPr>
            <w:tcW w:w="4320" w:type="dxa"/>
            <w:vAlign w:val="center"/>
          </w:tcPr>
          <w:p w14:paraId="433645BE" w14:textId="77777777" w:rsidR="004A1B86" w:rsidRDefault="00000000">
            <w:pPr>
              <w:jc w:val="right"/>
            </w:pPr>
            <w:r>
              <w:t>我受不了</w:t>
            </w:r>
          </w:p>
        </w:tc>
        <w:tc>
          <w:tcPr>
            <w:tcW w:w="720" w:type="dxa"/>
          </w:tcPr>
          <w:p w14:paraId="141E6E5B" w14:textId="77777777" w:rsidR="004A1B86" w:rsidRDefault="00000000">
            <w:r>
              <w:rPr>
                <w:noProof/>
              </w:rPr>
              <w:drawing>
                <wp:inline distT="0" distB="0" distL="0" distR="0" wp14:anchorId="3AF6A29B" wp14:editId="22C8D580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0071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23DB565" w14:textId="77777777">
        <w:trPr>
          <w:jc w:val="right"/>
        </w:trPr>
        <w:tc>
          <w:tcPr>
            <w:tcW w:w="4320" w:type="dxa"/>
            <w:vAlign w:val="center"/>
          </w:tcPr>
          <w:p w14:paraId="71ACB360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不习惯别人这么叫，小罗小弟都行</w:t>
            </w:r>
          </w:p>
        </w:tc>
        <w:tc>
          <w:tcPr>
            <w:tcW w:w="720" w:type="dxa"/>
          </w:tcPr>
          <w:p w14:paraId="096A68A8" w14:textId="77777777" w:rsidR="004A1B86" w:rsidRDefault="00000000">
            <w:r>
              <w:rPr>
                <w:noProof/>
              </w:rPr>
              <w:drawing>
                <wp:inline distT="0" distB="0" distL="0" distR="0" wp14:anchorId="0DB34407" wp14:editId="314580AF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4BEA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C7E24D" w14:textId="77777777">
        <w:tc>
          <w:tcPr>
            <w:tcW w:w="720" w:type="dxa"/>
          </w:tcPr>
          <w:p w14:paraId="47F2FA23" w14:textId="77777777" w:rsidR="004A1B86" w:rsidRDefault="00000000">
            <w:r>
              <w:rPr>
                <w:noProof/>
              </w:rPr>
              <w:drawing>
                <wp:inline distT="0" distB="0" distL="0" distR="0" wp14:anchorId="52667FA2" wp14:editId="413B3D52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72F904" w14:textId="77777777" w:rsidR="004A1B86" w:rsidRDefault="00000000">
            <w:r>
              <w:t>哈哈哈</w:t>
            </w:r>
          </w:p>
        </w:tc>
      </w:tr>
    </w:tbl>
    <w:p w14:paraId="7741614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9EB347" w14:textId="77777777">
        <w:tc>
          <w:tcPr>
            <w:tcW w:w="720" w:type="dxa"/>
          </w:tcPr>
          <w:p w14:paraId="223D3782" w14:textId="77777777" w:rsidR="004A1B86" w:rsidRDefault="00000000">
            <w:r>
              <w:rPr>
                <w:noProof/>
              </w:rPr>
              <w:drawing>
                <wp:inline distT="0" distB="0" distL="0" distR="0" wp14:anchorId="18AC59F8" wp14:editId="27043724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874CEC" w14:textId="77777777" w:rsidR="004A1B86" w:rsidRDefault="00000000">
            <w:r>
              <w:t>慢慢习惯</w:t>
            </w:r>
          </w:p>
        </w:tc>
      </w:tr>
    </w:tbl>
    <w:p w14:paraId="095097D1" w14:textId="77777777" w:rsidR="004A1B86" w:rsidRDefault="004A1B86"/>
    <w:p w14:paraId="73DCEB6A" w14:textId="77777777" w:rsidR="004A1B86" w:rsidRDefault="00000000">
      <w:pPr>
        <w:jc w:val="center"/>
      </w:pPr>
      <w:r>
        <w:t>2023-12-20 00:01:15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688035D" w14:textId="77777777">
        <w:trPr>
          <w:jc w:val="right"/>
        </w:trPr>
        <w:tc>
          <w:tcPr>
            <w:tcW w:w="4320" w:type="dxa"/>
            <w:vAlign w:val="center"/>
          </w:tcPr>
          <w:p w14:paraId="7D402E13" w14:textId="77777777" w:rsidR="004A1B86" w:rsidRDefault="00000000">
            <w:pPr>
              <w:jc w:val="right"/>
            </w:pPr>
            <w:r>
              <w:t>嗯可以的</w:t>
            </w:r>
          </w:p>
        </w:tc>
        <w:tc>
          <w:tcPr>
            <w:tcW w:w="720" w:type="dxa"/>
          </w:tcPr>
          <w:p w14:paraId="223496C0" w14:textId="77777777" w:rsidR="004A1B86" w:rsidRDefault="00000000">
            <w:r>
              <w:rPr>
                <w:noProof/>
              </w:rPr>
              <w:drawing>
                <wp:inline distT="0" distB="0" distL="0" distR="0" wp14:anchorId="67C434D2" wp14:editId="6D2B46D6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5E8C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FD5C4D4" w14:textId="77777777">
        <w:tc>
          <w:tcPr>
            <w:tcW w:w="720" w:type="dxa"/>
          </w:tcPr>
          <w:p w14:paraId="06F07DB4" w14:textId="77777777" w:rsidR="004A1B86" w:rsidRDefault="00000000">
            <w:r>
              <w:rPr>
                <w:noProof/>
              </w:rPr>
              <w:drawing>
                <wp:inline distT="0" distB="0" distL="0" distR="0" wp14:anchorId="304964D2" wp14:editId="0AADA77B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13209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那你自己注意安全吧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我要睡觉了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6ECC48B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6199B25" w14:textId="77777777">
        <w:tc>
          <w:tcPr>
            <w:tcW w:w="720" w:type="dxa"/>
          </w:tcPr>
          <w:p w14:paraId="243CE5EF" w14:textId="77777777" w:rsidR="004A1B86" w:rsidRDefault="00000000">
            <w:r>
              <w:rPr>
                <w:noProof/>
              </w:rPr>
              <w:drawing>
                <wp:inline distT="0" distB="0" distL="0" distR="0" wp14:anchorId="42FECF55" wp14:editId="4464CBD1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4DC8B5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都说男孩子出门在外要保护好自己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F61E103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03D0A35" w14:textId="77777777">
        <w:trPr>
          <w:jc w:val="right"/>
        </w:trPr>
        <w:tc>
          <w:tcPr>
            <w:tcW w:w="4320" w:type="dxa"/>
            <w:vAlign w:val="center"/>
          </w:tcPr>
          <w:p w14:paraId="7902129E" w14:textId="77777777" w:rsidR="004A1B86" w:rsidRDefault="00000000">
            <w:pPr>
              <w:jc w:val="right"/>
            </w:pPr>
            <w:proofErr w:type="spellStart"/>
            <w:r>
              <w:lastRenderedPageBreak/>
              <w:t>好的</w:t>
            </w:r>
            <w:proofErr w:type="spellEnd"/>
          </w:p>
        </w:tc>
        <w:tc>
          <w:tcPr>
            <w:tcW w:w="720" w:type="dxa"/>
          </w:tcPr>
          <w:p w14:paraId="5F913221" w14:textId="77777777" w:rsidR="004A1B86" w:rsidRDefault="00000000">
            <w:r>
              <w:rPr>
                <w:noProof/>
              </w:rPr>
              <w:drawing>
                <wp:inline distT="0" distB="0" distL="0" distR="0" wp14:anchorId="69EBE5E4" wp14:editId="19DF5B49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D748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11250D3" w14:textId="77777777">
        <w:trPr>
          <w:jc w:val="right"/>
        </w:trPr>
        <w:tc>
          <w:tcPr>
            <w:tcW w:w="4320" w:type="dxa"/>
            <w:vAlign w:val="center"/>
          </w:tcPr>
          <w:p w14:paraId="1F2B969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嗯可以</w:t>
            </w:r>
            <w:proofErr w:type="gramEnd"/>
            <w:r>
              <w:rPr>
                <w:lang w:eastAsia="zh-CN"/>
              </w:rPr>
              <w:t>的</w:t>
            </w:r>
          </w:p>
          <w:p w14:paraId="663CDFE4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睡觉：都说男孩子出门在外要保护好自己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8662124" w14:textId="77777777" w:rsidR="004A1B86" w:rsidRDefault="00000000">
            <w:r>
              <w:rPr>
                <w:noProof/>
              </w:rPr>
              <w:drawing>
                <wp:inline distT="0" distB="0" distL="0" distR="0" wp14:anchorId="28BDB1E0" wp14:editId="105D9440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373F7" w14:textId="77777777" w:rsidR="004A1B86" w:rsidRDefault="004A1B86"/>
    <w:p w14:paraId="2D747EE2" w14:textId="77777777" w:rsidR="004A1B8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B6AEC75" w14:textId="77777777">
        <w:tc>
          <w:tcPr>
            <w:tcW w:w="720" w:type="dxa"/>
          </w:tcPr>
          <w:p w14:paraId="693467C2" w14:textId="77777777" w:rsidR="004A1B86" w:rsidRDefault="00000000">
            <w:r>
              <w:rPr>
                <w:noProof/>
              </w:rPr>
              <w:drawing>
                <wp:inline distT="0" distB="0" distL="0" distR="0" wp14:anchorId="710D25BA" wp14:editId="206D3F8B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7D7E8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长那么帅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万一被别人看上了就只能去当上门女婿了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FFE3D4A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7DF710" w14:textId="77777777">
        <w:trPr>
          <w:jc w:val="right"/>
        </w:trPr>
        <w:tc>
          <w:tcPr>
            <w:tcW w:w="4320" w:type="dxa"/>
            <w:vAlign w:val="center"/>
          </w:tcPr>
          <w:p w14:paraId="4782123B" w14:textId="77777777" w:rsidR="004A1B86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64022CCF" w14:textId="77777777" w:rsidR="004A1B86" w:rsidRDefault="00000000">
            <w:r>
              <w:rPr>
                <w:noProof/>
              </w:rPr>
              <w:drawing>
                <wp:inline distT="0" distB="0" distL="0" distR="0" wp14:anchorId="1A2B6B6D" wp14:editId="0EC4E35B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BEFE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172ABBD" w14:textId="77777777">
        <w:trPr>
          <w:jc w:val="right"/>
        </w:trPr>
        <w:tc>
          <w:tcPr>
            <w:tcW w:w="4320" w:type="dxa"/>
            <w:vAlign w:val="center"/>
          </w:tcPr>
          <w:p w14:paraId="2EB09CD6" w14:textId="77777777" w:rsidR="004A1B86" w:rsidRDefault="00000000">
            <w:pPr>
              <w:jc w:val="right"/>
            </w:pPr>
            <w:r>
              <w:t>这应该不会吧</w:t>
            </w:r>
          </w:p>
        </w:tc>
        <w:tc>
          <w:tcPr>
            <w:tcW w:w="720" w:type="dxa"/>
          </w:tcPr>
          <w:p w14:paraId="487D7EB4" w14:textId="77777777" w:rsidR="004A1B86" w:rsidRDefault="00000000">
            <w:r>
              <w:rPr>
                <w:noProof/>
              </w:rPr>
              <w:drawing>
                <wp:inline distT="0" distB="0" distL="0" distR="0" wp14:anchorId="3252DAB9" wp14:editId="2F9DBBAE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33E2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8BFB2AB" w14:textId="77777777">
        <w:trPr>
          <w:jc w:val="right"/>
        </w:trPr>
        <w:tc>
          <w:tcPr>
            <w:tcW w:w="4320" w:type="dxa"/>
            <w:vAlign w:val="center"/>
          </w:tcPr>
          <w:p w14:paraId="03E4963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被你看上就不错了</w:t>
            </w:r>
          </w:p>
          <w:p w14:paraId="7362B3D5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睡觉：长那么帅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万一被别人看上了就只能去当上门女婿了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C99F102" w14:textId="77777777" w:rsidR="004A1B86" w:rsidRDefault="00000000">
            <w:r>
              <w:rPr>
                <w:noProof/>
              </w:rPr>
              <w:drawing>
                <wp:inline distT="0" distB="0" distL="0" distR="0" wp14:anchorId="5135DF32" wp14:editId="1AC06AF7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614E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92B26A7" w14:textId="77777777">
        <w:tc>
          <w:tcPr>
            <w:tcW w:w="720" w:type="dxa"/>
          </w:tcPr>
          <w:p w14:paraId="7ECCA008" w14:textId="77777777" w:rsidR="004A1B86" w:rsidRDefault="00000000">
            <w:r>
              <w:rPr>
                <w:noProof/>
              </w:rPr>
              <w:drawing>
                <wp:inline distT="0" distB="0" distL="0" distR="0" wp14:anchorId="62D44B7D" wp14:editId="0560D860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244301" w14:textId="77777777" w:rsidR="004A1B86" w:rsidRDefault="00000000">
            <w:r>
              <w:t>哈哈哈哈</w:t>
            </w:r>
          </w:p>
        </w:tc>
      </w:tr>
    </w:tbl>
    <w:p w14:paraId="57768B5D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62B450B" w14:textId="77777777">
        <w:tc>
          <w:tcPr>
            <w:tcW w:w="720" w:type="dxa"/>
          </w:tcPr>
          <w:p w14:paraId="79CD5F8D" w14:textId="77777777" w:rsidR="004A1B86" w:rsidRDefault="00000000">
            <w:r>
              <w:rPr>
                <w:noProof/>
              </w:rPr>
              <w:drawing>
                <wp:inline distT="0" distB="0" distL="0" distR="0" wp14:anchorId="6F5985CE" wp14:editId="586F331C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D78C39" w14:textId="77777777" w:rsidR="004A1B86" w:rsidRDefault="00000000">
            <w:r>
              <w:t>不好说</w:t>
            </w:r>
          </w:p>
        </w:tc>
      </w:tr>
    </w:tbl>
    <w:p w14:paraId="650484C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5CECF23" w14:textId="77777777">
        <w:trPr>
          <w:jc w:val="right"/>
        </w:trPr>
        <w:tc>
          <w:tcPr>
            <w:tcW w:w="4320" w:type="dxa"/>
            <w:vAlign w:val="center"/>
          </w:tcPr>
          <w:p w14:paraId="7966683B" w14:textId="77777777" w:rsidR="004A1B86" w:rsidRDefault="00000000">
            <w:pPr>
              <w:jc w:val="right"/>
            </w:pPr>
            <w:r>
              <w:lastRenderedPageBreak/>
              <w:t>嗯你知道就好</w:t>
            </w:r>
          </w:p>
        </w:tc>
        <w:tc>
          <w:tcPr>
            <w:tcW w:w="720" w:type="dxa"/>
          </w:tcPr>
          <w:p w14:paraId="68B9AA80" w14:textId="77777777" w:rsidR="004A1B86" w:rsidRDefault="00000000">
            <w:r>
              <w:rPr>
                <w:noProof/>
              </w:rPr>
              <w:drawing>
                <wp:inline distT="0" distB="0" distL="0" distR="0" wp14:anchorId="3D089C01" wp14:editId="0E559C3F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D350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265858" w14:textId="77777777">
        <w:tc>
          <w:tcPr>
            <w:tcW w:w="720" w:type="dxa"/>
          </w:tcPr>
          <w:p w14:paraId="7C171F2E" w14:textId="77777777" w:rsidR="004A1B86" w:rsidRDefault="00000000">
            <w:r>
              <w:rPr>
                <w:noProof/>
              </w:rPr>
              <w:drawing>
                <wp:inline distT="0" distB="0" distL="0" distR="0" wp14:anchorId="0557D41D" wp14:editId="15710AFE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143447" w14:textId="77777777" w:rsidR="004A1B86" w:rsidRDefault="00000000">
            <w:r>
              <w:t>我睡觉咯</w:t>
            </w:r>
          </w:p>
        </w:tc>
      </w:tr>
    </w:tbl>
    <w:p w14:paraId="4217E58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849E033" w14:textId="77777777">
        <w:trPr>
          <w:jc w:val="right"/>
        </w:trPr>
        <w:tc>
          <w:tcPr>
            <w:tcW w:w="4320" w:type="dxa"/>
            <w:vAlign w:val="center"/>
          </w:tcPr>
          <w:p w14:paraId="29CE84A1" w14:textId="77777777" w:rsidR="004A1B86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72C2DA9E" w14:textId="77777777" w:rsidR="004A1B86" w:rsidRDefault="00000000">
            <w:r>
              <w:rPr>
                <w:noProof/>
              </w:rPr>
              <w:drawing>
                <wp:inline distT="0" distB="0" distL="0" distR="0" wp14:anchorId="2CBF7D6E" wp14:editId="493B9F8E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AE7A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62DDC94" w14:textId="77777777">
        <w:trPr>
          <w:jc w:val="right"/>
        </w:trPr>
        <w:tc>
          <w:tcPr>
            <w:tcW w:w="4320" w:type="dxa"/>
            <w:vAlign w:val="center"/>
          </w:tcPr>
          <w:p w14:paraId="5A05FDC8" w14:textId="77777777" w:rsidR="004A1B86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2E5D51F" w14:textId="77777777" w:rsidR="004A1B86" w:rsidRDefault="00000000">
            <w:r>
              <w:rPr>
                <w:noProof/>
              </w:rPr>
              <w:drawing>
                <wp:inline distT="0" distB="0" distL="0" distR="0" wp14:anchorId="0F64E614" wp14:editId="2CDB386D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3FD33" w14:textId="77777777" w:rsidR="004A1B86" w:rsidRDefault="004A1B86"/>
    <w:p w14:paraId="34C5426D" w14:textId="77777777" w:rsidR="004A1B86" w:rsidRDefault="00000000">
      <w:pPr>
        <w:jc w:val="center"/>
      </w:pPr>
      <w:r>
        <w:t>2023-12-20 19:07:58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74D3C79" w14:textId="77777777">
        <w:tc>
          <w:tcPr>
            <w:tcW w:w="720" w:type="dxa"/>
          </w:tcPr>
          <w:p w14:paraId="0E923295" w14:textId="77777777" w:rsidR="004A1B86" w:rsidRDefault="00000000">
            <w:r>
              <w:rPr>
                <w:noProof/>
              </w:rPr>
              <w:drawing>
                <wp:inline distT="0" distB="0" distL="0" distR="0" wp14:anchorId="7110790C" wp14:editId="2000BE31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AB2F96" w14:textId="77777777" w:rsidR="004A1B86" w:rsidRDefault="00000000">
            <w:r>
              <w:t>【表情包】</w:t>
            </w:r>
          </w:p>
        </w:tc>
      </w:tr>
    </w:tbl>
    <w:p w14:paraId="4915C386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8D7A707" w14:textId="77777777">
        <w:trPr>
          <w:jc w:val="right"/>
        </w:trPr>
        <w:tc>
          <w:tcPr>
            <w:tcW w:w="4320" w:type="dxa"/>
            <w:vAlign w:val="center"/>
          </w:tcPr>
          <w:p w14:paraId="62FAD627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8D28F4" wp14:editId="5D68F999">
                  <wp:extent cx="2110154" cy="1828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46cf983dd7016def892ec87ad933b75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BF67447" w14:textId="77777777" w:rsidR="004A1B86" w:rsidRDefault="00000000">
            <w:r>
              <w:rPr>
                <w:noProof/>
              </w:rPr>
              <w:drawing>
                <wp:inline distT="0" distB="0" distL="0" distR="0" wp14:anchorId="1F3C3E12" wp14:editId="65260A0F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F8C37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CE40485" w14:textId="77777777">
        <w:tc>
          <w:tcPr>
            <w:tcW w:w="720" w:type="dxa"/>
          </w:tcPr>
          <w:p w14:paraId="7F22D731" w14:textId="77777777" w:rsidR="004A1B86" w:rsidRDefault="00000000">
            <w:r>
              <w:rPr>
                <w:noProof/>
              </w:rPr>
              <w:drawing>
                <wp:inline distT="0" distB="0" distL="0" distR="0" wp14:anchorId="7F5CD343" wp14:editId="2721AE2C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A6825C" w14:textId="77777777" w:rsidR="004A1B86" w:rsidRDefault="00000000">
            <w:r>
              <w:t>你在干嘛呀</w:t>
            </w:r>
            <w:r>
              <w:t xml:space="preserve"> </w:t>
            </w:r>
          </w:p>
        </w:tc>
      </w:tr>
    </w:tbl>
    <w:p w14:paraId="028E615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90D8DD9" w14:textId="77777777">
        <w:trPr>
          <w:jc w:val="right"/>
        </w:trPr>
        <w:tc>
          <w:tcPr>
            <w:tcW w:w="4320" w:type="dxa"/>
            <w:vAlign w:val="center"/>
          </w:tcPr>
          <w:p w14:paraId="2B385C22" w14:textId="77777777" w:rsidR="004A1B8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2239923" wp14:editId="3AB6B4AC">
                  <wp:extent cx="1371600" cy="1828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e192a3cf0e0fdd23f6653901e3bc375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C3359EC" w14:textId="77777777" w:rsidR="004A1B86" w:rsidRDefault="00000000">
            <w:r>
              <w:rPr>
                <w:noProof/>
              </w:rPr>
              <w:drawing>
                <wp:inline distT="0" distB="0" distL="0" distR="0" wp14:anchorId="0E3E05FA" wp14:editId="7C77F2FA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792E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C8184FB" w14:textId="77777777">
        <w:trPr>
          <w:jc w:val="right"/>
        </w:trPr>
        <w:tc>
          <w:tcPr>
            <w:tcW w:w="4320" w:type="dxa"/>
            <w:vAlign w:val="center"/>
          </w:tcPr>
          <w:p w14:paraId="459A7B6F" w14:textId="77777777" w:rsidR="004A1B86" w:rsidRDefault="00000000">
            <w:pPr>
              <w:jc w:val="right"/>
            </w:pPr>
            <w:r>
              <w:t>去找点吃的</w:t>
            </w:r>
          </w:p>
        </w:tc>
        <w:tc>
          <w:tcPr>
            <w:tcW w:w="720" w:type="dxa"/>
          </w:tcPr>
          <w:p w14:paraId="527E25EB" w14:textId="77777777" w:rsidR="004A1B86" w:rsidRDefault="00000000">
            <w:r>
              <w:rPr>
                <w:noProof/>
              </w:rPr>
              <w:drawing>
                <wp:inline distT="0" distB="0" distL="0" distR="0" wp14:anchorId="20B152A3" wp14:editId="4DBC0DC2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77E82" w14:textId="77777777" w:rsidR="004A1B86" w:rsidRDefault="004A1B86"/>
    <w:p w14:paraId="291CF53B" w14:textId="77777777" w:rsidR="004A1B86" w:rsidRDefault="00000000">
      <w:pPr>
        <w:jc w:val="center"/>
      </w:pPr>
      <w:r>
        <w:t>2023-12-20 19:14:54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A5CD488" w14:textId="77777777">
        <w:tc>
          <w:tcPr>
            <w:tcW w:w="720" w:type="dxa"/>
          </w:tcPr>
          <w:p w14:paraId="56F88E28" w14:textId="77777777" w:rsidR="004A1B86" w:rsidRDefault="00000000">
            <w:r>
              <w:rPr>
                <w:noProof/>
              </w:rPr>
              <w:drawing>
                <wp:inline distT="0" distB="0" distL="0" distR="0" wp14:anchorId="42689D73" wp14:editId="426D13AD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727770" w14:textId="77777777" w:rsidR="004A1B86" w:rsidRDefault="00000000">
            <w:r>
              <w:t>不冷吗</w:t>
            </w:r>
            <w:r>
              <w:t xml:space="preserve"> </w:t>
            </w:r>
          </w:p>
        </w:tc>
      </w:tr>
    </w:tbl>
    <w:p w14:paraId="5652653C" w14:textId="77777777" w:rsidR="004A1B86" w:rsidRDefault="004A1B86"/>
    <w:p w14:paraId="32028424" w14:textId="77777777" w:rsidR="004A1B86" w:rsidRDefault="00000000">
      <w:pPr>
        <w:jc w:val="center"/>
      </w:pPr>
      <w:r>
        <w:t>2023-12-20 19:27:01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76F729E" w14:textId="77777777">
        <w:trPr>
          <w:jc w:val="right"/>
        </w:trPr>
        <w:tc>
          <w:tcPr>
            <w:tcW w:w="4320" w:type="dxa"/>
            <w:vAlign w:val="center"/>
          </w:tcPr>
          <w:p w14:paraId="25942EA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冷</w:t>
            </w:r>
            <w:proofErr w:type="gramStart"/>
            <w:r>
              <w:rPr>
                <w:lang w:eastAsia="zh-CN"/>
              </w:rPr>
              <w:t>狗冷没</w:t>
            </w:r>
            <w:proofErr w:type="gramEnd"/>
            <w:r>
              <w:rPr>
                <w:lang w:eastAsia="zh-CN"/>
              </w:rPr>
              <w:t>经理过这么冷</w:t>
            </w:r>
            <w:r>
              <w:rPr>
                <w:lang w:eastAsia="zh-CN"/>
              </w:rPr>
              <w:t>🥶</w:t>
            </w:r>
          </w:p>
        </w:tc>
        <w:tc>
          <w:tcPr>
            <w:tcW w:w="720" w:type="dxa"/>
          </w:tcPr>
          <w:p w14:paraId="40CE5A6A" w14:textId="77777777" w:rsidR="004A1B86" w:rsidRDefault="00000000">
            <w:r>
              <w:rPr>
                <w:noProof/>
              </w:rPr>
              <w:drawing>
                <wp:inline distT="0" distB="0" distL="0" distR="0" wp14:anchorId="6D98B7F3" wp14:editId="16D5D8E5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CF6A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1232865" w14:textId="77777777">
        <w:trPr>
          <w:jc w:val="right"/>
        </w:trPr>
        <w:tc>
          <w:tcPr>
            <w:tcW w:w="4320" w:type="dxa"/>
            <w:vAlign w:val="center"/>
          </w:tcPr>
          <w:p w14:paraId="4FDE7985" w14:textId="77777777" w:rsidR="004A1B86" w:rsidRDefault="00000000">
            <w:pPr>
              <w:jc w:val="right"/>
            </w:pPr>
            <w:r>
              <w:t>保暖衣扛不住了</w:t>
            </w:r>
          </w:p>
        </w:tc>
        <w:tc>
          <w:tcPr>
            <w:tcW w:w="720" w:type="dxa"/>
          </w:tcPr>
          <w:p w14:paraId="24E8C6E6" w14:textId="77777777" w:rsidR="004A1B86" w:rsidRDefault="00000000">
            <w:r>
              <w:rPr>
                <w:noProof/>
              </w:rPr>
              <w:drawing>
                <wp:inline distT="0" distB="0" distL="0" distR="0" wp14:anchorId="24EE8729" wp14:editId="6DC3EBAF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15F1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0DA6CDF" w14:textId="77777777">
        <w:tc>
          <w:tcPr>
            <w:tcW w:w="720" w:type="dxa"/>
          </w:tcPr>
          <w:p w14:paraId="5738E7BD" w14:textId="77777777" w:rsidR="004A1B86" w:rsidRDefault="00000000">
            <w:r>
              <w:rPr>
                <w:noProof/>
              </w:rPr>
              <w:drawing>
                <wp:inline distT="0" distB="0" distL="0" distR="0" wp14:anchorId="103596D5" wp14:editId="72E81F66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1F3253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所以你有没有穿大棉袄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68F953C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EAEB0E6" w14:textId="77777777">
        <w:trPr>
          <w:jc w:val="right"/>
        </w:trPr>
        <w:tc>
          <w:tcPr>
            <w:tcW w:w="4320" w:type="dxa"/>
            <w:vAlign w:val="center"/>
          </w:tcPr>
          <w:p w14:paraId="4D5CD9C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幸好</w:t>
            </w: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流鼻涕，不然结冰了呼吸都困难</w:t>
            </w:r>
          </w:p>
        </w:tc>
        <w:tc>
          <w:tcPr>
            <w:tcW w:w="720" w:type="dxa"/>
          </w:tcPr>
          <w:p w14:paraId="7E1B0C2A" w14:textId="77777777" w:rsidR="004A1B86" w:rsidRDefault="00000000">
            <w:r>
              <w:rPr>
                <w:noProof/>
              </w:rPr>
              <w:drawing>
                <wp:inline distT="0" distB="0" distL="0" distR="0" wp14:anchorId="4E098AD5" wp14:editId="5F1FF41B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55B5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0C83A9F" w14:textId="77777777">
        <w:tc>
          <w:tcPr>
            <w:tcW w:w="720" w:type="dxa"/>
          </w:tcPr>
          <w:p w14:paraId="344D24B1" w14:textId="77777777" w:rsidR="004A1B86" w:rsidRDefault="00000000">
            <w:r>
              <w:rPr>
                <w:noProof/>
              </w:rPr>
              <w:drawing>
                <wp:inline distT="0" distB="0" distL="0" distR="0" wp14:anchorId="67E48AC5" wp14:editId="45AC9509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857438" w14:textId="77777777" w:rsidR="004A1B86" w:rsidRDefault="00000000">
            <w:r>
              <w:t>你是会说话的</w:t>
            </w:r>
            <w:r>
              <w:t xml:space="preserve"> </w:t>
            </w:r>
          </w:p>
        </w:tc>
      </w:tr>
    </w:tbl>
    <w:p w14:paraId="0C7DBB09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D112D3E" w14:textId="77777777">
        <w:trPr>
          <w:jc w:val="right"/>
        </w:trPr>
        <w:tc>
          <w:tcPr>
            <w:tcW w:w="4320" w:type="dxa"/>
            <w:vAlign w:val="center"/>
          </w:tcPr>
          <w:p w14:paraId="4E7CF081" w14:textId="77777777" w:rsidR="004A1B86" w:rsidRDefault="00000000">
            <w:pPr>
              <w:jc w:val="right"/>
            </w:pPr>
            <w:r>
              <w:t>[</w:t>
            </w:r>
            <w:r>
              <w:t>破涕为笑</w:t>
            </w:r>
            <w:r>
              <w:t>]</w:t>
            </w:r>
          </w:p>
        </w:tc>
        <w:tc>
          <w:tcPr>
            <w:tcW w:w="720" w:type="dxa"/>
          </w:tcPr>
          <w:p w14:paraId="2A237376" w14:textId="77777777" w:rsidR="004A1B86" w:rsidRDefault="00000000">
            <w:r>
              <w:rPr>
                <w:noProof/>
              </w:rPr>
              <w:drawing>
                <wp:inline distT="0" distB="0" distL="0" distR="0" wp14:anchorId="08DE6293" wp14:editId="56784EE2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15FE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73172AF" w14:textId="77777777">
        <w:trPr>
          <w:jc w:val="right"/>
        </w:trPr>
        <w:tc>
          <w:tcPr>
            <w:tcW w:w="4320" w:type="dxa"/>
            <w:vAlign w:val="center"/>
          </w:tcPr>
          <w:p w14:paraId="5AC97D4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</w:t>
            </w:r>
          </w:p>
          <w:p w14:paraId="7ED814D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睡觉：所以你有没有穿大棉袄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2A536BB" w14:textId="77777777" w:rsidR="004A1B86" w:rsidRDefault="00000000">
            <w:r>
              <w:rPr>
                <w:noProof/>
              </w:rPr>
              <w:drawing>
                <wp:inline distT="0" distB="0" distL="0" distR="0" wp14:anchorId="607717C1" wp14:editId="53D73748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979B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01A24BD" w14:textId="77777777">
        <w:tc>
          <w:tcPr>
            <w:tcW w:w="720" w:type="dxa"/>
          </w:tcPr>
          <w:p w14:paraId="49904384" w14:textId="77777777" w:rsidR="004A1B86" w:rsidRDefault="00000000">
            <w:r>
              <w:rPr>
                <w:noProof/>
              </w:rPr>
              <w:drawing>
                <wp:inline distT="0" distB="0" distL="0" distR="0" wp14:anchorId="02709BC7" wp14:editId="3514D3DF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7B0275" w14:textId="77777777" w:rsidR="004A1B86" w:rsidRDefault="00000000">
            <w:r>
              <w:t>那你不冷谁冷</w:t>
            </w:r>
            <w:r>
              <w:t xml:space="preserve"> </w:t>
            </w:r>
          </w:p>
        </w:tc>
      </w:tr>
    </w:tbl>
    <w:p w14:paraId="56001F28" w14:textId="77777777" w:rsidR="004A1B86" w:rsidRDefault="004A1B86"/>
    <w:p w14:paraId="5DB819B8" w14:textId="77777777" w:rsidR="004A1B86" w:rsidRDefault="00000000">
      <w:pPr>
        <w:jc w:val="center"/>
      </w:pPr>
      <w:r>
        <w:t>2023-12-20 19:32:16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AE61812" w14:textId="77777777">
        <w:trPr>
          <w:jc w:val="right"/>
        </w:trPr>
        <w:tc>
          <w:tcPr>
            <w:tcW w:w="4320" w:type="dxa"/>
            <w:vAlign w:val="center"/>
          </w:tcPr>
          <w:p w14:paraId="7ABFA007" w14:textId="77777777" w:rsidR="004A1B86" w:rsidRDefault="00000000">
            <w:pPr>
              <w:jc w:val="right"/>
            </w:pPr>
            <w:r>
              <w:t>嗯是啊</w:t>
            </w:r>
          </w:p>
        </w:tc>
        <w:tc>
          <w:tcPr>
            <w:tcW w:w="720" w:type="dxa"/>
          </w:tcPr>
          <w:p w14:paraId="246B13DF" w14:textId="77777777" w:rsidR="004A1B86" w:rsidRDefault="00000000">
            <w:r>
              <w:rPr>
                <w:noProof/>
              </w:rPr>
              <w:drawing>
                <wp:inline distT="0" distB="0" distL="0" distR="0" wp14:anchorId="7B10DCCA" wp14:editId="50F32CDD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63E0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444B842" w14:textId="77777777">
        <w:trPr>
          <w:jc w:val="right"/>
        </w:trPr>
        <w:tc>
          <w:tcPr>
            <w:tcW w:w="4320" w:type="dxa"/>
            <w:vAlign w:val="center"/>
          </w:tcPr>
          <w:p w14:paraId="43F5B9E7" w14:textId="77777777" w:rsidR="004A1B86" w:rsidRDefault="00000000">
            <w:pPr>
              <w:jc w:val="right"/>
            </w:pPr>
            <w:r>
              <w:t>晚上不太好受</w:t>
            </w:r>
          </w:p>
        </w:tc>
        <w:tc>
          <w:tcPr>
            <w:tcW w:w="720" w:type="dxa"/>
          </w:tcPr>
          <w:p w14:paraId="44E9B154" w14:textId="77777777" w:rsidR="004A1B86" w:rsidRDefault="00000000">
            <w:r>
              <w:rPr>
                <w:noProof/>
              </w:rPr>
              <w:drawing>
                <wp:inline distT="0" distB="0" distL="0" distR="0" wp14:anchorId="1C0D0150" wp14:editId="39F82A89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DA68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2CC2DC6" w14:textId="77777777">
        <w:tc>
          <w:tcPr>
            <w:tcW w:w="720" w:type="dxa"/>
          </w:tcPr>
          <w:p w14:paraId="02CA47C3" w14:textId="77777777" w:rsidR="004A1B86" w:rsidRDefault="00000000">
            <w:r>
              <w:rPr>
                <w:noProof/>
              </w:rPr>
              <w:drawing>
                <wp:inline distT="0" distB="0" distL="0" distR="0" wp14:anchorId="0084A6C2" wp14:editId="7BFE23E9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2FB8AB" w14:textId="77777777" w:rsidR="004A1B86" w:rsidRDefault="00000000">
            <w:r>
              <w:t>肯定冷</w:t>
            </w:r>
            <w:r>
              <w:t xml:space="preserve"> </w:t>
            </w:r>
          </w:p>
        </w:tc>
      </w:tr>
    </w:tbl>
    <w:p w14:paraId="5E04D18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AEB0990" w14:textId="77777777">
        <w:tc>
          <w:tcPr>
            <w:tcW w:w="720" w:type="dxa"/>
          </w:tcPr>
          <w:p w14:paraId="79E63420" w14:textId="77777777" w:rsidR="004A1B86" w:rsidRDefault="00000000">
            <w:r>
              <w:rPr>
                <w:noProof/>
              </w:rPr>
              <w:drawing>
                <wp:inline distT="0" distB="0" distL="0" distR="0" wp14:anchorId="5FB48DC4" wp14:editId="2CAF81C7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6AAFE8" w14:textId="77777777" w:rsidR="004A1B86" w:rsidRDefault="00000000">
            <w:r>
              <w:t>我也觉得</w:t>
            </w:r>
            <w:r>
              <w:t xml:space="preserve"> </w:t>
            </w:r>
          </w:p>
        </w:tc>
      </w:tr>
    </w:tbl>
    <w:p w14:paraId="75DA883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AC18F0D" w14:textId="77777777">
        <w:trPr>
          <w:jc w:val="right"/>
        </w:trPr>
        <w:tc>
          <w:tcPr>
            <w:tcW w:w="4320" w:type="dxa"/>
            <w:vAlign w:val="center"/>
          </w:tcPr>
          <w:p w14:paraId="5BA89AF1" w14:textId="77777777" w:rsidR="004A1B86" w:rsidRDefault="00000000">
            <w:pPr>
              <w:jc w:val="right"/>
            </w:pPr>
            <w:r>
              <w:lastRenderedPageBreak/>
              <w:t>所以我就买回来了</w:t>
            </w:r>
          </w:p>
        </w:tc>
        <w:tc>
          <w:tcPr>
            <w:tcW w:w="720" w:type="dxa"/>
          </w:tcPr>
          <w:p w14:paraId="6E4CFE38" w14:textId="77777777" w:rsidR="004A1B86" w:rsidRDefault="00000000">
            <w:r>
              <w:rPr>
                <w:noProof/>
              </w:rPr>
              <w:drawing>
                <wp:inline distT="0" distB="0" distL="0" distR="0" wp14:anchorId="64128682" wp14:editId="35BF138D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99DF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AFA1E93" w14:textId="77777777">
        <w:tc>
          <w:tcPr>
            <w:tcW w:w="720" w:type="dxa"/>
          </w:tcPr>
          <w:p w14:paraId="364F02EC" w14:textId="77777777" w:rsidR="004A1B86" w:rsidRDefault="00000000">
            <w:r>
              <w:rPr>
                <w:noProof/>
              </w:rPr>
              <w:drawing>
                <wp:inline distT="0" distB="0" distL="0" distR="0" wp14:anchorId="7E5DD864" wp14:editId="7143822A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2FF5EC" w14:textId="77777777" w:rsidR="004A1B86" w:rsidRDefault="00000000">
            <w:r>
              <w:t>你买了什么</w:t>
            </w:r>
            <w:r>
              <w:t xml:space="preserve"> </w:t>
            </w:r>
          </w:p>
        </w:tc>
      </w:tr>
    </w:tbl>
    <w:p w14:paraId="0873BDF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B3BB6AA" w14:textId="77777777">
        <w:trPr>
          <w:jc w:val="right"/>
        </w:trPr>
        <w:tc>
          <w:tcPr>
            <w:tcW w:w="4320" w:type="dxa"/>
            <w:vAlign w:val="center"/>
          </w:tcPr>
          <w:p w14:paraId="5B4AF73B" w14:textId="77777777" w:rsidR="004A1B86" w:rsidRDefault="00000000">
            <w:pPr>
              <w:jc w:val="right"/>
            </w:pPr>
            <w:r>
              <w:t>路边小吃</w:t>
            </w:r>
          </w:p>
        </w:tc>
        <w:tc>
          <w:tcPr>
            <w:tcW w:w="720" w:type="dxa"/>
          </w:tcPr>
          <w:p w14:paraId="65FB781C" w14:textId="77777777" w:rsidR="004A1B86" w:rsidRDefault="00000000">
            <w:r>
              <w:rPr>
                <w:noProof/>
              </w:rPr>
              <w:drawing>
                <wp:inline distT="0" distB="0" distL="0" distR="0" wp14:anchorId="45E57F9E" wp14:editId="105D9BB4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B988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59A4EEA" w14:textId="77777777">
        <w:trPr>
          <w:jc w:val="right"/>
        </w:trPr>
        <w:tc>
          <w:tcPr>
            <w:tcW w:w="4320" w:type="dxa"/>
            <w:vAlign w:val="center"/>
          </w:tcPr>
          <w:p w14:paraId="4F788914" w14:textId="77777777" w:rsidR="004A1B86" w:rsidRDefault="00000000">
            <w:pPr>
              <w:jc w:val="right"/>
            </w:pPr>
            <w:r>
              <w:t>没胃口随便吃点</w:t>
            </w:r>
          </w:p>
        </w:tc>
        <w:tc>
          <w:tcPr>
            <w:tcW w:w="720" w:type="dxa"/>
          </w:tcPr>
          <w:p w14:paraId="5E2FAA04" w14:textId="77777777" w:rsidR="004A1B86" w:rsidRDefault="00000000">
            <w:r>
              <w:rPr>
                <w:noProof/>
              </w:rPr>
              <w:drawing>
                <wp:inline distT="0" distB="0" distL="0" distR="0" wp14:anchorId="722B10EB" wp14:editId="793500FA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263B0" w14:textId="77777777" w:rsidR="004A1B86" w:rsidRDefault="004A1B86"/>
    <w:p w14:paraId="01473A5F" w14:textId="77777777" w:rsidR="004A1B86" w:rsidRDefault="00000000">
      <w:pPr>
        <w:jc w:val="center"/>
      </w:pPr>
      <w:r>
        <w:t>2023-12-20 19:37:46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72036D6" w14:textId="77777777">
        <w:tc>
          <w:tcPr>
            <w:tcW w:w="720" w:type="dxa"/>
          </w:tcPr>
          <w:p w14:paraId="2497037D" w14:textId="77777777" w:rsidR="004A1B86" w:rsidRDefault="00000000">
            <w:r>
              <w:rPr>
                <w:noProof/>
              </w:rPr>
              <w:drawing>
                <wp:inline distT="0" distB="0" distL="0" distR="0" wp14:anchorId="01736F89" wp14:editId="448A7FDC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6D95FF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我觉得路边小吃还是挺好吃的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9E46DC8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D571848" w14:textId="77777777">
        <w:tc>
          <w:tcPr>
            <w:tcW w:w="720" w:type="dxa"/>
          </w:tcPr>
          <w:p w14:paraId="5B547AC8" w14:textId="77777777" w:rsidR="004A1B86" w:rsidRDefault="00000000">
            <w:r>
              <w:rPr>
                <w:noProof/>
              </w:rPr>
              <w:drawing>
                <wp:inline distT="0" distB="0" distL="0" distR="0" wp14:anchorId="1057F165" wp14:editId="18D45FCC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F71E6D" w14:textId="77777777" w:rsidR="004A1B86" w:rsidRDefault="00000000">
            <w:r>
              <w:rPr>
                <w:noProof/>
              </w:rPr>
              <w:drawing>
                <wp:inline distT="0" distB="0" distL="0" distR="0" wp14:anchorId="266BE01D" wp14:editId="13818B8F">
                  <wp:extent cx="1371600" cy="1828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bdc006393d78ad03b846d8fad253ed1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B7672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FECD728" w14:textId="77777777">
        <w:tc>
          <w:tcPr>
            <w:tcW w:w="720" w:type="dxa"/>
          </w:tcPr>
          <w:p w14:paraId="070BC9A9" w14:textId="77777777" w:rsidR="004A1B86" w:rsidRDefault="00000000">
            <w:r>
              <w:rPr>
                <w:noProof/>
              </w:rPr>
              <w:drawing>
                <wp:inline distT="0" distB="0" distL="0" distR="0" wp14:anchorId="6BD3AA50" wp14:editId="3239B633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440E7E" w14:textId="77777777" w:rsidR="004A1B86" w:rsidRDefault="00000000">
            <w:r>
              <w:t>给你看我穿的有多多</w:t>
            </w:r>
            <w:r>
              <w:t xml:space="preserve"> </w:t>
            </w:r>
          </w:p>
        </w:tc>
      </w:tr>
    </w:tbl>
    <w:p w14:paraId="4C06FC2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8CEA682" w14:textId="77777777">
        <w:trPr>
          <w:jc w:val="right"/>
        </w:trPr>
        <w:tc>
          <w:tcPr>
            <w:tcW w:w="4320" w:type="dxa"/>
            <w:vAlign w:val="center"/>
          </w:tcPr>
          <w:p w14:paraId="4303A60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嗯好像买多了，样样两份</w:t>
            </w:r>
          </w:p>
          <w:p w14:paraId="7E062AA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睡觉：好吧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我觉得路边小吃还是挺好吃的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D9FDC2E" w14:textId="77777777" w:rsidR="004A1B86" w:rsidRDefault="00000000">
            <w:r>
              <w:rPr>
                <w:noProof/>
              </w:rPr>
              <w:drawing>
                <wp:inline distT="0" distB="0" distL="0" distR="0" wp14:anchorId="6B0F952C" wp14:editId="4FDAA03C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67BE0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B79B2A2" w14:textId="77777777">
        <w:trPr>
          <w:jc w:val="right"/>
        </w:trPr>
        <w:tc>
          <w:tcPr>
            <w:tcW w:w="4320" w:type="dxa"/>
            <w:vAlign w:val="center"/>
          </w:tcPr>
          <w:p w14:paraId="115B387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哇毛绒</w:t>
            </w:r>
            <w:proofErr w:type="gramStart"/>
            <w:r>
              <w:rPr>
                <w:lang w:eastAsia="zh-CN"/>
              </w:rPr>
              <w:t>绒</w:t>
            </w:r>
            <w:proofErr w:type="gramEnd"/>
            <w:r>
              <w:rPr>
                <w:lang w:eastAsia="zh-CN"/>
              </w:rPr>
              <w:t>的，好想抓手里暖暖手</w:t>
            </w:r>
          </w:p>
          <w:p w14:paraId="7392CD7A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睡觉：【图片消息】</w:t>
            </w:r>
          </w:p>
        </w:tc>
        <w:tc>
          <w:tcPr>
            <w:tcW w:w="720" w:type="dxa"/>
          </w:tcPr>
          <w:p w14:paraId="61E1B8C1" w14:textId="77777777" w:rsidR="004A1B86" w:rsidRDefault="00000000">
            <w:r>
              <w:rPr>
                <w:noProof/>
              </w:rPr>
              <w:drawing>
                <wp:inline distT="0" distB="0" distL="0" distR="0" wp14:anchorId="11420354" wp14:editId="2C8665B7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6C79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950EBF7" w14:textId="77777777">
        <w:tc>
          <w:tcPr>
            <w:tcW w:w="720" w:type="dxa"/>
          </w:tcPr>
          <w:p w14:paraId="42E4DF46" w14:textId="77777777" w:rsidR="004A1B86" w:rsidRDefault="00000000">
            <w:r>
              <w:rPr>
                <w:noProof/>
              </w:rPr>
              <w:drawing>
                <wp:inline distT="0" distB="0" distL="0" distR="0" wp14:anchorId="3AF8D9CC" wp14:editId="77C8496A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566967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能吃的完吗</w:t>
            </w:r>
            <w:r>
              <w:rPr>
                <w:lang w:eastAsia="zh-CN"/>
              </w:rPr>
              <w:t xml:space="preserve"> </w:t>
            </w:r>
          </w:p>
          <w:p w14:paraId="4B16809D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：嗯好像买多了，样样两份</w:t>
            </w:r>
          </w:p>
        </w:tc>
      </w:tr>
    </w:tbl>
    <w:p w14:paraId="70792FE7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4089C4B" w14:textId="77777777">
        <w:tc>
          <w:tcPr>
            <w:tcW w:w="720" w:type="dxa"/>
          </w:tcPr>
          <w:p w14:paraId="742FB490" w14:textId="77777777" w:rsidR="004A1B86" w:rsidRDefault="00000000">
            <w:r>
              <w:rPr>
                <w:noProof/>
              </w:rPr>
              <w:drawing>
                <wp:inline distT="0" distB="0" distL="0" distR="0" wp14:anchorId="59B54D56" wp14:editId="1B64B064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2EFE0F" w14:textId="77777777" w:rsidR="004A1B86" w:rsidRDefault="00000000">
            <w:r>
              <w:t>想想就好了</w:t>
            </w:r>
            <w:r>
              <w:t xml:space="preserve">   </w:t>
            </w:r>
            <w:r>
              <w:t>都是我的</w:t>
            </w:r>
            <w:r>
              <w:t xml:space="preserve"> </w:t>
            </w:r>
          </w:p>
          <w:p w14:paraId="56D56821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：哇毛绒绒的，好想抓手里暖暖手</w:t>
            </w:r>
          </w:p>
        </w:tc>
      </w:tr>
    </w:tbl>
    <w:p w14:paraId="6960CF1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91808B3" w14:textId="77777777">
        <w:trPr>
          <w:jc w:val="right"/>
        </w:trPr>
        <w:tc>
          <w:tcPr>
            <w:tcW w:w="4320" w:type="dxa"/>
            <w:vAlign w:val="center"/>
          </w:tcPr>
          <w:p w14:paraId="41F4DFF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可能有点困难</w:t>
            </w:r>
          </w:p>
          <w:p w14:paraId="6A4125A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睡觉：能吃的完吗</w:t>
            </w:r>
          </w:p>
        </w:tc>
        <w:tc>
          <w:tcPr>
            <w:tcW w:w="720" w:type="dxa"/>
          </w:tcPr>
          <w:p w14:paraId="604E5B79" w14:textId="77777777" w:rsidR="004A1B86" w:rsidRDefault="00000000">
            <w:r>
              <w:rPr>
                <w:noProof/>
              </w:rPr>
              <w:drawing>
                <wp:inline distT="0" distB="0" distL="0" distR="0" wp14:anchorId="00CF9F22" wp14:editId="381894AC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28966" w14:textId="77777777" w:rsidR="004A1B86" w:rsidRDefault="004A1B86"/>
    <w:p w14:paraId="642E0E1B" w14:textId="77777777" w:rsidR="004A1B86" w:rsidRDefault="00000000">
      <w:pPr>
        <w:jc w:val="center"/>
      </w:pPr>
      <w:r>
        <w:t>2023-12-20 19:43:11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804727D" w14:textId="77777777">
        <w:tc>
          <w:tcPr>
            <w:tcW w:w="720" w:type="dxa"/>
          </w:tcPr>
          <w:p w14:paraId="55E00BE8" w14:textId="77777777" w:rsidR="004A1B86" w:rsidRDefault="00000000">
            <w:r>
              <w:rPr>
                <w:noProof/>
              </w:rPr>
              <w:drawing>
                <wp:inline distT="0" distB="0" distL="0" distR="0" wp14:anchorId="220C629A" wp14:editId="502F8443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35A4EB" w14:textId="77777777" w:rsidR="004A1B86" w:rsidRDefault="00000000">
            <w:r>
              <w:t>那你慢慢吃</w:t>
            </w:r>
            <w:r>
              <w:t xml:space="preserve"> </w:t>
            </w:r>
          </w:p>
        </w:tc>
      </w:tr>
    </w:tbl>
    <w:p w14:paraId="7DA8D1D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D41A057" w14:textId="77777777">
        <w:trPr>
          <w:jc w:val="right"/>
        </w:trPr>
        <w:tc>
          <w:tcPr>
            <w:tcW w:w="4320" w:type="dxa"/>
            <w:vAlign w:val="center"/>
          </w:tcPr>
          <w:p w14:paraId="50871A4B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是吗，不给我就偷，偷不得我就抢，抢不到我就把整个人搬回家</w:t>
            </w:r>
          </w:p>
          <w:p w14:paraId="6A088C61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睡觉：想想就好了</w:t>
            </w:r>
            <w:r>
              <w:rPr>
                <w:color w:val="797979"/>
                <w:highlight w:val="lightGray"/>
                <w:lang w:eastAsia="zh-CN"/>
              </w:rPr>
              <w:t xml:space="preserve">   </w:t>
            </w:r>
            <w:r>
              <w:rPr>
                <w:color w:val="797979"/>
                <w:highlight w:val="lightGray"/>
                <w:lang w:eastAsia="zh-CN"/>
              </w:rPr>
              <w:t>都是我的</w:t>
            </w:r>
          </w:p>
        </w:tc>
        <w:tc>
          <w:tcPr>
            <w:tcW w:w="720" w:type="dxa"/>
          </w:tcPr>
          <w:p w14:paraId="64FE5CF9" w14:textId="77777777" w:rsidR="004A1B86" w:rsidRDefault="00000000">
            <w:r>
              <w:rPr>
                <w:noProof/>
              </w:rPr>
              <w:drawing>
                <wp:inline distT="0" distB="0" distL="0" distR="0" wp14:anchorId="49F1E1C5" wp14:editId="5F6F1DD4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E1F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E095231" w14:textId="77777777">
        <w:trPr>
          <w:jc w:val="right"/>
        </w:trPr>
        <w:tc>
          <w:tcPr>
            <w:tcW w:w="4320" w:type="dxa"/>
            <w:vAlign w:val="center"/>
          </w:tcPr>
          <w:p w14:paraId="01D917E6" w14:textId="77777777" w:rsidR="004A1B86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00768642" w14:textId="77777777" w:rsidR="004A1B86" w:rsidRDefault="00000000">
            <w:r>
              <w:rPr>
                <w:noProof/>
              </w:rPr>
              <w:drawing>
                <wp:inline distT="0" distB="0" distL="0" distR="0" wp14:anchorId="44D830FF" wp14:editId="34DC7E74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05D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8F0DA54" w14:textId="77777777">
        <w:tc>
          <w:tcPr>
            <w:tcW w:w="720" w:type="dxa"/>
          </w:tcPr>
          <w:p w14:paraId="57234931" w14:textId="77777777" w:rsidR="004A1B86" w:rsidRDefault="00000000">
            <w:r>
              <w:rPr>
                <w:noProof/>
              </w:rPr>
              <w:drawing>
                <wp:inline distT="0" distB="0" distL="0" distR="0" wp14:anchorId="09EBFD7D" wp14:editId="3D68539E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BBB8F6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直接打死</w:t>
            </w:r>
          </w:p>
          <w:p w14:paraId="5FB39F3D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：是吗，不给我就偷，偷不得我就抢，抢不到我就把整个人搬回家</w:t>
            </w:r>
          </w:p>
        </w:tc>
      </w:tr>
    </w:tbl>
    <w:p w14:paraId="1AF482F6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AE53A6C" w14:textId="77777777">
        <w:trPr>
          <w:jc w:val="right"/>
        </w:trPr>
        <w:tc>
          <w:tcPr>
            <w:tcW w:w="4320" w:type="dxa"/>
            <w:vAlign w:val="center"/>
          </w:tcPr>
          <w:p w14:paraId="3150E4EB" w14:textId="77777777" w:rsidR="004A1B86" w:rsidRDefault="00000000">
            <w:pPr>
              <w:jc w:val="right"/>
            </w:pPr>
            <w:proofErr w:type="spellStart"/>
            <w:r>
              <w:t>有点太凶了</w:t>
            </w:r>
            <w:proofErr w:type="spellEnd"/>
          </w:p>
        </w:tc>
        <w:tc>
          <w:tcPr>
            <w:tcW w:w="720" w:type="dxa"/>
          </w:tcPr>
          <w:p w14:paraId="076AE524" w14:textId="77777777" w:rsidR="004A1B86" w:rsidRDefault="00000000">
            <w:r>
              <w:rPr>
                <w:noProof/>
              </w:rPr>
              <w:drawing>
                <wp:inline distT="0" distB="0" distL="0" distR="0" wp14:anchorId="665C9882" wp14:editId="09539157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EF86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3F38D3D" w14:textId="77777777">
        <w:trPr>
          <w:jc w:val="right"/>
        </w:trPr>
        <w:tc>
          <w:tcPr>
            <w:tcW w:w="4320" w:type="dxa"/>
            <w:vAlign w:val="center"/>
          </w:tcPr>
          <w:p w14:paraId="6E8B957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都说晚上和女孩子聊天是最温柔的</w:t>
            </w:r>
          </w:p>
        </w:tc>
        <w:tc>
          <w:tcPr>
            <w:tcW w:w="720" w:type="dxa"/>
          </w:tcPr>
          <w:p w14:paraId="7BF15269" w14:textId="77777777" w:rsidR="004A1B86" w:rsidRDefault="00000000">
            <w:r>
              <w:rPr>
                <w:noProof/>
              </w:rPr>
              <w:drawing>
                <wp:inline distT="0" distB="0" distL="0" distR="0" wp14:anchorId="65FB6F79" wp14:editId="79F06FFC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E4A2E" w14:textId="77777777" w:rsidR="004A1B86" w:rsidRDefault="004A1B86"/>
    <w:p w14:paraId="44F0ABA4" w14:textId="77777777" w:rsidR="004A1B86" w:rsidRDefault="00000000">
      <w:pPr>
        <w:jc w:val="center"/>
        <w:rPr>
          <w:lang w:eastAsia="zh-CN"/>
        </w:rPr>
      </w:pPr>
      <w:r>
        <w:rPr>
          <w:lang w:eastAsia="zh-CN"/>
        </w:rPr>
        <w:t>"</w:t>
      </w:r>
      <w:r>
        <w:rPr>
          <w:lang w:eastAsia="zh-CN"/>
        </w:rPr>
        <w:t>王正芝</w:t>
      </w:r>
      <w:r>
        <w:rPr>
          <w:lang w:eastAsia="zh-CN"/>
        </w:rPr>
        <w:t xml:space="preserve">" </w:t>
      </w:r>
      <w:r>
        <w:rPr>
          <w:lang w:eastAsia="zh-CN"/>
        </w:rPr>
        <w:t>撤回了一条消息</w:t>
      </w:r>
    </w:p>
    <w:p w14:paraId="5FF57FC1" w14:textId="77777777" w:rsidR="004A1B86" w:rsidRDefault="00000000">
      <w:pPr>
        <w:jc w:val="center"/>
        <w:rPr>
          <w:lang w:eastAsia="zh-CN"/>
        </w:rPr>
      </w:pPr>
      <w:r>
        <w:rPr>
          <w:lang w:eastAsia="zh-CN"/>
        </w:rPr>
        <w:t>2023-12-20 19:48:20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E7C9F6D" w14:textId="77777777">
        <w:tc>
          <w:tcPr>
            <w:tcW w:w="720" w:type="dxa"/>
          </w:tcPr>
          <w:p w14:paraId="6832EC66" w14:textId="77777777" w:rsidR="004A1B86" w:rsidRDefault="00000000">
            <w:r>
              <w:rPr>
                <w:noProof/>
              </w:rPr>
              <w:drawing>
                <wp:inline distT="0" distB="0" distL="0" distR="0" wp14:anchorId="1805207E" wp14:editId="17BC44B0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A3E45E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那可能我是个例外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我不属于那种温柔的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DFCD1B2" w14:textId="77777777" w:rsidR="004A1B86" w:rsidRDefault="004A1B86">
      <w:pPr>
        <w:rPr>
          <w:lang w:eastAsia="zh-CN"/>
        </w:rPr>
      </w:pPr>
    </w:p>
    <w:p w14:paraId="57055CE0" w14:textId="77777777" w:rsidR="004A1B86" w:rsidRDefault="00000000">
      <w:pPr>
        <w:jc w:val="center"/>
      </w:pPr>
      <w:r>
        <w:t>2023-12-20 19:54:45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6D1A7E3" w14:textId="77777777">
        <w:trPr>
          <w:jc w:val="right"/>
        </w:trPr>
        <w:tc>
          <w:tcPr>
            <w:tcW w:w="4320" w:type="dxa"/>
            <w:vAlign w:val="center"/>
          </w:tcPr>
          <w:p w14:paraId="03C8D498" w14:textId="77777777" w:rsidR="004A1B86" w:rsidRDefault="00000000">
            <w:pPr>
              <w:jc w:val="right"/>
            </w:pPr>
            <w:r>
              <w:t>那你属于哪种</w:t>
            </w:r>
          </w:p>
        </w:tc>
        <w:tc>
          <w:tcPr>
            <w:tcW w:w="720" w:type="dxa"/>
          </w:tcPr>
          <w:p w14:paraId="4A908F2E" w14:textId="77777777" w:rsidR="004A1B86" w:rsidRDefault="00000000">
            <w:r>
              <w:rPr>
                <w:noProof/>
              </w:rPr>
              <w:drawing>
                <wp:inline distT="0" distB="0" distL="0" distR="0" wp14:anchorId="2CA3CF48" wp14:editId="2353D19A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27094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9097737" w14:textId="77777777">
        <w:tc>
          <w:tcPr>
            <w:tcW w:w="720" w:type="dxa"/>
          </w:tcPr>
          <w:p w14:paraId="4845B1AF" w14:textId="77777777" w:rsidR="004A1B86" w:rsidRDefault="00000000">
            <w:r>
              <w:rPr>
                <w:noProof/>
              </w:rPr>
              <w:drawing>
                <wp:inline distT="0" distB="0" distL="0" distR="0" wp14:anchorId="619CCF9E" wp14:editId="57D5D5F6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BE7133" w14:textId="77777777" w:rsidR="004A1B86" w:rsidRDefault="00000000">
            <w:r>
              <w:t xml:space="preserve"> </w:t>
            </w:r>
            <w:r>
              <w:t>脾气暴躁的那种</w:t>
            </w:r>
            <w:r>
              <w:t xml:space="preserve"> </w:t>
            </w:r>
          </w:p>
        </w:tc>
      </w:tr>
    </w:tbl>
    <w:p w14:paraId="4B2F299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1FD9511" w14:textId="77777777">
        <w:trPr>
          <w:jc w:val="right"/>
        </w:trPr>
        <w:tc>
          <w:tcPr>
            <w:tcW w:w="4320" w:type="dxa"/>
            <w:vAlign w:val="center"/>
          </w:tcPr>
          <w:p w14:paraId="6B5C1B1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指甲盖被压过？看起来像淤血</w:t>
            </w:r>
          </w:p>
          <w:p w14:paraId="47881DE4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睡觉：【图片消息】</w:t>
            </w:r>
          </w:p>
        </w:tc>
        <w:tc>
          <w:tcPr>
            <w:tcW w:w="720" w:type="dxa"/>
          </w:tcPr>
          <w:p w14:paraId="4BEF9A41" w14:textId="77777777" w:rsidR="004A1B86" w:rsidRDefault="00000000">
            <w:r>
              <w:rPr>
                <w:noProof/>
              </w:rPr>
              <w:drawing>
                <wp:inline distT="0" distB="0" distL="0" distR="0" wp14:anchorId="417E17FB" wp14:editId="1D6ADB51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C84C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E819898" w14:textId="77777777">
        <w:trPr>
          <w:jc w:val="right"/>
        </w:trPr>
        <w:tc>
          <w:tcPr>
            <w:tcW w:w="4320" w:type="dxa"/>
            <w:vAlign w:val="center"/>
          </w:tcPr>
          <w:p w14:paraId="6A8E3A01" w14:textId="77777777" w:rsidR="004A1B86" w:rsidRDefault="00000000">
            <w:pPr>
              <w:jc w:val="right"/>
            </w:pPr>
            <w:r>
              <w:lastRenderedPageBreak/>
              <w:t>脾气非常暴躁的要不得</w:t>
            </w:r>
          </w:p>
        </w:tc>
        <w:tc>
          <w:tcPr>
            <w:tcW w:w="720" w:type="dxa"/>
          </w:tcPr>
          <w:p w14:paraId="6D541A4B" w14:textId="77777777" w:rsidR="004A1B86" w:rsidRDefault="00000000">
            <w:r>
              <w:rPr>
                <w:noProof/>
              </w:rPr>
              <w:drawing>
                <wp:inline distT="0" distB="0" distL="0" distR="0" wp14:anchorId="276C71D1" wp14:editId="06572C08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7E80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6DCAE9E" w14:textId="77777777">
        <w:tc>
          <w:tcPr>
            <w:tcW w:w="720" w:type="dxa"/>
          </w:tcPr>
          <w:p w14:paraId="7C1DCC41" w14:textId="77777777" w:rsidR="004A1B86" w:rsidRDefault="00000000">
            <w:r>
              <w:rPr>
                <w:noProof/>
              </w:rPr>
              <w:drawing>
                <wp:inline distT="0" distB="0" distL="0" distR="0" wp14:anchorId="5940DEDC" wp14:editId="28B2815A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31C6C9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不是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是那个涂的那个美甲的颜色</w:t>
            </w:r>
            <w:r>
              <w:rPr>
                <w:lang w:eastAsia="zh-CN"/>
              </w:rPr>
              <w:t xml:space="preserve"> </w:t>
            </w:r>
          </w:p>
          <w:p w14:paraId="76A3D985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：指甲盖被压过？看起来像淤血</w:t>
            </w:r>
          </w:p>
        </w:tc>
      </w:tr>
    </w:tbl>
    <w:p w14:paraId="5B239B12" w14:textId="77777777" w:rsidR="004A1B86" w:rsidRDefault="004A1B8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945C607" w14:textId="77777777">
        <w:tc>
          <w:tcPr>
            <w:tcW w:w="720" w:type="dxa"/>
          </w:tcPr>
          <w:p w14:paraId="0000D9CF" w14:textId="77777777" w:rsidR="004A1B86" w:rsidRDefault="00000000">
            <w:r>
              <w:rPr>
                <w:noProof/>
              </w:rPr>
              <w:drawing>
                <wp:inline distT="0" distB="0" distL="0" distR="0" wp14:anchorId="631934F5" wp14:editId="59117DFC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B08CA0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无所谓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我不在乎</w:t>
            </w:r>
            <w:r>
              <w:rPr>
                <w:lang w:eastAsia="zh-CN"/>
              </w:rPr>
              <w:t xml:space="preserve"> </w:t>
            </w:r>
          </w:p>
          <w:p w14:paraId="7F0FB954" w14:textId="77777777" w:rsidR="004A1B86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：脾气非常暴躁的要不得</w:t>
            </w:r>
          </w:p>
        </w:tc>
      </w:tr>
    </w:tbl>
    <w:p w14:paraId="24CAAD6C" w14:textId="77777777" w:rsidR="004A1B86" w:rsidRDefault="004A1B86">
      <w:pPr>
        <w:rPr>
          <w:lang w:eastAsia="zh-CN"/>
        </w:rPr>
      </w:pPr>
    </w:p>
    <w:p w14:paraId="0E6BC887" w14:textId="77777777" w:rsidR="004A1B86" w:rsidRDefault="00000000">
      <w:pPr>
        <w:jc w:val="center"/>
      </w:pPr>
      <w:r>
        <w:t>2023-12-20 20:03:46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DFEA476" w14:textId="77777777">
        <w:trPr>
          <w:jc w:val="right"/>
        </w:trPr>
        <w:tc>
          <w:tcPr>
            <w:tcW w:w="4320" w:type="dxa"/>
            <w:vAlign w:val="center"/>
          </w:tcPr>
          <w:p w14:paraId="57F890AC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还好有一点，没有受不了的</w:t>
            </w:r>
          </w:p>
          <w:p w14:paraId="75D30813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睡觉：没事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无所谓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我不在乎</w:t>
            </w:r>
          </w:p>
        </w:tc>
        <w:tc>
          <w:tcPr>
            <w:tcW w:w="720" w:type="dxa"/>
          </w:tcPr>
          <w:p w14:paraId="3BE9A8D4" w14:textId="77777777" w:rsidR="004A1B86" w:rsidRDefault="00000000">
            <w:r>
              <w:rPr>
                <w:noProof/>
              </w:rPr>
              <w:drawing>
                <wp:inline distT="0" distB="0" distL="0" distR="0" wp14:anchorId="0F1B045E" wp14:editId="1A833922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7F55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F24988D" w14:textId="77777777">
        <w:trPr>
          <w:jc w:val="right"/>
        </w:trPr>
        <w:tc>
          <w:tcPr>
            <w:tcW w:w="4320" w:type="dxa"/>
            <w:vAlign w:val="center"/>
          </w:tcPr>
          <w:p w14:paraId="4F8D0152" w14:textId="77777777" w:rsidR="004A1B86" w:rsidRDefault="00000000">
            <w:pPr>
              <w:jc w:val="right"/>
            </w:pPr>
            <w:r>
              <w:t>还能正常聊天</w:t>
            </w:r>
          </w:p>
        </w:tc>
        <w:tc>
          <w:tcPr>
            <w:tcW w:w="720" w:type="dxa"/>
          </w:tcPr>
          <w:p w14:paraId="6F788F76" w14:textId="77777777" w:rsidR="004A1B86" w:rsidRDefault="00000000">
            <w:r>
              <w:rPr>
                <w:noProof/>
              </w:rPr>
              <w:drawing>
                <wp:inline distT="0" distB="0" distL="0" distR="0" wp14:anchorId="37337C8F" wp14:editId="4D3E3E0F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D4EA3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A2D6F6C" w14:textId="77777777">
        <w:tc>
          <w:tcPr>
            <w:tcW w:w="720" w:type="dxa"/>
          </w:tcPr>
          <w:p w14:paraId="45BE8EF8" w14:textId="77777777" w:rsidR="004A1B86" w:rsidRDefault="00000000">
            <w:r>
              <w:rPr>
                <w:noProof/>
              </w:rPr>
              <w:drawing>
                <wp:inline distT="0" distB="0" distL="0" distR="0" wp14:anchorId="67DFA38F" wp14:editId="09928430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7F8C12" w14:textId="77777777" w:rsidR="004A1B86" w:rsidRDefault="00000000">
            <w:r>
              <w:t>哈哈哈哈</w:t>
            </w:r>
            <w:r>
              <w:t xml:space="preserve"> </w:t>
            </w:r>
          </w:p>
        </w:tc>
      </w:tr>
    </w:tbl>
    <w:p w14:paraId="4C1856C1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814A193" w14:textId="77777777">
        <w:tc>
          <w:tcPr>
            <w:tcW w:w="720" w:type="dxa"/>
          </w:tcPr>
          <w:p w14:paraId="5CC4FFC1" w14:textId="77777777" w:rsidR="004A1B86" w:rsidRDefault="00000000">
            <w:r>
              <w:rPr>
                <w:noProof/>
              </w:rPr>
              <w:drawing>
                <wp:inline distT="0" distB="0" distL="0" distR="0" wp14:anchorId="54E5D3BE" wp14:editId="0FF9039B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94808F" w14:textId="77777777" w:rsidR="004A1B86" w:rsidRDefault="00000000">
            <w:r>
              <w:t>我脾气可不好了</w:t>
            </w:r>
            <w:r>
              <w:t xml:space="preserve"> </w:t>
            </w:r>
          </w:p>
        </w:tc>
      </w:tr>
    </w:tbl>
    <w:p w14:paraId="0A876404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F80A26C" w14:textId="77777777">
        <w:trPr>
          <w:jc w:val="right"/>
        </w:trPr>
        <w:tc>
          <w:tcPr>
            <w:tcW w:w="4320" w:type="dxa"/>
            <w:vAlign w:val="center"/>
          </w:tcPr>
          <w:p w14:paraId="0714983E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我就遇到过那种</w:t>
            </w:r>
            <w:proofErr w:type="gramStart"/>
            <w:r>
              <w:rPr>
                <w:lang w:eastAsia="zh-CN"/>
              </w:rPr>
              <w:t>很啊样的</w:t>
            </w:r>
            <w:proofErr w:type="gramEnd"/>
          </w:p>
        </w:tc>
        <w:tc>
          <w:tcPr>
            <w:tcW w:w="720" w:type="dxa"/>
          </w:tcPr>
          <w:p w14:paraId="3C212B23" w14:textId="77777777" w:rsidR="004A1B86" w:rsidRDefault="00000000">
            <w:r>
              <w:rPr>
                <w:noProof/>
              </w:rPr>
              <w:drawing>
                <wp:inline distT="0" distB="0" distL="0" distR="0" wp14:anchorId="5F0C1425" wp14:editId="6D6DAA2D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3F8BA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DD70D93" w14:textId="77777777">
        <w:trPr>
          <w:jc w:val="right"/>
        </w:trPr>
        <w:tc>
          <w:tcPr>
            <w:tcW w:w="4320" w:type="dxa"/>
            <w:vAlign w:val="center"/>
          </w:tcPr>
          <w:p w14:paraId="18C9DC34" w14:textId="77777777" w:rsidR="004A1B86" w:rsidRDefault="00000000">
            <w:pPr>
              <w:jc w:val="right"/>
            </w:pPr>
            <w:r>
              <w:lastRenderedPageBreak/>
              <w:t>每句都是带脾气的</w:t>
            </w:r>
          </w:p>
        </w:tc>
        <w:tc>
          <w:tcPr>
            <w:tcW w:w="720" w:type="dxa"/>
          </w:tcPr>
          <w:p w14:paraId="13116832" w14:textId="77777777" w:rsidR="004A1B86" w:rsidRDefault="00000000">
            <w:r>
              <w:rPr>
                <w:noProof/>
              </w:rPr>
              <w:drawing>
                <wp:inline distT="0" distB="0" distL="0" distR="0" wp14:anchorId="23267F47" wp14:editId="16ED953F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077D9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4E6E1BE" w14:textId="77777777">
        <w:tc>
          <w:tcPr>
            <w:tcW w:w="720" w:type="dxa"/>
          </w:tcPr>
          <w:p w14:paraId="0472A98F" w14:textId="77777777" w:rsidR="004A1B86" w:rsidRDefault="00000000">
            <w:r>
              <w:rPr>
                <w:noProof/>
              </w:rPr>
              <w:drawing>
                <wp:inline distT="0" distB="0" distL="0" distR="0" wp14:anchorId="33834C2F" wp14:editId="4F0E66B0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DF91BD" w14:textId="77777777" w:rsidR="004A1B86" w:rsidRDefault="00000000">
            <w:r>
              <w:t>比如说</w:t>
            </w:r>
          </w:p>
        </w:tc>
      </w:tr>
    </w:tbl>
    <w:p w14:paraId="686F06F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FBE1037" w14:textId="77777777">
        <w:trPr>
          <w:jc w:val="right"/>
        </w:trPr>
        <w:tc>
          <w:tcPr>
            <w:tcW w:w="4320" w:type="dxa"/>
            <w:vAlign w:val="center"/>
          </w:tcPr>
          <w:p w14:paraId="066A525A" w14:textId="77777777" w:rsidR="004A1B86" w:rsidRDefault="00000000">
            <w:pPr>
              <w:jc w:val="right"/>
            </w:pPr>
            <w:r>
              <w:t>都差不多啦，控制控制就好了</w:t>
            </w:r>
          </w:p>
          <w:p w14:paraId="37E5F168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睡觉：我脾气可不好了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0B6AEACA" w14:textId="77777777" w:rsidR="004A1B86" w:rsidRDefault="00000000">
            <w:r>
              <w:rPr>
                <w:noProof/>
              </w:rPr>
              <w:drawing>
                <wp:inline distT="0" distB="0" distL="0" distR="0" wp14:anchorId="76864FF1" wp14:editId="19B5C0DF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0D6B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4EC6479" w14:textId="77777777">
        <w:trPr>
          <w:jc w:val="right"/>
        </w:trPr>
        <w:tc>
          <w:tcPr>
            <w:tcW w:w="4320" w:type="dxa"/>
            <w:vAlign w:val="center"/>
          </w:tcPr>
          <w:p w14:paraId="3EBAD273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就聊天都是</w:t>
            </w:r>
            <w:proofErr w:type="gramStart"/>
            <w:r>
              <w:rPr>
                <w:lang w:eastAsia="zh-CN"/>
              </w:rPr>
              <w:t>带情绪</w:t>
            </w:r>
            <w:proofErr w:type="gramEnd"/>
            <w:r>
              <w:rPr>
                <w:lang w:eastAsia="zh-CN"/>
              </w:rPr>
              <w:t>的啦</w:t>
            </w:r>
          </w:p>
        </w:tc>
        <w:tc>
          <w:tcPr>
            <w:tcW w:w="720" w:type="dxa"/>
          </w:tcPr>
          <w:p w14:paraId="20284BB0" w14:textId="77777777" w:rsidR="004A1B86" w:rsidRDefault="00000000">
            <w:r>
              <w:rPr>
                <w:noProof/>
              </w:rPr>
              <w:drawing>
                <wp:inline distT="0" distB="0" distL="0" distR="0" wp14:anchorId="6CB4E946" wp14:editId="73662075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73F03" w14:textId="77777777" w:rsidR="004A1B86" w:rsidRDefault="004A1B86"/>
    <w:p w14:paraId="4B9933C0" w14:textId="77777777" w:rsidR="004A1B86" w:rsidRDefault="00000000">
      <w:pPr>
        <w:jc w:val="center"/>
      </w:pPr>
      <w:r>
        <w:t>2023-12-20 20:09:04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17819D3" w14:textId="77777777">
        <w:trPr>
          <w:jc w:val="right"/>
        </w:trPr>
        <w:tc>
          <w:tcPr>
            <w:tcW w:w="4320" w:type="dxa"/>
            <w:vAlign w:val="center"/>
          </w:tcPr>
          <w:p w14:paraId="4F63288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控制不住，可能像传家说的某些分泌系统失调</w:t>
            </w:r>
          </w:p>
          <w:p w14:paraId="2A16FD2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睡觉：我脾气可不好了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EFB1597" w14:textId="77777777" w:rsidR="004A1B86" w:rsidRDefault="00000000">
            <w:r>
              <w:rPr>
                <w:noProof/>
              </w:rPr>
              <w:drawing>
                <wp:inline distT="0" distB="0" distL="0" distR="0" wp14:anchorId="2FF8166D" wp14:editId="5B81190E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3709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01280CC" w14:textId="77777777">
        <w:trPr>
          <w:jc w:val="right"/>
        </w:trPr>
        <w:tc>
          <w:tcPr>
            <w:tcW w:w="4320" w:type="dxa"/>
            <w:vAlign w:val="center"/>
          </w:tcPr>
          <w:p w14:paraId="18825E5E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所以跟让你开心的人在一块</w:t>
            </w:r>
          </w:p>
        </w:tc>
        <w:tc>
          <w:tcPr>
            <w:tcW w:w="720" w:type="dxa"/>
          </w:tcPr>
          <w:p w14:paraId="5C6B0102" w14:textId="77777777" w:rsidR="004A1B86" w:rsidRDefault="00000000">
            <w:r>
              <w:rPr>
                <w:noProof/>
              </w:rPr>
              <w:drawing>
                <wp:inline distT="0" distB="0" distL="0" distR="0" wp14:anchorId="02AB168A" wp14:editId="788C678C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3C82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DE492B5" w14:textId="77777777">
        <w:trPr>
          <w:jc w:val="right"/>
        </w:trPr>
        <w:tc>
          <w:tcPr>
            <w:tcW w:w="4320" w:type="dxa"/>
            <w:vAlign w:val="center"/>
          </w:tcPr>
          <w:p w14:paraId="2D8198C5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久了就好了</w:t>
            </w:r>
          </w:p>
          <w:p w14:paraId="5FCE7DEE" w14:textId="77777777" w:rsidR="004A1B86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：控制不住，可能像传家说的某些分泌系统失调</w:t>
            </w:r>
          </w:p>
        </w:tc>
        <w:tc>
          <w:tcPr>
            <w:tcW w:w="720" w:type="dxa"/>
          </w:tcPr>
          <w:p w14:paraId="0FC1EE6D" w14:textId="77777777" w:rsidR="004A1B86" w:rsidRDefault="00000000">
            <w:r>
              <w:rPr>
                <w:noProof/>
              </w:rPr>
              <w:drawing>
                <wp:inline distT="0" distB="0" distL="0" distR="0" wp14:anchorId="3D6D67A3" wp14:editId="292DB9D9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CEBB0" w14:textId="77777777" w:rsidR="004A1B86" w:rsidRDefault="004A1B86"/>
    <w:p w14:paraId="0A4AB926" w14:textId="77777777" w:rsidR="004A1B86" w:rsidRDefault="00000000">
      <w:pPr>
        <w:jc w:val="center"/>
      </w:pPr>
      <w:r>
        <w:t>2023-12-20 20:39:42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816983" w14:textId="77777777">
        <w:tc>
          <w:tcPr>
            <w:tcW w:w="720" w:type="dxa"/>
          </w:tcPr>
          <w:p w14:paraId="6FADA418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5A3F874E" wp14:editId="5236B47F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7D1CE2" w14:textId="77777777" w:rsidR="004A1B86" w:rsidRDefault="00000000">
            <w:r>
              <w:t>不控制</w:t>
            </w:r>
            <w:r>
              <w:t>[</w:t>
            </w:r>
            <w:r>
              <w:t>旺柴</w:t>
            </w:r>
            <w:r>
              <w:t>]</w:t>
            </w:r>
          </w:p>
          <w:p w14:paraId="21CA0729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：都差不多啦，控制控制就好了</w:t>
            </w:r>
          </w:p>
        </w:tc>
      </w:tr>
    </w:tbl>
    <w:p w14:paraId="25B9BA9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9D6A483" w14:textId="77777777">
        <w:tc>
          <w:tcPr>
            <w:tcW w:w="720" w:type="dxa"/>
          </w:tcPr>
          <w:p w14:paraId="6137A07F" w14:textId="77777777" w:rsidR="004A1B86" w:rsidRDefault="00000000">
            <w:r>
              <w:rPr>
                <w:noProof/>
              </w:rPr>
              <w:drawing>
                <wp:inline distT="0" distB="0" distL="0" distR="0" wp14:anchorId="17B73AF7" wp14:editId="6B5DCC80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151515" w14:textId="77777777" w:rsidR="004A1B86" w:rsidRDefault="00000000">
            <w:r>
              <w:t>所以我每天都很开心</w:t>
            </w:r>
          </w:p>
        </w:tc>
      </w:tr>
    </w:tbl>
    <w:p w14:paraId="3A722648" w14:textId="77777777" w:rsidR="004A1B86" w:rsidRDefault="004A1B86"/>
    <w:p w14:paraId="48337930" w14:textId="77777777" w:rsidR="004A1B86" w:rsidRDefault="00000000">
      <w:pPr>
        <w:jc w:val="center"/>
      </w:pPr>
      <w:r>
        <w:t>2023-12-20 20:48:32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8E59C2C" w14:textId="77777777">
        <w:trPr>
          <w:jc w:val="right"/>
        </w:trPr>
        <w:tc>
          <w:tcPr>
            <w:tcW w:w="4320" w:type="dxa"/>
            <w:vAlign w:val="center"/>
          </w:tcPr>
          <w:p w14:paraId="79BD08E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丢给别人是吧</w:t>
            </w:r>
          </w:p>
          <w:p w14:paraId="640B069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睡觉：不控制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旺柴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  <w:tc>
          <w:tcPr>
            <w:tcW w:w="720" w:type="dxa"/>
          </w:tcPr>
          <w:p w14:paraId="1608C120" w14:textId="77777777" w:rsidR="004A1B86" w:rsidRDefault="00000000">
            <w:r>
              <w:rPr>
                <w:noProof/>
              </w:rPr>
              <w:drawing>
                <wp:inline distT="0" distB="0" distL="0" distR="0" wp14:anchorId="087B423D" wp14:editId="7BA8DBD3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542F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4A2D3FC" w14:textId="77777777">
        <w:trPr>
          <w:jc w:val="right"/>
        </w:trPr>
        <w:tc>
          <w:tcPr>
            <w:tcW w:w="4320" w:type="dxa"/>
            <w:vAlign w:val="center"/>
          </w:tcPr>
          <w:p w14:paraId="1E07B92E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</w:t>
            </w:r>
            <w:proofErr w:type="gramStart"/>
            <w:r>
              <w:rPr>
                <w:lang w:eastAsia="zh-CN"/>
              </w:rPr>
              <w:t>有感脚挺自信</w:t>
            </w:r>
            <w:proofErr w:type="gramEnd"/>
            <w:r>
              <w:rPr>
                <w:lang w:eastAsia="zh-CN"/>
              </w:rPr>
              <w:t>爱笑，男生大多喜欢这种</w:t>
            </w:r>
          </w:p>
          <w:p w14:paraId="2957E850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睡觉：所以我每天都很开心</w:t>
            </w:r>
          </w:p>
        </w:tc>
        <w:tc>
          <w:tcPr>
            <w:tcW w:w="720" w:type="dxa"/>
          </w:tcPr>
          <w:p w14:paraId="2C780D4B" w14:textId="77777777" w:rsidR="004A1B86" w:rsidRDefault="00000000">
            <w:r>
              <w:rPr>
                <w:noProof/>
              </w:rPr>
              <w:drawing>
                <wp:inline distT="0" distB="0" distL="0" distR="0" wp14:anchorId="18061A4D" wp14:editId="3D2BBE23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26F0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164C9D8" w14:textId="77777777">
        <w:tc>
          <w:tcPr>
            <w:tcW w:w="720" w:type="dxa"/>
          </w:tcPr>
          <w:p w14:paraId="5201AE76" w14:textId="77777777" w:rsidR="004A1B86" w:rsidRDefault="00000000">
            <w:r>
              <w:rPr>
                <w:noProof/>
              </w:rPr>
              <w:drawing>
                <wp:inline distT="0" distB="0" distL="0" distR="0" wp14:anchorId="522A071A" wp14:editId="315F47BD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8EC693" w14:textId="77777777" w:rsidR="004A1B86" w:rsidRDefault="00000000">
            <w:r>
              <w:t>哦豁</w:t>
            </w:r>
          </w:p>
        </w:tc>
      </w:tr>
    </w:tbl>
    <w:p w14:paraId="42A05882" w14:textId="77777777" w:rsidR="004A1B86" w:rsidRDefault="004A1B86"/>
    <w:p w14:paraId="1C704294" w14:textId="77777777" w:rsidR="004A1B86" w:rsidRDefault="00000000">
      <w:pPr>
        <w:jc w:val="center"/>
      </w:pPr>
      <w:r>
        <w:t>2023-12-20 22:38:58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3DB288C" w14:textId="77777777">
        <w:trPr>
          <w:jc w:val="right"/>
        </w:trPr>
        <w:tc>
          <w:tcPr>
            <w:tcW w:w="4320" w:type="dxa"/>
            <w:vAlign w:val="center"/>
          </w:tcPr>
          <w:p w14:paraId="19B6E8F5" w14:textId="77777777" w:rsidR="004A1B86" w:rsidRDefault="00000000">
            <w:pPr>
              <w:jc w:val="right"/>
            </w:pPr>
            <w:r>
              <w:t>没接到</w:t>
            </w:r>
          </w:p>
        </w:tc>
        <w:tc>
          <w:tcPr>
            <w:tcW w:w="720" w:type="dxa"/>
          </w:tcPr>
          <w:p w14:paraId="1913B388" w14:textId="77777777" w:rsidR="004A1B86" w:rsidRDefault="00000000">
            <w:r>
              <w:rPr>
                <w:noProof/>
              </w:rPr>
              <w:drawing>
                <wp:inline distT="0" distB="0" distL="0" distR="0" wp14:anchorId="2F4FE897" wp14:editId="279AB4E9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F48EB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BDC2D92" w14:textId="77777777">
        <w:tc>
          <w:tcPr>
            <w:tcW w:w="720" w:type="dxa"/>
          </w:tcPr>
          <w:p w14:paraId="448D32D7" w14:textId="77777777" w:rsidR="004A1B86" w:rsidRDefault="00000000">
            <w:r>
              <w:rPr>
                <w:noProof/>
              </w:rPr>
              <w:drawing>
                <wp:inline distT="0" distB="0" distL="0" distR="0" wp14:anchorId="751B1021" wp14:editId="2A46B8C0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E44947" w14:textId="77777777" w:rsidR="004A1B86" w:rsidRDefault="00000000">
            <w:r>
              <w:t>那你在干嘛呀</w:t>
            </w:r>
            <w:r>
              <w:t xml:space="preserve"> </w:t>
            </w:r>
          </w:p>
        </w:tc>
      </w:tr>
    </w:tbl>
    <w:p w14:paraId="18CCE86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F43B163" w14:textId="77777777">
        <w:trPr>
          <w:jc w:val="right"/>
        </w:trPr>
        <w:tc>
          <w:tcPr>
            <w:tcW w:w="4320" w:type="dxa"/>
            <w:vAlign w:val="center"/>
          </w:tcPr>
          <w:p w14:paraId="07FD3B6C" w14:textId="77777777" w:rsidR="004A1B86" w:rsidRDefault="00000000">
            <w:pPr>
              <w:jc w:val="right"/>
            </w:pPr>
            <w:r>
              <w:t>也没干啥重要的</w:t>
            </w:r>
          </w:p>
        </w:tc>
        <w:tc>
          <w:tcPr>
            <w:tcW w:w="720" w:type="dxa"/>
          </w:tcPr>
          <w:p w14:paraId="18DD5CF4" w14:textId="77777777" w:rsidR="004A1B86" w:rsidRDefault="00000000">
            <w:r>
              <w:rPr>
                <w:noProof/>
              </w:rPr>
              <w:drawing>
                <wp:inline distT="0" distB="0" distL="0" distR="0" wp14:anchorId="762A73D7" wp14:editId="55AAF3FE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91E5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427E05C" w14:textId="77777777">
        <w:trPr>
          <w:jc w:val="right"/>
        </w:trPr>
        <w:tc>
          <w:tcPr>
            <w:tcW w:w="4320" w:type="dxa"/>
            <w:vAlign w:val="center"/>
          </w:tcPr>
          <w:p w14:paraId="0A0F02A6" w14:textId="77777777" w:rsidR="004A1B8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1A5F3EE7" wp14:editId="52FCDF69">
                  <wp:extent cx="1371600" cy="1828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23fcbccdbd340faaa9f36af44d0a47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CE54F80" w14:textId="77777777" w:rsidR="004A1B86" w:rsidRDefault="00000000">
            <w:r>
              <w:rPr>
                <w:noProof/>
              </w:rPr>
              <w:drawing>
                <wp:inline distT="0" distB="0" distL="0" distR="0" wp14:anchorId="4A13A186" wp14:editId="6E287E79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6CA78" w14:textId="77777777" w:rsidR="004A1B86" w:rsidRDefault="004A1B86"/>
    <w:p w14:paraId="3322150B" w14:textId="77777777" w:rsidR="004A1B86" w:rsidRDefault="00000000">
      <w:pPr>
        <w:jc w:val="center"/>
      </w:pPr>
      <w:r>
        <w:t>2023-12-20 22:44:07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0BD03BB4" w14:textId="77777777">
        <w:tc>
          <w:tcPr>
            <w:tcW w:w="720" w:type="dxa"/>
          </w:tcPr>
          <w:p w14:paraId="3D8E0A5B" w14:textId="77777777" w:rsidR="004A1B86" w:rsidRDefault="00000000">
            <w:r>
              <w:rPr>
                <w:noProof/>
              </w:rPr>
              <w:drawing>
                <wp:inline distT="0" distB="0" distL="0" distR="0" wp14:anchorId="2288DE45" wp14:editId="77C3CFB6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302A37" w14:textId="77777777" w:rsidR="004A1B86" w:rsidRDefault="00000000">
            <w:r>
              <w:t>那我不打扰你工作了</w:t>
            </w:r>
            <w:r>
              <w:t xml:space="preserve"> </w:t>
            </w:r>
          </w:p>
        </w:tc>
      </w:tr>
    </w:tbl>
    <w:p w14:paraId="4E8F12F3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43EEED0" w14:textId="77777777">
        <w:trPr>
          <w:jc w:val="right"/>
        </w:trPr>
        <w:tc>
          <w:tcPr>
            <w:tcW w:w="4320" w:type="dxa"/>
            <w:vAlign w:val="center"/>
          </w:tcPr>
          <w:p w14:paraId="61D6D4B5" w14:textId="77777777" w:rsidR="004A1B86" w:rsidRDefault="00000000">
            <w:pPr>
              <w:jc w:val="right"/>
            </w:pPr>
            <w:r>
              <w:t>没工作就没事干</w:t>
            </w:r>
          </w:p>
        </w:tc>
        <w:tc>
          <w:tcPr>
            <w:tcW w:w="720" w:type="dxa"/>
          </w:tcPr>
          <w:p w14:paraId="09AB1B31" w14:textId="77777777" w:rsidR="004A1B86" w:rsidRDefault="00000000">
            <w:r>
              <w:rPr>
                <w:noProof/>
              </w:rPr>
              <w:drawing>
                <wp:inline distT="0" distB="0" distL="0" distR="0" wp14:anchorId="2E04605F" wp14:editId="78F1DBAC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C440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2D432FE" w14:textId="77777777">
        <w:trPr>
          <w:jc w:val="right"/>
        </w:trPr>
        <w:tc>
          <w:tcPr>
            <w:tcW w:w="4320" w:type="dxa"/>
            <w:vAlign w:val="center"/>
          </w:tcPr>
          <w:p w14:paraId="57AAAFA9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我的，发呆了</w:t>
            </w:r>
          </w:p>
          <w:p w14:paraId="4A21CE9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睡觉：那你在干嘛呀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0E0076A4" w14:textId="77777777" w:rsidR="004A1B86" w:rsidRDefault="00000000">
            <w:r>
              <w:rPr>
                <w:noProof/>
              </w:rPr>
              <w:drawing>
                <wp:inline distT="0" distB="0" distL="0" distR="0" wp14:anchorId="71855A68" wp14:editId="23EA2A9D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503B4" w14:textId="77777777" w:rsidR="004A1B86" w:rsidRDefault="004A1B86"/>
    <w:p w14:paraId="785BEA87" w14:textId="77777777" w:rsidR="004A1B86" w:rsidRDefault="00000000">
      <w:pPr>
        <w:jc w:val="center"/>
      </w:pPr>
      <w:r>
        <w:t>2023-12-20 22:50:07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ECEE761" w14:textId="77777777">
        <w:tc>
          <w:tcPr>
            <w:tcW w:w="720" w:type="dxa"/>
          </w:tcPr>
          <w:p w14:paraId="79412A96" w14:textId="77777777" w:rsidR="004A1B86" w:rsidRDefault="00000000">
            <w:r>
              <w:rPr>
                <w:noProof/>
              </w:rPr>
              <w:drawing>
                <wp:inline distT="0" distB="0" distL="0" distR="0" wp14:anchorId="697192FD" wp14:editId="4520D877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0BABE9" w14:textId="77777777" w:rsidR="004A1B86" w:rsidRDefault="00000000">
            <w:r>
              <w:t>【表情包】</w:t>
            </w:r>
          </w:p>
        </w:tc>
      </w:tr>
    </w:tbl>
    <w:p w14:paraId="428F56FE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6AEEAA1E" w14:textId="77777777">
        <w:tc>
          <w:tcPr>
            <w:tcW w:w="720" w:type="dxa"/>
          </w:tcPr>
          <w:p w14:paraId="1009378D" w14:textId="77777777" w:rsidR="004A1B86" w:rsidRDefault="00000000">
            <w:r>
              <w:rPr>
                <w:noProof/>
              </w:rPr>
              <w:drawing>
                <wp:inline distT="0" distB="0" distL="0" distR="0" wp14:anchorId="181D1DEE" wp14:editId="3011FEFD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A4D791" w14:textId="77777777" w:rsidR="004A1B86" w:rsidRDefault="00000000">
            <w:r>
              <w:t>【表情包】</w:t>
            </w:r>
          </w:p>
        </w:tc>
      </w:tr>
    </w:tbl>
    <w:p w14:paraId="610135E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79FF6AE" w14:textId="77777777">
        <w:trPr>
          <w:jc w:val="right"/>
        </w:trPr>
        <w:tc>
          <w:tcPr>
            <w:tcW w:w="4320" w:type="dxa"/>
            <w:vAlign w:val="center"/>
          </w:tcPr>
          <w:p w14:paraId="067F078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我点了它刚好没了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流泪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5250FA52" w14:textId="77777777" w:rsidR="004A1B86" w:rsidRDefault="00000000">
            <w:r>
              <w:rPr>
                <w:noProof/>
              </w:rPr>
              <w:drawing>
                <wp:inline distT="0" distB="0" distL="0" distR="0" wp14:anchorId="3D700D59" wp14:editId="0EBCD638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7315A" w14:textId="77777777" w:rsidR="004A1B86" w:rsidRDefault="004A1B86"/>
    <w:p w14:paraId="5ABD0FC1" w14:textId="77777777" w:rsidR="004A1B86" w:rsidRDefault="00000000">
      <w:pPr>
        <w:jc w:val="center"/>
      </w:pPr>
      <w:r>
        <w:t>2023-12-20 22:55:29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EDA3FBF" w14:textId="77777777">
        <w:tc>
          <w:tcPr>
            <w:tcW w:w="720" w:type="dxa"/>
          </w:tcPr>
          <w:p w14:paraId="22123296" w14:textId="77777777" w:rsidR="004A1B86" w:rsidRDefault="00000000">
            <w:r>
              <w:rPr>
                <w:noProof/>
              </w:rPr>
              <w:drawing>
                <wp:inline distT="0" distB="0" distL="0" distR="0" wp14:anchorId="7D72CF5F" wp14:editId="388A7615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2B654E" w14:textId="77777777" w:rsidR="004A1B86" w:rsidRDefault="00000000">
            <w:r>
              <w:t>好吧，好吧</w:t>
            </w:r>
          </w:p>
        </w:tc>
      </w:tr>
    </w:tbl>
    <w:p w14:paraId="05CC5722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6C10AF1" w14:textId="77777777">
        <w:trPr>
          <w:jc w:val="right"/>
        </w:trPr>
        <w:tc>
          <w:tcPr>
            <w:tcW w:w="4320" w:type="dxa"/>
            <w:vAlign w:val="center"/>
          </w:tcPr>
          <w:p w14:paraId="0B37778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就突然弹出来有点</w:t>
            </w:r>
            <w:proofErr w:type="gramStart"/>
            <w:r>
              <w:rPr>
                <w:lang w:eastAsia="zh-CN"/>
              </w:rPr>
              <w:t>懵</w:t>
            </w:r>
            <w:proofErr w:type="gramEnd"/>
            <w:r>
              <w:rPr>
                <w:lang w:eastAsia="zh-CN"/>
              </w:rPr>
              <w:t>呆住了</w:t>
            </w:r>
          </w:p>
        </w:tc>
        <w:tc>
          <w:tcPr>
            <w:tcW w:w="720" w:type="dxa"/>
          </w:tcPr>
          <w:p w14:paraId="69F1A7D8" w14:textId="77777777" w:rsidR="004A1B86" w:rsidRDefault="00000000">
            <w:r>
              <w:rPr>
                <w:noProof/>
              </w:rPr>
              <w:drawing>
                <wp:inline distT="0" distB="0" distL="0" distR="0" wp14:anchorId="32E0E629" wp14:editId="78EA8743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DBAF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9461F6F" w14:textId="77777777">
        <w:trPr>
          <w:jc w:val="right"/>
        </w:trPr>
        <w:tc>
          <w:tcPr>
            <w:tcW w:w="4320" w:type="dxa"/>
            <w:vAlign w:val="center"/>
          </w:tcPr>
          <w:p w14:paraId="7D8A2922" w14:textId="77777777" w:rsidR="004A1B86" w:rsidRDefault="00000000">
            <w:pPr>
              <w:jc w:val="right"/>
            </w:pPr>
            <w:r>
              <w:t>你干嘛</w:t>
            </w:r>
          </w:p>
        </w:tc>
        <w:tc>
          <w:tcPr>
            <w:tcW w:w="720" w:type="dxa"/>
          </w:tcPr>
          <w:p w14:paraId="3858FF47" w14:textId="77777777" w:rsidR="004A1B86" w:rsidRDefault="00000000">
            <w:r>
              <w:rPr>
                <w:noProof/>
              </w:rPr>
              <w:drawing>
                <wp:inline distT="0" distB="0" distL="0" distR="0" wp14:anchorId="58540369" wp14:editId="2A13A68B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0BA98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4E8AB0D" w14:textId="77777777">
        <w:tc>
          <w:tcPr>
            <w:tcW w:w="720" w:type="dxa"/>
          </w:tcPr>
          <w:p w14:paraId="427327D2" w14:textId="77777777" w:rsidR="004A1B86" w:rsidRDefault="00000000">
            <w:r>
              <w:rPr>
                <w:noProof/>
              </w:rPr>
              <w:drawing>
                <wp:inline distT="0" distB="0" distL="0" distR="0" wp14:anchorId="4EE8DC57" wp14:editId="5659D823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CB6B85" w14:textId="77777777" w:rsidR="004A1B86" w:rsidRDefault="00000000">
            <w:r>
              <w:t>好吧，好吧</w:t>
            </w:r>
          </w:p>
        </w:tc>
      </w:tr>
    </w:tbl>
    <w:p w14:paraId="7CF6F47A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1F347D6A" w14:textId="77777777">
        <w:tc>
          <w:tcPr>
            <w:tcW w:w="720" w:type="dxa"/>
          </w:tcPr>
          <w:p w14:paraId="290DD599" w14:textId="77777777" w:rsidR="004A1B86" w:rsidRDefault="00000000">
            <w:r>
              <w:rPr>
                <w:noProof/>
              </w:rPr>
              <w:drawing>
                <wp:inline distT="0" distB="0" distL="0" distR="0" wp14:anchorId="4FC58B15" wp14:editId="687592B2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C80A01" w14:textId="77777777" w:rsidR="004A1B8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太冷了，准备去洗个脸睡觉</w:t>
            </w:r>
          </w:p>
        </w:tc>
      </w:tr>
    </w:tbl>
    <w:p w14:paraId="3BBC1610" w14:textId="77777777" w:rsidR="004A1B86" w:rsidRDefault="004A1B86">
      <w:pPr>
        <w:rPr>
          <w:lang w:eastAsia="zh-CN"/>
        </w:rPr>
      </w:pPr>
    </w:p>
    <w:p w14:paraId="39A73363" w14:textId="77777777" w:rsidR="004A1B86" w:rsidRDefault="00000000">
      <w:pPr>
        <w:jc w:val="center"/>
      </w:pPr>
      <w:r>
        <w:t>2023-12-20 23:01:19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F69FC14" w14:textId="77777777">
        <w:trPr>
          <w:jc w:val="right"/>
        </w:trPr>
        <w:tc>
          <w:tcPr>
            <w:tcW w:w="4320" w:type="dxa"/>
            <w:vAlign w:val="center"/>
          </w:tcPr>
          <w:p w14:paraId="5E6B330E" w14:textId="77777777" w:rsidR="004A1B86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19294F9" w14:textId="77777777" w:rsidR="004A1B86" w:rsidRDefault="00000000">
            <w:r>
              <w:rPr>
                <w:noProof/>
              </w:rPr>
              <w:drawing>
                <wp:inline distT="0" distB="0" distL="0" distR="0" wp14:anchorId="0189B05A" wp14:editId="1A3F1F93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8937D" w14:textId="77777777" w:rsidR="004A1B86" w:rsidRDefault="004A1B86"/>
    <w:p w14:paraId="1E3EDE94" w14:textId="77777777" w:rsidR="004A1B86" w:rsidRDefault="00000000">
      <w:pPr>
        <w:jc w:val="center"/>
      </w:pPr>
      <w:r>
        <w:t>2023-12-21 00:43:59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12E18A0" w14:textId="77777777">
        <w:tc>
          <w:tcPr>
            <w:tcW w:w="720" w:type="dxa"/>
          </w:tcPr>
          <w:p w14:paraId="6CEDA822" w14:textId="77777777" w:rsidR="004A1B86" w:rsidRDefault="00000000">
            <w:r>
              <w:rPr>
                <w:noProof/>
              </w:rPr>
              <w:drawing>
                <wp:inline distT="0" distB="0" distL="0" distR="0" wp14:anchorId="02AB0AB2" wp14:editId="76C607CB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580E6B" w14:textId="77777777" w:rsidR="004A1B86" w:rsidRDefault="00000000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点快了</w:t>
            </w:r>
            <w:proofErr w:type="gramEnd"/>
            <w:r>
              <w:rPr>
                <w:lang w:eastAsia="zh-CN"/>
              </w:rPr>
              <w:t>，哈哈</w:t>
            </w:r>
            <w:proofErr w:type="gramStart"/>
            <w:r>
              <w:rPr>
                <w:lang w:eastAsia="zh-CN"/>
              </w:rPr>
              <w:t>哈</w:t>
            </w:r>
            <w:proofErr w:type="gramEnd"/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睡觉咯</w:t>
            </w:r>
          </w:p>
        </w:tc>
      </w:tr>
    </w:tbl>
    <w:p w14:paraId="1073B8C6" w14:textId="77777777" w:rsidR="004A1B86" w:rsidRDefault="004A1B8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D5D5B37" w14:textId="77777777">
        <w:trPr>
          <w:jc w:val="right"/>
        </w:trPr>
        <w:tc>
          <w:tcPr>
            <w:tcW w:w="4320" w:type="dxa"/>
            <w:vAlign w:val="center"/>
          </w:tcPr>
          <w:p w14:paraId="42844724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可以的</w:t>
            </w:r>
          </w:p>
          <w:p w14:paraId="67AA074B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点快了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，哈哈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哈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 xml:space="preserve">  </w:t>
            </w:r>
            <w:r>
              <w:rPr>
                <w:color w:val="797979"/>
                <w:highlight w:val="lightGray"/>
                <w:lang w:eastAsia="zh-CN"/>
              </w:rPr>
              <w:t>睡觉咯</w:t>
            </w:r>
          </w:p>
        </w:tc>
        <w:tc>
          <w:tcPr>
            <w:tcW w:w="720" w:type="dxa"/>
          </w:tcPr>
          <w:p w14:paraId="00E6B293" w14:textId="77777777" w:rsidR="004A1B86" w:rsidRDefault="00000000">
            <w:r>
              <w:rPr>
                <w:noProof/>
              </w:rPr>
              <w:drawing>
                <wp:inline distT="0" distB="0" distL="0" distR="0" wp14:anchorId="2625F6FD" wp14:editId="19812101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0E17" w14:textId="77777777" w:rsidR="004A1B86" w:rsidRDefault="004A1B86"/>
    <w:p w14:paraId="7F068E23" w14:textId="77777777" w:rsidR="004A1B86" w:rsidRDefault="00000000">
      <w:pPr>
        <w:jc w:val="center"/>
      </w:pPr>
      <w:r>
        <w:t>2023-12-22 11:11:30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AB60A51" w14:textId="77777777">
        <w:trPr>
          <w:jc w:val="right"/>
        </w:trPr>
        <w:tc>
          <w:tcPr>
            <w:tcW w:w="4320" w:type="dxa"/>
            <w:vAlign w:val="center"/>
          </w:tcPr>
          <w:p w14:paraId="3987CE06" w14:textId="77777777" w:rsidR="004A1B8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9DBD5B8" wp14:editId="51A2A9B7">
                  <wp:extent cx="2438400" cy="1828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d3c7784fa08f50b719132415a937119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9F79904" w14:textId="77777777" w:rsidR="004A1B86" w:rsidRDefault="00000000">
            <w:r>
              <w:rPr>
                <w:noProof/>
              </w:rPr>
              <w:drawing>
                <wp:inline distT="0" distB="0" distL="0" distR="0" wp14:anchorId="6855C252" wp14:editId="3D0CB2C2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936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61DF7F8" w14:textId="77777777">
        <w:trPr>
          <w:jc w:val="right"/>
        </w:trPr>
        <w:tc>
          <w:tcPr>
            <w:tcW w:w="4320" w:type="dxa"/>
            <w:vAlign w:val="center"/>
          </w:tcPr>
          <w:p w14:paraId="7B4299CE" w14:textId="77777777" w:rsidR="004A1B86" w:rsidRDefault="00000000">
            <w:pPr>
              <w:jc w:val="right"/>
            </w:pPr>
            <w:r>
              <w:t>给你看看昆仑山</w:t>
            </w:r>
          </w:p>
        </w:tc>
        <w:tc>
          <w:tcPr>
            <w:tcW w:w="720" w:type="dxa"/>
          </w:tcPr>
          <w:p w14:paraId="4513728A" w14:textId="77777777" w:rsidR="004A1B86" w:rsidRDefault="00000000">
            <w:r>
              <w:rPr>
                <w:noProof/>
              </w:rPr>
              <w:drawing>
                <wp:inline distT="0" distB="0" distL="0" distR="0" wp14:anchorId="2B3296B1" wp14:editId="4ECBD273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EA4C9" w14:textId="77777777" w:rsidR="004A1B86" w:rsidRDefault="004A1B86"/>
    <w:p w14:paraId="2AC475A2" w14:textId="77777777" w:rsidR="004A1B86" w:rsidRDefault="00000000">
      <w:pPr>
        <w:jc w:val="center"/>
      </w:pPr>
      <w:r>
        <w:t>2023-12-22 12:24:56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4FABD0B" w14:textId="77777777">
        <w:tc>
          <w:tcPr>
            <w:tcW w:w="720" w:type="dxa"/>
          </w:tcPr>
          <w:p w14:paraId="4DE18DAF" w14:textId="77777777" w:rsidR="004A1B86" w:rsidRDefault="00000000">
            <w:r>
              <w:rPr>
                <w:noProof/>
              </w:rPr>
              <w:drawing>
                <wp:inline distT="0" distB="0" distL="0" distR="0" wp14:anchorId="7C5570EC" wp14:editId="74DA0431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055780" w14:textId="77777777" w:rsidR="004A1B86" w:rsidRDefault="00000000">
            <w:r>
              <w:t>哇</w:t>
            </w:r>
          </w:p>
        </w:tc>
      </w:tr>
    </w:tbl>
    <w:p w14:paraId="423305EB" w14:textId="77777777" w:rsidR="004A1B86" w:rsidRDefault="004A1B86"/>
    <w:p w14:paraId="3A76E7AE" w14:textId="77777777" w:rsidR="004A1B86" w:rsidRDefault="00000000">
      <w:pPr>
        <w:jc w:val="center"/>
      </w:pPr>
      <w:r>
        <w:t>2023-12-22 13:37:23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467EB59B" w14:textId="77777777">
        <w:trPr>
          <w:jc w:val="right"/>
        </w:trPr>
        <w:tc>
          <w:tcPr>
            <w:tcW w:w="4320" w:type="dxa"/>
            <w:vAlign w:val="center"/>
          </w:tcPr>
          <w:p w14:paraId="7EA2D9D8" w14:textId="77777777" w:rsidR="004A1B86" w:rsidRDefault="00000000">
            <w:pPr>
              <w:jc w:val="right"/>
            </w:pPr>
            <w:r>
              <w:t>终于可以跑路了</w:t>
            </w:r>
          </w:p>
        </w:tc>
        <w:tc>
          <w:tcPr>
            <w:tcW w:w="720" w:type="dxa"/>
          </w:tcPr>
          <w:p w14:paraId="488C394A" w14:textId="77777777" w:rsidR="004A1B86" w:rsidRDefault="00000000">
            <w:r>
              <w:rPr>
                <w:noProof/>
              </w:rPr>
              <w:drawing>
                <wp:inline distT="0" distB="0" distL="0" distR="0" wp14:anchorId="6ADFD2BF" wp14:editId="27A4C879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9E077" w14:textId="77777777" w:rsidR="004A1B86" w:rsidRDefault="004A1B86"/>
    <w:p w14:paraId="43F4F0F3" w14:textId="77777777" w:rsidR="004A1B86" w:rsidRDefault="00000000">
      <w:pPr>
        <w:jc w:val="center"/>
      </w:pPr>
      <w:r>
        <w:t>2023-12-22 13:55:12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3BCA571" w14:textId="77777777">
        <w:tc>
          <w:tcPr>
            <w:tcW w:w="720" w:type="dxa"/>
          </w:tcPr>
          <w:p w14:paraId="26CC6B34" w14:textId="77777777" w:rsidR="004A1B86" w:rsidRDefault="00000000">
            <w:r>
              <w:rPr>
                <w:noProof/>
              </w:rPr>
              <w:drawing>
                <wp:inline distT="0" distB="0" distL="0" distR="0" wp14:anchorId="77AB90C3" wp14:editId="0BDD7BA2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3963F7" w14:textId="77777777" w:rsidR="004A1B86" w:rsidRDefault="00000000">
            <w:r>
              <w:t>跑哪里去</w:t>
            </w:r>
            <w:r>
              <w:t xml:space="preserve"> </w:t>
            </w:r>
          </w:p>
        </w:tc>
      </w:tr>
    </w:tbl>
    <w:p w14:paraId="6723A80E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9136CCC" w14:textId="77777777">
        <w:trPr>
          <w:jc w:val="right"/>
        </w:trPr>
        <w:tc>
          <w:tcPr>
            <w:tcW w:w="4320" w:type="dxa"/>
            <w:vAlign w:val="center"/>
          </w:tcPr>
          <w:p w14:paraId="5DF31047" w14:textId="77777777" w:rsidR="004A1B86" w:rsidRDefault="00000000">
            <w:pPr>
              <w:jc w:val="right"/>
            </w:pPr>
            <w:r>
              <w:lastRenderedPageBreak/>
              <w:t>回去</w:t>
            </w:r>
          </w:p>
        </w:tc>
        <w:tc>
          <w:tcPr>
            <w:tcW w:w="720" w:type="dxa"/>
          </w:tcPr>
          <w:p w14:paraId="50C462E9" w14:textId="77777777" w:rsidR="004A1B86" w:rsidRDefault="00000000">
            <w:r>
              <w:rPr>
                <w:noProof/>
              </w:rPr>
              <w:drawing>
                <wp:inline distT="0" distB="0" distL="0" distR="0" wp14:anchorId="4ADCB3D1" wp14:editId="0FEB3B16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19405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3A9056A" w14:textId="77777777">
        <w:trPr>
          <w:jc w:val="right"/>
        </w:trPr>
        <w:tc>
          <w:tcPr>
            <w:tcW w:w="4320" w:type="dxa"/>
            <w:vAlign w:val="center"/>
          </w:tcPr>
          <w:p w14:paraId="03D8495B" w14:textId="77777777" w:rsidR="004A1B86" w:rsidRDefault="00000000">
            <w:pPr>
              <w:jc w:val="right"/>
            </w:pPr>
            <w:r>
              <w:t>去西宁明天再回福州</w:t>
            </w:r>
          </w:p>
        </w:tc>
        <w:tc>
          <w:tcPr>
            <w:tcW w:w="720" w:type="dxa"/>
          </w:tcPr>
          <w:p w14:paraId="1B82CAC1" w14:textId="77777777" w:rsidR="004A1B86" w:rsidRDefault="00000000">
            <w:r>
              <w:rPr>
                <w:noProof/>
              </w:rPr>
              <w:drawing>
                <wp:inline distT="0" distB="0" distL="0" distR="0" wp14:anchorId="4E466C85" wp14:editId="7EBE06A0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168E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155D43CC" w14:textId="77777777">
        <w:trPr>
          <w:jc w:val="right"/>
        </w:trPr>
        <w:tc>
          <w:tcPr>
            <w:tcW w:w="4320" w:type="dxa"/>
            <w:vAlign w:val="center"/>
          </w:tcPr>
          <w:p w14:paraId="16635FDC" w14:textId="77777777" w:rsidR="004A1B86" w:rsidRDefault="00000000">
            <w:pPr>
              <w:jc w:val="right"/>
            </w:pPr>
            <w:r>
              <w:t>唉周末被占了</w:t>
            </w:r>
          </w:p>
        </w:tc>
        <w:tc>
          <w:tcPr>
            <w:tcW w:w="720" w:type="dxa"/>
          </w:tcPr>
          <w:p w14:paraId="7D6135E3" w14:textId="77777777" w:rsidR="004A1B86" w:rsidRDefault="00000000">
            <w:r>
              <w:rPr>
                <w:noProof/>
              </w:rPr>
              <w:drawing>
                <wp:inline distT="0" distB="0" distL="0" distR="0" wp14:anchorId="5B111FEF" wp14:editId="3B02FEBF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EA62D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0C45947D" w14:textId="77777777">
        <w:trPr>
          <w:jc w:val="right"/>
        </w:trPr>
        <w:tc>
          <w:tcPr>
            <w:tcW w:w="4320" w:type="dxa"/>
            <w:vAlign w:val="center"/>
          </w:tcPr>
          <w:p w14:paraId="0539E79D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在这待不住</w:t>
            </w:r>
            <w:proofErr w:type="gramEnd"/>
            <w:r>
              <w:rPr>
                <w:lang w:eastAsia="zh-CN"/>
              </w:rPr>
              <w:t>，晚上出去凌晨流鼻血</w:t>
            </w:r>
          </w:p>
        </w:tc>
        <w:tc>
          <w:tcPr>
            <w:tcW w:w="720" w:type="dxa"/>
          </w:tcPr>
          <w:p w14:paraId="19772EA8" w14:textId="77777777" w:rsidR="004A1B86" w:rsidRDefault="00000000">
            <w:r>
              <w:rPr>
                <w:noProof/>
              </w:rPr>
              <w:drawing>
                <wp:inline distT="0" distB="0" distL="0" distR="0" wp14:anchorId="7CF3C6F1" wp14:editId="2F23F86C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E2E63" w14:textId="77777777" w:rsidR="004A1B86" w:rsidRDefault="004A1B86"/>
    <w:p w14:paraId="0C2687E6" w14:textId="77777777" w:rsidR="004A1B86" w:rsidRDefault="00000000">
      <w:pPr>
        <w:jc w:val="center"/>
      </w:pPr>
      <w:r>
        <w:t>2023-12-22 16:06:01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FE2B4E1" w14:textId="77777777">
        <w:tc>
          <w:tcPr>
            <w:tcW w:w="720" w:type="dxa"/>
          </w:tcPr>
          <w:p w14:paraId="3D3846AA" w14:textId="77777777" w:rsidR="004A1B86" w:rsidRDefault="00000000">
            <w:r>
              <w:rPr>
                <w:noProof/>
              </w:rPr>
              <w:drawing>
                <wp:inline distT="0" distB="0" distL="0" distR="0" wp14:anchorId="11FE1E3B" wp14:editId="5CDA6C7D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FBC5DE" w14:textId="77777777" w:rsidR="004A1B86" w:rsidRDefault="00000000">
            <w:r>
              <w:t>周末又不能休息了</w:t>
            </w:r>
          </w:p>
        </w:tc>
      </w:tr>
    </w:tbl>
    <w:p w14:paraId="374216C5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226F6924" w14:textId="77777777">
        <w:tc>
          <w:tcPr>
            <w:tcW w:w="720" w:type="dxa"/>
          </w:tcPr>
          <w:p w14:paraId="7D70674B" w14:textId="77777777" w:rsidR="004A1B86" w:rsidRDefault="00000000">
            <w:r>
              <w:rPr>
                <w:noProof/>
              </w:rPr>
              <w:drawing>
                <wp:inline distT="0" distB="0" distL="0" distR="0" wp14:anchorId="4280D3F2" wp14:editId="634FD144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379F61" w14:textId="77777777" w:rsidR="004A1B86" w:rsidRDefault="00000000">
            <w:r>
              <w:t>水土不服</w:t>
            </w:r>
          </w:p>
          <w:p w14:paraId="5CEA453F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：在这待不住，晚上出去凌晨流鼻血</w:t>
            </w:r>
          </w:p>
        </w:tc>
      </w:tr>
    </w:tbl>
    <w:p w14:paraId="27214918" w14:textId="77777777" w:rsidR="004A1B86" w:rsidRDefault="004A1B86"/>
    <w:p w14:paraId="42FDEE57" w14:textId="77777777" w:rsidR="004A1B86" w:rsidRDefault="00000000">
      <w:pPr>
        <w:jc w:val="center"/>
      </w:pPr>
      <w:r>
        <w:t>2023-12-22 17:37:09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7BD4074" w14:textId="77777777">
        <w:tc>
          <w:tcPr>
            <w:tcW w:w="720" w:type="dxa"/>
          </w:tcPr>
          <w:p w14:paraId="22AD6A88" w14:textId="77777777" w:rsidR="004A1B86" w:rsidRDefault="00000000">
            <w:r>
              <w:rPr>
                <w:noProof/>
              </w:rPr>
              <w:drawing>
                <wp:inline distT="0" distB="0" distL="0" distR="0" wp14:anchorId="081BFC31" wp14:editId="34A69927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DC9E99" w14:textId="77777777" w:rsidR="004A1B86" w:rsidRDefault="00000000">
            <w:r>
              <w:t>真服气了</w:t>
            </w:r>
          </w:p>
        </w:tc>
      </w:tr>
    </w:tbl>
    <w:p w14:paraId="725E7921" w14:textId="77777777" w:rsidR="004A1B86" w:rsidRDefault="004A1B86"/>
    <w:p w14:paraId="2D59E2C5" w14:textId="77777777" w:rsidR="004A1B86" w:rsidRDefault="00000000">
      <w:pPr>
        <w:jc w:val="center"/>
      </w:pPr>
      <w:r>
        <w:t>2023-12-22 18:00:43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252E1AC" w14:textId="77777777">
        <w:trPr>
          <w:jc w:val="right"/>
        </w:trPr>
        <w:tc>
          <w:tcPr>
            <w:tcW w:w="4320" w:type="dxa"/>
            <w:vAlign w:val="center"/>
          </w:tcPr>
          <w:p w14:paraId="6C5D7C1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你要加班啊</w:t>
            </w:r>
          </w:p>
          <w:p w14:paraId="596ED7CC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睡觉：周末又不能休息了</w:t>
            </w:r>
          </w:p>
        </w:tc>
        <w:tc>
          <w:tcPr>
            <w:tcW w:w="720" w:type="dxa"/>
          </w:tcPr>
          <w:p w14:paraId="0C598BBF" w14:textId="77777777" w:rsidR="004A1B86" w:rsidRDefault="00000000">
            <w:r>
              <w:rPr>
                <w:noProof/>
              </w:rPr>
              <w:drawing>
                <wp:inline distT="0" distB="0" distL="0" distR="0" wp14:anchorId="764E2D3B" wp14:editId="302A15E3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861A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3A88FBD" w14:textId="77777777">
        <w:trPr>
          <w:jc w:val="right"/>
        </w:trPr>
        <w:tc>
          <w:tcPr>
            <w:tcW w:w="4320" w:type="dxa"/>
            <w:vAlign w:val="center"/>
          </w:tcPr>
          <w:p w14:paraId="76B7C352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服啥的</w:t>
            </w:r>
            <w:proofErr w:type="gramEnd"/>
            <w:r>
              <w:rPr>
                <w:lang w:eastAsia="zh-CN"/>
              </w:rPr>
              <w:t>？</w:t>
            </w:r>
          </w:p>
          <w:p w14:paraId="02CD17B4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睡觉：真服气了</w:t>
            </w:r>
          </w:p>
        </w:tc>
        <w:tc>
          <w:tcPr>
            <w:tcW w:w="720" w:type="dxa"/>
          </w:tcPr>
          <w:p w14:paraId="1113120F" w14:textId="77777777" w:rsidR="004A1B86" w:rsidRDefault="00000000">
            <w:r>
              <w:rPr>
                <w:noProof/>
              </w:rPr>
              <w:drawing>
                <wp:inline distT="0" distB="0" distL="0" distR="0" wp14:anchorId="59967D34" wp14:editId="7D4E28A0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EF851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1518837" w14:textId="77777777">
        <w:trPr>
          <w:jc w:val="right"/>
        </w:trPr>
        <w:tc>
          <w:tcPr>
            <w:tcW w:w="4320" w:type="dxa"/>
            <w:vAlign w:val="center"/>
          </w:tcPr>
          <w:p w14:paraId="31A8E6CF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人也不服，今早技术交流快成吵仗了</w:t>
            </w:r>
          </w:p>
          <w:p w14:paraId="37AB738F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睡觉：水土不服</w:t>
            </w:r>
          </w:p>
        </w:tc>
        <w:tc>
          <w:tcPr>
            <w:tcW w:w="720" w:type="dxa"/>
          </w:tcPr>
          <w:p w14:paraId="477CFF0E" w14:textId="77777777" w:rsidR="004A1B86" w:rsidRDefault="00000000">
            <w:r>
              <w:rPr>
                <w:noProof/>
              </w:rPr>
              <w:drawing>
                <wp:inline distT="0" distB="0" distL="0" distR="0" wp14:anchorId="3A79822E" wp14:editId="6283E285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36E6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72F9F989" w14:textId="77777777">
        <w:tc>
          <w:tcPr>
            <w:tcW w:w="720" w:type="dxa"/>
          </w:tcPr>
          <w:p w14:paraId="63108AF6" w14:textId="77777777" w:rsidR="004A1B86" w:rsidRDefault="00000000">
            <w:r>
              <w:rPr>
                <w:noProof/>
              </w:rPr>
              <w:drawing>
                <wp:inline distT="0" distB="0" distL="0" distR="0" wp14:anchorId="7895F0EA" wp14:editId="2B4830BA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AFFC20" w14:textId="77777777" w:rsidR="004A1B86" w:rsidRDefault="00000000">
            <w:r>
              <w:t>我说你</w:t>
            </w:r>
          </w:p>
          <w:p w14:paraId="56681BA9" w14:textId="77777777" w:rsidR="004A1B86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：你要加班啊</w:t>
            </w:r>
          </w:p>
        </w:tc>
      </w:tr>
    </w:tbl>
    <w:p w14:paraId="7AE6E01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4658CA0D" w14:textId="77777777">
        <w:tc>
          <w:tcPr>
            <w:tcW w:w="720" w:type="dxa"/>
          </w:tcPr>
          <w:p w14:paraId="06310013" w14:textId="77777777" w:rsidR="004A1B86" w:rsidRDefault="00000000">
            <w:r>
              <w:rPr>
                <w:noProof/>
              </w:rPr>
              <w:drawing>
                <wp:inline distT="0" distB="0" distL="0" distR="0" wp14:anchorId="0B8222D2" wp14:editId="1A7E7E33">
                  <wp:extent cx="457200" cy="4572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DC814A" w14:textId="77777777" w:rsidR="004A1B86" w:rsidRDefault="00000000">
            <w:r>
              <w:t>啊哈</w:t>
            </w:r>
          </w:p>
        </w:tc>
      </w:tr>
    </w:tbl>
    <w:p w14:paraId="574C2A37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5D176DC" w14:textId="77777777">
        <w:trPr>
          <w:jc w:val="right"/>
        </w:trPr>
        <w:tc>
          <w:tcPr>
            <w:tcW w:w="4320" w:type="dxa"/>
            <w:vAlign w:val="center"/>
          </w:tcPr>
          <w:p w14:paraId="1FFC637D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有的，只是在外面感觉没周末的</w:t>
            </w:r>
          </w:p>
          <w:p w14:paraId="30816E47" w14:textId="77777777" w:rsidR="004A1B86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睡觉：周末又不能休息了</w:t>
            </w:r>
          </w:p>
        </w:tc>
        <w:tc>
          <w:tcPr>
            <w:tcW w:w="720" w:type="dxa"/>
          </w:tcPr>
          <w:p w14:paraId="707078A6" w14:textId="77777777" w:rsidR="004A1B86" w:rsidRDefault="00000000">
            <w:r>
              <w:rPr>
                <w:noProof/>
              </w:rPr>
              <w:drawing>
                <wp:inline distT="0" distB="0" distL="0" distR="0" wp14:anchorId="01BC2EF1" wp14:editId="2B6180CF">
                  <wp:extent cx="457200" cy="4572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9A7D1" w14:textId="77777777" w:rsidR="004A1B86" w:rsidRDefault="004A1B86"/>
    <w:p w14:paraId="2637EB39" w14:textId="77777777" w:rsidR="004A1B86" w:rsidRDefault="00000000">
      <w:pPr>
        <w:jc w:val="center"/>
      </w:pPr>
      <w:r>
        <w:t>2023-12-22 18:24:18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77592C72" w14:textId="77777777">
        <w:trPr>
          <w:jc w:val="right"/>
        </w:trPr>
        <w:tc>
          <w:tcPr>
            <w:tcW w:w="4320" w:type="dxa"/>
            <w:vAlign w:val="center"/>
          </w:tcPr>
          <w:p w14:paraId="4A47AB92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从大厦下来已经汗流浃背了，</w:t>
            </w:r>
          </w:p>
          <w:p w14:paraId="3A8DCCEB" w14:textId="77777777" w:rsidR="004A1B86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：人也不服，今早技术交流快成吵仗了</w:t>
            </w:r>
            <w:proofErr w:type="spellEnd"/>
          </w:p>
        </w:tc>
        <w:tc>
          <w:tcPr>
            <w:tcW w:w="720" w:type="dxa"/>
          </w:tcPr>
          <w:p w14:paraId="6CFB14C8" w14:textId="77777777" w:rsidR="004A1B86" w:rsidRDefault="00000000">
            <w:r>
              <w:rPr>
                <w:noProof/>
              </w:rPr>
              <w:drawing>
                <wp:inline distT="0" distB="0" distL="0" distR="0" wp14:anchorId="569753F3" wp14:editId="067C7E74">
                  <wp:extent cx="457200" cy="4572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B11EB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63D9AE63" w14:textId="77777777">
        <w:trPr>
          <w:jc w:val="right"/>
        </w:trPr>
        <w:tc>
          <w:tcPr>
            <w:tcW w:w="4320" w:type="dxa"/>
            <w:vAlign w:val="center"/>
          </w:tcPr>
          <w:p w14:paraId="4ABB2BA1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那部门主任应要和我对着，</w:t>
            </w:r>
            <w:proofErr w:type="gramStart"/>
            <w:r>
              <w:rPr>
                <w:lang w:eastAsia="zh-CN"/>
              </w:rPr>
              <w:t>啥他懂</w:t>
            </w:r>
            <w:proofErr w:type="gramEnd"/>
            <w:r>
              <w:rPr>
                <w:lang w:eastAsia="zh-CN"/>
              </w:rPr>
              <w:t>的</w:t>
            </w:r>
          </w:p>
        </w:tc>
        <w:tc>
          <w:tcPr>
            <w:tcW w:w="720" w:type="dxa"/>
          </w:tcPr>
          <w:p w14:paraId="09858F5E" w14:textId="77777777" w:rsidR="004A1B86" w:rsidRDefault="00000000">
            <w:r>
              <w:rPr>
                <w:noProof/>
              </w:rPr>
              <w:drawing>
                <wp:inline distT="0" distB="0" distL="0" distR="0" wp14:anchorId="710BCE34" wp14:editId="6CF28538">
                  <wp:extent cx="457200" cy="4572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3F05F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389BD55D" w14:textId="77777777">
        <w:tc>
          <w:tcPr>
            <w:tcW w:w="720" w:type="dxa"/>
          </w:tcPr>
          <w:p w14:paraId="7F292F45" w14:textId="77777777" w:rsidR="004A1B86" w:rsidRDefault="00000000">
            <w:r>
              <w:rPr>
                <w:noProof/>
              </w:rPr>
              <w:lastRenderedPageBreak/>
              <w:drawing>
                <wp:inline distT="0" distB="0" distL="0" distR="0" wp14:anchorId="2EED9793" wp14:editId="6BDCC156">
                  <wp:extent cx="457200" cy="4572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076433" w14:textId="77777777" w:rsidR="004A1B86" w:rsidRDefault="00000000">
            <w:r>
              <w:t>那就让他自己来</w:t>
            </w:r>
            <w:r>
              <w:t xml:space="preserve"> </w:t>
            </w:r>
          </w:p>
        </w:tc>
      </w:tr>
    </w:tbl>
    <w:p w14:paraId="4D552CA6" w14:textId="77777777" w:rsidR="004A1B86" w:rsidRDefault="004A1B8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4A1B86" w14:paraId="5D108633" w14:textId="77777777">
        <w:tc>
          <w:tcPr>
            <w:tcW w:w="720" w:type="dxa"/>
          </w:tcPr>
          <w:p w14:paraId="579EAA4E" w14:textId="77777777" w:rsidR="004A1B86" w:rsidRDefault="00000000">
            <w:r>
              <w:rPr>
                <w:noProof/>
              </w:rPr>
              <w:drawing>
                <wp:inline distT="0" distB="0" distL="0" distR="0" wp14:anchorId="0EF1DF68" wp14:editId="70144044">
                  <wp:extent cx="457200" cy="4572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F84F8B" w14:textId="77777777" w:rsidR="004A1B86" w:rsidRDefault="00000000">
            <w:r>
              <w:t>我也挺讨厌这种人的</w:t>
            </w:r>
            <w:r>
              <w:t xml:space="preserve"> </w:t>
            </w:r>
          </w:p>
        </w:tc>
      </w:tr>
    </w:tbl>
    <w:p w14:paraId="5DF9325C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580799A8" w14:textId="77777777">
        <w:trPr>
          <w:jc w:val="right"/>
        </w:trPr>
        <w:tc>
          <w:tcPr>
            <w:tcW w:w="4320" w:type="dxa"/>
            <w:vAlign w:val="center"/>
          </w:tcPr>
          <w:p w14:paraId="3C0DD97A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他自己也说了啊，说他要是再年轻十岁他自己干都可以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白眼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A5CDFEE" w14:textId="77777777" w:rsidR="004A1B86" w:rsidRDefault="00000000">
            <w:r>
              <w:rPr>
                <w:noProof/>
              </w:rPr>
              <w:drawing>
                <wp:inline distT="0" distB="0" distL="0" distR="0" wp14:anchorId="53F26657" wp14:editId="154CF857">
                  <wp:extent cx="457200" cy="4572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EA6F6" w14:textId="77777777" w:rsidR="004A1B86" w:rsidRDefault="004A1B86"/>
    <w:p w14:paraId="7F77F88A" w14:textId="77777777" w:rsidR="004A1B86" w:rsidRDefault="00000000">
      <w:pPr>
        <w:jc w:val="center"/>
      </w:pPr>
      <w:r>
        <w:t>2023-12-22 18:29:58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30E7AB3D" w14:textId="77777777">
        <w:trPr>
          <w:jc w:val="right"/>
        </w:trPr>
        <w:tc>
          <w:tcPr>
            <w:tcW w:w="4320" w:type="dxa"/>
            <w:vAlign w:val="center"/>
          </w:tcPr>
          <w:p w14:paraId="3886C9C8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我没有讨厌谁，只是他自己太逞能，看我年纪小好显摆给他新来的干事做样</w:t>
            </w:r>
          </w:p>
        </w:tc>
        <w:tc>
          <w:tcPr>
            <w:tcW w:w="720" w:type="dxa"/>
          </w:tcPr>
          <w:p w14:paraId="25F7DD0B" w14:textId="77777777" w:rsidR="004A1B86" w:rsidRDefault="00000000">
            <w:r>
              <w:rPr>
                <w:noProof/>
              </w:rPr>
              <w:drawing>
                <wp:inline distT="0" distB="0" distL="0" distR="0" wp14:anchorId="44DFE830" wp14:editId="5CDB5752">
                  <wp:extent cx="457200" cy="4572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11E7F" w14:textId="77777777" w:rsidR="004A1B86" w:rsidRDefault="004A1B8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4A1B86" w14:paraId="2AF110A8" w14:textId="77777777">
        <w:trPr>
          <w:jc w:val="right"/>
        </w:trPr>
        <w:tc>
          <w:tcPr>
            <w:tcW w:w="4320" w:type="dxa"/>
            <w:vAlign w:val="center"/>
          </w:tcPr>
          <w:p w14:paraId="3A1BD816" w14:textId="77777777" w:rsidR="004A1B8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又我一个人的，主任在那玩手机，问他点事情像是上课玩手机被抓吓着一样</w:t>
            </w:r>
          </w:p>
        </w:tc>
        <w:tc>
          <w:tcPr>
            <w:tcW w:w="720" w:type="dxa"/>
          </w:tcPr>
          <w:p w14:paraId="593D97B0" w14:textId="77777777" w:rsidR="004A1B86" w:rsidRDefault="00000000">
            <w:r>
              <w:rPr>
                <w:noProof/>
              </w:rPr>
              <w:drawing>
                <wp:inline distT="0" distB="0" distL="0" distR="0" wp14:anchorId="65B1D57B" wp14:editId="7257B0B7">
                  <wp:extent cx="457200" cy="4572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8CF13" w14:textId="77777777" w:rsidR="004A1B86" w:rsidRDefault="004A1B86"/>
    <w:sectPr w:rsidR="004A1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278B8" w14:textId="77777777" w:rsidR="0071628E" w:rsidRDefault="0071628E" w:rsidP="00392145">
      <w:pPr>
        <w:spacing w:after="0" w:line="240" w:lineRule="auto"/>
      </w:pPr>
      <w:r>
        <w:separator/>
      </w:r>
    </w:p>
  </w:endnote>
  <w:endnote w:type="continuationSeparator" w:id="0">
    <w:p w14:paraId="27CB7C25" w14:textId="77777777" w:rsidR="0071628E" w:rsidRDefault="0071628E" w:rsidP="0039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7A9A" w14:textId="77777777" w:rsidR="0071628E" w:rsidRDefault="0071628E" w:rsidP="00392145">
      <w:pPr>
        <w:spacing w:after="0" w:line="240" w:lineRule="auto"/>
      </w:pPr>
      <w:r>
        <w:separator/>
      </w:r>
    </w:p>
  </w:footnote>
  <w:footnote w:type="continuationSeparator" w:id="0">
    <w:p w14:paraId="06CB82C5" w14:textId="77777777" w:rsidR="0071628E" w:rsidRDefault="0071628E" w:rsidP="0039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522681">
    <w:abstractNumId w:val="8"/>
  </w:num>
  <w:num w:numId="2" w16cid:durableId="374623243">
    <w:abstractNumId w:val="6"/>
  </w:num>
  <w:num w:numId="3" w16cid:durableId="111436282">
    <w:abstractNumId w:val="5"/>
  </w:num>
  <w:num w:numId="4" w16cid:durableId="46998916">
    <w:abstractNumId w:val="4"/>
  </w:num>
  <w:num w:numId="5" w16cid:durableId="1133669597">
    <w:abstractNumId w:val="7"/>
  </w:num>
  <w:num w:numId="6" w16cid:durableId="216741419">
    <w:abstractNumId w:val="3"/>
  </w:num>
  <w:num w:numId="7" w16cid:durableId="794249389">
    <w:abstractNumId w:val="2"/>
  </w:num>
  <w:num w:numId="8" w16cid:durableId="363673540">
    <w:abstractNumId w:val="1"/>
  </w:num>
  <w:num w:numId="9" w16cid:durableId="612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145"/>
    <w:rsid w:val="004A1B86"/>
    <w:rsid w:val="007147B1"/>
    <w:rsid w:val="007162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79CB3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2025-02-01T09:17:00Z</dcterms:modified>
  <cp:category/>
</cp:coreProperties>
</file>