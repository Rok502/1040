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F4012" w14:textId="77777777" w:rsidR="00161751" w:rsidRDefault="00000000">
      <w:pPr>
        <w:jc w:val="center"/>
      </w:pPr>
      <w:r>
        <w:t>2024-03-24 11:18:19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2F673AD" w14:textId="77777777">
        <w:tc>
          <w:tcPr>
            <w:tcW w:w="720" w:type="dxa"/>
          </w:tcPr>
          <w:p w14:paraId="7AB9C063" w14:textId="77777777" w:rsidR="00161751" w:rsidRDefault="00000000">
            <w:r>
              <w:rPr>
                <w:noProof/>
              </w:rPr>
              <w:drawing>
                <wp:inline distT="0" distB="0" distL="0" distR="0" wp14:anchorId="21739BC4" wp14:editId="6B2B79A7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168B9A" w14:textId="77777777" w:rsidR="00161751" w:rsidRDefault="00000000">
            <w:r>
              <w:t>你今天干嘛</w:t>
            </w:r>
          </w:p>
        </w:tc>
      </w:tr>
    </w:tbl>
    <w:p w14:paraId="53C0A0C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8B563BE" w14:textId="77777777">
        <w:trPr>
          <w:jc w:val="right"/>
        </w:trPr>
        <w:tc>
          <w:tcPr>
            <w:tcW w:w="4320" w:type="dxa"/>
            <w:vAlign w:val="center"/>
          </w:tcPr>
          <w:p w14:paraId="1FE569A2" w14:textId="77777777" w:rsidR="00161751" w:rsidRDefault="00000000">
            <w:pPr>
              <w:jc w:val="right"/>
            </w:pPr>
            <w:r>
              <w:t>去大理叙旧</w:t>
            </w:r>
          </w:p>
        </w:tc>
        <w:tc>
          <w:tcPr>
            <w:tcW w:w="720" w:type="dxa"/>
          </w:tcPr>
          <w:p w14:paraId="3F12362E" w14:textId="77777777" w:rsidR="00161751" w:rsidRDefault="00000000">
            <w:r>
              <w:rPr>
                <w:noProof/>
              </w:rPr>
              <w:drawing>
                <wp:inline distT="0" distB="0" distL="0" distR="0" wp14:anchorId="7DE6F87F" wp14:editId="20D811A8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0527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1125C3B" w14:textId="77777777">
        <w:tc>
          <w:tcPr>
            <w:tcW w:w="720" w:type="dxa"/>
          </w:tcPr>
          <w:p w14:paraId="6A290615" w14:textId="77777777" w:rsidR="00161751" w:rsidRDefault="00000000">
            <w:r>
              <w:rPr>
                <w:noProof/>
              </w:rPr>
              <w:drawing>
                <wp:inline distT="0" distB="0" distL="0" distR="0" wp14:anchorId="1C2A14B4" wp14:editId="1568F97C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DB45D2" w14:textId="77777777" w:rsidR="00161751" w:rsidRDefault="00000000">
            <w:r>
              <w:t>好好好</w:t>
            </w:r>
          </w:p>
        </w:tc>
      </w:tr>
    </w:tbl>
    <w:p w14:paraId="6869468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D98F179" w14:textId="77777777">
        <w:tc>
          <w:tcPr>
            <w:tcW w:w="720" w:type="dxa"/>
          </w:tcPr>
          <w:p w14:paraId="29C4B0FF" w14:textId="77777777" w:rsidR="00161751" w:rsidRDefault="00000000">
            <w:r>
              <w:rPr>
                <w:noProof/>
              </w:rPr>
              <w:drawing>
                <wp:inline distT="0" distB="0" distL="0" distR="0" wp14:anchorId="7737D772" wp14:editId="3451229B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C6E054" w14:textId="77777777" w:rsidR="00161751" w:rsidRDefault="00000000">
            <w:r>
              <w:t>来找我就是没有钱</w:t>
            </w:r>
          </w:p>
        </w:tc>
      </w:tr>
    </w:tbl>
    <w:p w14:paraId="4F748BA5" w14:textId="77777777" w:rsidR="00161751" w:rsidRDefault="00161751"/>
    <w:p w14:paraId="451E06DE" w14:textId="77777777" w:rsidR="00161751" w:rsidRDefault="00000000">
      <w:pPr>
        <w:jc w:val="center"/>
      </w:pPr>
      <w:r>
        <w:t>2024-03-24 11:27:32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CE20943" w14:textId="77777777">
        <w:trPr>
          <w:jc w:val="right"/>
        </w:trPr>
        <w:tc>
          <w:tcPr>
            <w:tcW w:w="4320" w:type="dxa"/>
            <w:vAlign w:val="center"/>
          </w:tcPr>
          <w:p w14:paraId="2BFA48E4" w14:textId="77777777" w:rsidR="00161751" w:rsidRDefault="00000000">
            <w:pPr>
              <w:jc w:val="right"/>
            </w:pPr>
            <w:r>
              <w:t>等你说有空再说吧</w:t>
            </w:r>
          </w:p>
        </w:tc>
        <w:tc>
          <w:tcPr>
            <w:tcW w:w="720" w:type="dxa"/>
          </w:tcPr>
          <w:p w14:paraId="3BCB2F4A" w14:textId="77777777" w:rsidR="00161751" w:rsidRDefault="00000000">
            <w:r>
              <w:rPr>
                <w:noProof/>
              </w:rPr>
              <w:drawing>
                <wp:inline distT="0" distB="0" distL="0" distR="0" wp14:anchorId="27A96742" wp14:editId="28EB0560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A585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A77090B" w14:textId="77777777">
        <w:tc>
          <w:tcPr>
            <w:tcW w:w="720" w:type="dxa"/>
          </w:tcPr>
          <w:p w14:paraId="046AAA0A" w14:textId="77777777" w:rsidR="00161751" w:rsidRDefault="00000000">
            <w:r>
              <w:rPr>
                <w:noProof/>
              </w:rPr>
              <w:drawing>
                <wp:inline distT="0" distB="0" distL="0" distR="0" wp14:anchorId="5B3A08C4" wp14:editId="5C6F3FB0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0A0539" w14:textId="77777777" w:rsidR="00161751" w:rsidRDefault="00000000">
            <w:r>
              <w:t>你又不来</w:t>
            </w:r>
          </w:p>
        </w:tc>
      </w:tr>
    </w:tbl>
    <w:p w14:paraId="63A29A5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87EA0F5" w14:textId="77777777">
        <w:trPr>
          <w:jc w:val="right"/>
        </w:trPr>
        <w:tc>
          <w:tcPr>
            <w:tcW w:w="4320" w:type="dxa"/>
            <w:vAlign w:val="center"/>
          </w:tcPr>
          <w:p w14:paraId="700840BD" w14:textId="77777777" w:rsidR="00161751" w:rsidRDefault="00000000">
            <w:pPr>
              <w:jc w:val="right"/>
            </w:pPr>
            <w:r>
              <w:t>再说</w:t>
            </w:r>
          </w:p>
        </w:tc>
        <w:tc>
          <w:tcPr>
            <w:tcW w:w="720" w:type="dxa"/>
          </w:tcPr>
          <w:p w14:paraId="07A88EE5" w14:textId="77777777" w:rsidR="00161751" w:rsidRDefault="00000000">
            <w:r>
              <w:rPr>
                <w:noProof/>
              </w:rPr>
              <w:drawing>
                <wp:inline distT="0" distB="0" distL="0" distR="0" wp14:anchorId="32EB1FC6" wp14:editId="012ECACC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1D8E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F920C4D" w14:textId="77777777">
        <w:tc>
          <w:tcPr>
            <w:tcW w:w="720" w:type="dxa"/>
          </w:tcPr>
          <w:p w14:paraId="451BFAF4" w14:textId="77777777" w:rsidR="00161751" w:rsidRDefault="00000000">
            <w:r>
              <w:rPr>
                <w:noProof/>
              </w:rPr>
              <w:drawing>
                <wp:inline distT="0" distB="0" distL="0" distR="0" wp14:anchorId="7B269BBE" wp14:editId="1331CB9A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7729F9" w14:textId="77777777" w:rsidR="00161751" w:rsidRDefault="00000000">
            <w:r>
              <w:t>算了算了</w:t>
            </w:r>
          </w:p>
        </w:tc>
      </w:tr>
    </w:tbl>
    <w:p w14:paraId="60EEAD7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118B8FB" w14:textId="77777777">
        <w:trPr>
          <w:jc w:val="right"/>
        </w:trPr>
        <w:tc>
          <w:tcPr>
            <w:tcW w:w="4320" w:type="dxa"/>
            <w:vAlign w:val="center"/>
          </w:tcPr>
          <w:p w14:paraId="3F811FEB" w14:textId="77777777" w:rsidR="00161751" w:rsidRDefault="00000000">
            <w:pPr>
              <w:jc w:val="right"/>
            </w:pPr>
            <w:r>
              <w:lastRenderedPageBreak/>
              <w:t>好</w:t>
            </w:r>
          </w:p>
        </w:tc>
        <w:tc>
          <w:tcPr>
            <w:tcW w:w="720" w:type="dxa"/>
          </w:tcPr>
          <w:p w14:paraId="57B25FF9" w14:textId="77777777" w:rsidR="00161751" w:rsidRDefault="00000000">
            <w:r>
              <w:rPr>
                <w:noProof/>
              </w:rPr>
              <w:drawing>
                <wp:inline distT="0" distB="0" distL="0" distR="0" wp14:anchorId="785C9075" wp14:editId="121EDD94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D7A1B" w14:textId="77777777" w:rsidR="00161751" w:rsidRDefault="00161751"/>
    <w:p w14:paraId="54C240A3" w14:textId="77777777" w:rsidR="00161751" w:rsidRDefault="00000000">
      <w:pPr>
        <w:jc w:val="center"/>
      </w:pPr>
      <w:r>
        <w:t>2024-03-24 19:34:52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B099A2C" w14:textId="77777777">
        <w:trPr>
          <w:jc w:val="right"/>
        </w:trPr>
        <w:tc>
          <w:tcPr>
            <w:tcW w:w="4320" w:type="dxa"/>
            <w:vAlign w:val="center"/>
          </w:tcPr>
          <w:p w14:paraId="3B369D75" w14:textId="77777777" w:rsidR="00161751" w:rsidRDefault="00000000">
            <w:pPr>
              <w:jc w:val="right"/>
            </w:pPr>
            <w:r>
              <w:t>今天什么日子吗？</w:t>
            </w:r>
          </w:p>
        </w:tc>
        <w:tc>
          <w:tcPr>
            <w:tcW w:w="720" w:type="dxa"/>
          </w:tcPr>
          <w:p w14:paraId="39436F17" w14:textId="77777777" w:rsidR="00161751" w:rsidRDefault="00000000">
            <w:r>
              <w:rPr>
                <w:noProof/>
              </w:rPr>
              <w:drawing>
                <wp:inline distT="0" distB="0" distL="0" distR="0" wp14:anchorId="45274105" wp14:editId="0DF636E2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C7B80" w14:textId="77777777" w:rsidR="00161751" w:rsidRDefault="00161751"/>
    <w:p w14:paraId="5ECABE88" w14:textId="77777777" w:rsidR="00161751" w:rsidRDefault="00000000">
      <w:pPr>
        <w:jc w:val="center"/>
      </w:pPr>
      <w:r>
        <w:t>2024-03-24 19:50:15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CB1DBC3" w14:textId="77777777">
        <w:tc>
          <w:tcPr>
            <w:tcW w:w="720" w:type="dxa"/>
          </w:tcPr>
          <w:p w14:paraId="22FC49DD" w14:textId="77777777" w:rsidR="00161751" w:rsidRDefault="00000000">
            <w:r>
              <w:rPr>
                <w:noProof/>
              </w:rPr>
              <w:drawing>
                <wp:inline distT="0" distB="0" distL="0" distR="0" wp14:anchorId="39A43C51" wp14:editId="6CAABC73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AA70B0" w14:textId="77777777" w:rsidR="00161751" w:rsidRDefault="00000000">
            <w:r>
              <w:t>怎么啦</w:t>
            </w:r>
            <w:r>
              <w:t xml:space="preserve"> </w:t>
            </w:r>
          </w:p>
        </w:tc>
      </w:tr>
    </w:tbl>
    <w:p w14:paraId="4E48C12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DCC530D" w14:textId="77777777">
        <w:trPr>
          <w:jc w:val="right"/>
        </w:trPr>
        <w:tc>
          <w:tcPr>
            <w:tcW w:w="4320" w:type="dxa"/>
            <w:vAlign w:val="center"/>
          </w:tcPr>
          <w:p w14:paraId="5826ABA4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昆明长乐机场很多人捧着一棍鲜花</w:t>
            </w:r>
            <w:r>
              <w:rPr>
                <w:lang w:eastAsia="zh-CN"/>
              </w:rPr>
              <w:t>💐</w:t>
            </w:r>
          </w:p>
        </w:tc>
        <w:tc>
          <w:tcPr>
            <w:tcW w:w="720" w:type="dxa"/>
          </w:tcPr>
          <w:p w14:paraId="5E938E70" w14:textId="77777777" w:rsidR="00161751" w:rsidRDefault="00000000">
            <w:r>
              <w:rPr>
                <w:noProof/>
              </w:rPr>
              <w:drawing>
                <wp:inline distT="0" distB="0" distL="0" distR="0" wp14:anchorId="6D0C7D7D" wp14:editId="13370C0A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AF6F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596AD8B" w14:textId="77777777">
        <w:tc>
          <w:tcPr>
            <w:tcW w:w="720" w:type="dxa"/>
          </w:tcPr>
          <w:p w14:paraId="0E00072B" w14:textId="77777777" w:rsidR="00161751" w:rsidRDefault="00000000">
            <w:r>
              <w:rPr>
                <w:noProof/>
              </w:rPr>
              <w:drawing>
                <wp:inline distT="0" distB="0" distL="0" distR="0" wp14:anchorId="41D59733" wp14:editId="3A1668E1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1FB605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你不知道那边的鲜花都很便宜吗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08C6B2B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E734F8A" w14:textId="77777777">
        <w:trPr>
          <w:jc w:val="right"/>
        </w:trPr>
        <w:tc>
          <w:tcPr>
            <w:tcW w:w="4320" w:type="dxa"/>
            <w:vAlign w:val="center"/>
          </w:tcPr>
          <w:p w14:paraId="25F7F08B" w14:textId="77777777" w:rsidR="00161751" w:rsidRDefault="00000000">
            <w:pPr>
              <w:jc w:val="right"/>
            </w:pPr>
            <w:proofErr w:type="spellStart"/>
            <w:r>
              <w:t>没买过不知道哦</w:t>
            </w:r>
            <w:proofErr w:type="spellEnd"/>
          </w:p>
        </w:tc>
        <w:tc>
          <w:tcPr>
            <w:tcW w:w="720" w:type="dxa"/>
          </w:tcPr>
          <w:p w14:paraId="33D3C683" w14:textId="77777777" w:rsidR="00161751" w:rsidRDefault="00000000">
            <w:r>
              <w:rPr>
                <w:noProof/>
              </w:rPr>
              <w:drawing>
                <wp:inline distT="0" distB="0" distL="0" distR="0" wp14:anchorId="08C2420E" wp14:editId="1F6CBD0C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F4F5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5C92E76" w14:textId="77777777">
        <w:tc>
          <w:tcPr>
            <w:tcW w:w="720" w:type="dxa"/>
          </w:tcPr>
          <w:p w14:paraId="2E52A10E" w14:textId="77777777" w:rsidR="00161751" w:rsidRDefault="00000000">
            <w:r>
              <w:rPr>
                <w:noProof/>
              </w:rPr>
              <w:drawing>
                <wp:inline distT="0" distB="0" distL="0" distR="0" wp14:anchorId="299D4469" wp14:editId="11563BD3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F96CA1" w14:textId="77777777" w:rsidR="00161751" w:rsidRDefault="00000000">
            <w:r>
              <w:t>你去看一看</w:t>
            </w:r>
            <w:r>
              <w:t xml:space="preserve"> </w:t>
            </w:r>
          </w:p>
        </w:tc>
      </w:tr>
    </w:tbl>
    <w:p w14:paraId="320833C5" w14:textId="77777777" w:rsidR="00161751" w:rsidRDefault="00161751"/>
    <w:p w14:paraId="7FB6CA4E" w14:textId="77777777" w:rsidR="00161751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BB25F77" w14:textId="77777777">
        <w:trPr>
          <w:jc w:val="right"/>
        </w:trPr>
        <w:tc>
          <w:tcPr>
            <w:tcW w:w="4320" w:type="dxa"/>
            <w:vAlign w:val="center"/>
          </w:tcPr>
          <w:p w14:paraId="227C05F4" w14:textId="77777777" w:rsidR="00161751" w:rsidRDefault="00000000">
            <w:pPr>
              <w:jc w:val="right"/>
            </w:pPr>
            <w:r>
              <w:t>看来你买过咯</w:t>
            </w:r>
          </w:p>
        </w:tc>
        <w:tc>
          <w:tcPr>
            <w:tcW w:w="720" w:type="dxa"/>
          </w:tcPr>
          <w:p w14:paraId="0AFD1F9C" w14:textId="77777777" w:rsidR="00161751" w:rsidRDefault="00000000">
            <w:r>
              <w:rPr>
                <w:noProof/>
              </w:rPr>
              <w:drawing>
                <wp:inline distT="0" distB="0" distL="0" distR="0" wp14:anchorId="3441D2AA" wp14:editId="5C3B8265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301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57B20AD" w14:textId="77777777">
        <w:tc>
          <w:tcPr>
            <w:tcW w:w="720" w:type="dxa"/>
          </w:tcPr>
          <w:p w14:paraId="6313F192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72065732" wp14:editId="784C18B0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2765DA" w14:textId="77777777" w:rsidR="00161751" w:rsidRDefault="00000000">
            <w:r>
              <w:t>我又没有去过</w:t>
            </w:r>
            <w:r>
              <w:t xml:space="preserve"> </w:t>
            </w:r>
          </w:p>
        </w:tc>
      </w:tr>
    </w:tbl>
    <w:p w14:paraId="0FA18DC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77FB0C6" w14:textId="77777777">
        <w:tc>
          <w:tcPr>
            <w:tcW w:w="720" w:type="dxa"/>
          </w:tcPr>
          <w:p w14:paraId="43C9BC2D" w14:textId="77777777" w:rsidR="00161751" w:rsidRDefault="00000000">
            <w:r>
              <w:rPr>
                <w:noProof/>
              </w:rPr>
              <w:drawing>
                <wp:inline distT="0" distB="0" distL="0" distR="0" wp14:anchorId="1A5C1E23" wp14:editId="5AFCE47A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44E7DC" w14:textId="77777777" w:rsidR="00161751" w:rsidRDefault="00000000">
            <w:r>
              <w:t>我闺蜜在那边待过呀</w:t>
            </w:r>
            <w:r>
              <w:t xml:space="preserve"> </w:t>
            </w:r>
          </w:p>
        </w:tc>
      </w:tr>
    </w:tbl>
    <w:p w14:paraId="08AD6B3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1E943DD" w14:textId="77777777">
        <w:tc>
          <w:tcPr>
            <w:tcW w:w="720" w:type="dxa"/>
          </w:tcPr>
          <w:p w14:paraId="7FF68A78" w14:textId="77777777" w:rsidR="00161751" w:rsidRDefault="00000000">
            <w:r>
              <w:rPr>
                <w:noProof/>
              </w:rPr>
              <w:drawing>
                <wp:inline distT="0" distB="0" distL="0" distR="0" wp14:anchorId="32D60C44" wp14:editId="58A14E6A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2B22F8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再怎么样多多少少都知道一点了吧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那边的鲜花多到卖不出去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都是丢垃圾桶的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CDD1880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2D2DBC8" w14:textId="77777777">
        <w:trPr>
          <w:jc w:val="right"/>
        </w:trPr>
        <w:tc>
          <w:tcPr>
            <w:tcW w:w="4320" w:type="dxa"/>
            <w:vAlign w:val="center"/>
          </w:tcPr>
          <w:p w14:paraId="7901CE93" w14:textId="77777777" w:rsidR="00161751" w:rsidRDefault="00000000">
            <w:pPr>
              <w:jc w:val="right"/>
            </w:pPr>
            <w:proofErr w:type="spellStart"/>
            <w:r>
              <w:t>哈哈哈</w:t>
            </w:r>
            <w:proofErr w:type="spellEnd"/>
          </w:p>
        </w:tc>
        <w:tc>
          <w:tcPr>
            <w:tcW w:w="720" w:type="dxa"/>
          </w:tcPr>
          <w:p w14:paraId="555ED9B5" w14:textId="77777777" w:rsidR="00161751" w:rsidRDefault="00000000">
            <w:r>
              <w:rPr>
                <w:noProof/>
              </w:rPr>
              <w:drawing>
                <wp:inline distT="0" distB="0" distL="0" distR="0" wp14:anchorId="3F4A1DD0" wp14:editId="19667E38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6582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D2231BC" w14:textId="77777777">
        <w:trPr>
          <w:jc w:val="right"/>
        </w:trPr>
        <w:tc>
          <w:tcPr>
            <w:tcW w:w="4320" w:type="dxa"/>
            <w:vAlign w:val="center"/>
          </w:tcPr>
          <w:p w14:paraId="4BAFC6F9" w14:textId="77777777" w:rsidR="00161751" w:rsidRDefault="00000000">
            <w:pPr>
              <w:jc w:val="right"/>
            </w:pPr>
            <w:r>
              <w:t>真可惜啊</w:t>
            </w:r>
          </w:p>
        </w:tc>
        <w:tc>
          <w:tcPr>
            <w:tcW w:w="720" w:type="dxa"/>
          </w:tcPr>
          <w:p w14:paraId="31712842" w14:textId="77777777" w:rsidR="00161751" w:rsidRDefault="00000000">
            <w:r>
              <w:rPr>
                <w:noProof/>
              </w:rPr>
              <w:drawing>
                <wp:inline distT="0" distB="0" distL="0" distR="0" wp14:anchorId="0C04F307" wp14:editId="34EC0E5D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AD743" w14:textId="77777777" w:rsidR="00161751" w:rsidRDefault="00161751"/>
    <w:p w14:paraId="7D80D045" w14:textId="77777777" w:rsidR="00161751" w:rsidRDefault="00000000">
      <w:pPr>
        <w:jc w:val="center"/>
      </w:pPr>
      <w:r>
        <w:t>2024-03-24 19:57:25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B5C0890" w14:textId="77777777">
        <w:trPr>
          <w:jc w:val="right"/>
        </w:trPr>
        <w:tc>
          <w:tcPr>
            <w:tcW w:w="4320" w:type="dxa"/>
            <w:vAlign w:val="center"/>
          </w:tcPr>
          <w:p w14:paraId="51C2EA57" w14:textId="77777777" w:rsidR="00161751" w:rsidRDefault="00000000">
            <w:pPr>
              <w:jc w:val="right"/>
            </w:pPr>
            <w:r>
              <w:t>成都就有点贵</w:t>
            </w:r>
          </w:p>
        </w:tc>
        <w:tc>
          <w:tcPr>
            <w:tcW w:w="720" w:type="dxa"/>
          </w:tcPr>
          <w:p w14:paraId="3DA4EE70" w14:textId="77777777" w:rsidR="00161751" w:rsidRDefault="00000000">
            <w:r>
              <w:rPr>
                <w:noProof/>
              </w:rPr>
              <w:drawing>
                <wp:inline distT="0" distB="0" distL="0" distR="0" wp14:anchorId="5EEFCFD0" wp14:editId="31044A16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1804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B35DE35" w14:textId="77777777">
        <w:tc>
          <w:tcPr>
            <w:tcW w:w="720" w:type="dxa"/>
          </w:tcPr>
          <w:p w14:paraId="5E625F3B" w14:textId="77777777" w:rsidR="00161751" w:rsidRDefault="00000000">
            <w:r>
              <w:rPr>
                <w:noProof/>
              </w:rPr>
              <w:drawing>
                <wp:inline distT="0" distB="0" distL="0" distR="0" wp14:anchorId="0C9AFA93" wp14:editId="308B7EF1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EC52EA" w14:textId="77777777" w:rsidR="00161751" w:rsidRDefault="00000000">
            <w:r>
              <w:t>是呀，是呀</w:t>
            </w:r>
          </w:p>
        </w:tc>
      </w:tr>
    </w:tbl>
    <w:p w14:paraId="6C9A733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0B2B690" w14:textId="77777777">
        <w:trPr>
          <w:jc w:val="right"/>
        </w:trPr>
        <w:tc>
          <w:tcPr>
            <w:tcW w:w="4320" w:type="dxa"/>
            <w:vAlign w:val="center"/>
          </w:tcPr>
          <w:p w14:paraId="7C41F3C4" w14:textId="77777777" w:rsidR="00161751" w:rsidRDefault="00000000">
            <w:pPr>
              <w:jc w:val="right"/>
            </w:pPr>
            <w:r>
              <w:t>晚点聊</w:t>
            </w:r>
          </w:p>
        </w:tc>
        <w:tc>
          <w:tcPr>
            <w:tcW w:w="720" w:type="dxa"/>
          </w:tcPr>
          <w:p w14:paraId="0931A5CF" w14:textId="77777777" w:rsidR="00161751" w:rsidRDefault="00000000">
            <w:r>
              <w:rPr>
                <w:noProof/>
              </w:rPr>
              <w:drawing>
                <wp:inline distT="0" distB="0" distL="0" distR="0" wp14:anchorId="7291BD76" wp14:editId="5C1E56DF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8D46" w14:textId="77777777" w:rsidR="00161751" w:rsidRDefault="00161751"/>
    <w:p w14:paraId="29C2A3E7" w14:textId="77777777" w:rsidR="00161751" w:rsidRDefault="00000000">
      <w:pPr>
        <w:jc w:val="center"/>
      </w:pPr>
      <w:r>
        <w:t>2024-03-24 20:25:17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AEF73F7" w14:textId="77777777">
        <w:tc>
          <w:tcPr>
            <w:tcW w:w="720" w:type="dxa"/>
          </w:tcPr>
          <w:p w14:paraId="2B1696EE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12F77E5C" wp14:editId="3BB73EA1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A90347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还没有到住的地方吗？</w:t>
            </w:r>
          </w:p>
        </w:tc>
      </w:tr>
    </w:tbl>
    <w:p w14:paraId="6F4094E8" w14:textId="77777777" w:rsidR="00161751" w:rsidRDefault="00161751">
      <w:pPr>
        <w:rPr>
          <w:lang w:eastAsia="zh-CN"/>
        </w:rPr>
      </w:pPr>
    </w:p>
    <w:p w14:paraId="1B9D81BE" w14:textId="77777777" w:rsidR="00161751" w:rsidRDefault="00000000">
      <w:pPr>
        <w:jc w:val="center"/>
      </w:pPr>
      <w:r>
        <w:t>2024-03-24 22:48:15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687FDAB" w14:textId="77777777">
        <w:trPr>
          <w:jc w:val="right"/>
        </w:trPr>
        <w:tc>
          <w:tcPr>
            <w:tcW w:w="4320" w:type="dxa"/>
            <w:vAlign w:val="center"/>
          </w:tcPr>
          <w:p w14:paraId="04871A70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刚到福州机场，还要一个小时左右才到市区房租，又得麻烦保安大哥开门了</w:t>
            </w:r>
          </w:p>
        </w:tc>
        <w:tc>
          <w:tcPr>
            <w:tcW w:w="720" w:type="dxa"/>
          </w:tcPr>
          <w:p w14:paraId="4E0DE7F2" w14:textId="77777777" w:rsidR="00161751" w:rsidRDefault="00000000">
            <w:r>
              <w:rPr>
                <w:noProof/>
              </w:rPr>
              <w:drawing>
                <wp:inline distT="0" distB="0" distL="0" distR="0" wp14:anchorId="7FEA6A98" wp14:editId="5F084DB1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B38E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C8C98A7" w14:textId="77777777">
        <w:trPr>
          <w:jc w:val="right"/>
        </w:trPr>
        <w:tc>
          <w:tcPr>
            <w:tcW w:w="4320" w:type="dxa"/>
            <w:vAlign w:val="center"/>
          </w:tcPr>
          <w:p w14:paraId="7163B197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lang w:eastAsia="zh-CN"/>
              </w:rPr>
              <w:t>保安会</w:t>
            </w:r>
            <w:proofErr w:type="gramEnd"/>
            <w:r>
              <w:rPr>
                <w:lang w:eastAsia="zh-CN"/>
              </w:rPr>
              <w:t>说这么晚了还叫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18A0D15D" w14:textId="77777777" w:rsidR="00161751" w:rsidRDefault="00000000">
            <w:r>
              <w:rPr>
                <w:noProof/>
              </w:rPr>
              <w:drawing>
                <wp:inline distT="0" distB="0" distL="0" distR="0" wp14:anchorId="5C995E89" wp14:editId="02CC8271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91D86" w14:textId="77777777" w:rsidR="00161751" w:rsidRDefault="00161751"/>
    <w:p w14:paraId="067E9C63" w14:textId="77777777" w:rsidR="00161751" w:rsidRDefault="00000000">
      <w:pPr>
        <w:jc w:val="center"/>
      </w:pPr>
      <w:r>
        <w:t>2024-03-24 22:56:58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94E9CF5" w14:textId="77777777">
        <w:tc>
          <w:tcPr>
            <w:tcW w:w="720" w:type="dxa"/>
          </w:tcPr>
          <w:p w14:paraId="42423B5C" w14:textId="77777777" w:rsidR="00161751" w:rsidRDefault="00000000">
            <w:r>
              <w:rPr>
                <w:noProof/>
              </w:rPr>
              <w:drawing>
                <wp:inline distT="0" distB="0" distL="0" distR="0" wp14:anchorId="7AB4E644" wp14:editId="08F2A7E9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EC1783" w14:textId="77777777" w:rsidR="00161751" w:rsidRDefault="00000000">
            <w:r>
              <w:t>哈哈哈哈</w:t>
            </w:r>
          </w:p>
        </w:tc>
      </w:tr>
    </w:tbl>
    <w:p w14:paraId="37E84ED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94358EA" w14:textId="77777777">
        <w:tc>
          <w:tcPr>
            <w:tcW w:w="720" w:type="dxa"/>
          </w:tcPr>
          <w:p w14:paraId="6624F41A" w14:textId="77777777" w:rsidR="00161751" w:rsidRDefault="00000000">
            <w:r>
              <w:rPr>
                <w:noProof/>
              </w:rPr>
              <w:drawing>
                <wp:inline distT="0" distB="0" distL="0" distR="0" wp14:anchorId="60203ABB" wp14:editId="4F7A14C3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B58886" w14:textId="77777777" w:rsidR="00161751" w:rsidRDefault="00000000">
            <w:r>
              <w:t>没有门禁吗？</w:t>
            </w:r>
          </w:p>
        </w:tc>
      </w:tr>
    </w:tbl>
    <w:p w14:paraId="27B6F9DA" w14:textId="77777777" w:rsidR="00161751" w:rsidRDefault="00161751"/>
    <w:p w14:paraId="319BE8F4" w14:textId="77777777" w:rsidR="00161751" w:rsidRDefault="00000000">
      <w:pPr>
        <w:jc w:val="center"/>
      </w:pPr>
      <w:r>
        <w:t>2024-03-24 23:05:16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B03B78C" w14:textId="77777777">
        <w:trPr>
          <w:jc w:val="right"/>
        </w:trPr>
        <w:tc>
          <w:tcPr>
            <w:tcW w:w="4320" w:type="dxa"/>
            <w:vAlign w:val="center"/>
          </w:tcPr>
          <w:p w14:paraId="45449A6D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小区大门没有，其他</w:t>
            </w:r>
            <w:proofErr w:type="gramStart"/>
            <w:r>
              <w:rPr>
                <w:lang w:eastAsia="zh-CN"/>
              </w:rPr>
              <w:t>地方能刷</w:t>
            </w:r>
            <w:proofErr w:type="gramEnd"/>
          </w:p>
        </w:tc>
        <w:tc>
          <w:tcPr>
            <w:tcW w:w="720" w:type="dxa"/>
          </w:tcPr>
          <w:p w14:paraId="73E533DE" w14:textId="77777777" w:rsidR="00161751" w:rsidRDefault="00000000">
            <w:r>
              <w:rPr>
                <w:noProof/>
              </w:rPr>
              <w:drawing>
                <wp:inline distT="0" distB="0" distL="0" distR="0" wp14:anchorId="197B6E36" wp14:editId="2F3FBA47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53EEB" w14:textId="77777777" w:rsidR="00161751" w:rsidRDefault="00161751"/>
    <w:p w14:paraId="166B74AC" w14:textId="77777777" w:rsidR="00161751" w:rsidRDefault="00000000">
      <w:pPr>
        <w:jc w:val="center"/>
      </w:pPr>
      <w:r>
        <w:t>2024-03-24 23:15:00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D7EF22F" w14:textId="77777777">
        <w:tc>
          <w:tcPr>
            <w:tcW w:w="720" w:type="dxa"/>
          </w:tcPr>
          <w:p w14:paraId="33679FE9" w14:textId="77777777" w:rsidR="00161751" w:rsidRDefault="00000000">
            <w:r>
              <w:rPr>
                <w:noProof/>
              </w:rPr>
              <w:drawing>
                <wp:inline distT="0" distB="0" distL="0" distR="0" wp14:anchorId="3AD9F329" wp14:editId="56523CAB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6E74AE" w14:textId="77777777" w:rsidR="00161751" w:rsidRDefault="00000000">
            <w:r>
              <w:t>好的吧</w:t>
            </w:r>
          </w:p>
        </w:tc>
      </w:tr>
    </w:tbl>
    <w:p w14:paraId="5A1DA6AD" w14:textId="77777777" w:rsidR="00161751" w:rsidRDefault="00161751"/>
    <w:p w14:paraId="3E901E21" w14:textId="77777777" w:rsidR="00161751" w:rsidRDefault="00000000">
      <w:pPr>
        <w:jc w:val="center"/>
      </w:pPr>
      <w:r>
        <w:t>2024-03-25 22:45:16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BC69C97" w14:textId="77777777">
        <w:tc>
          <w:tcPr>
            <w:tcW w:w="720" w:type="dxa"/>
          </w:tcPr>
          <w:p w14:paraId="39E0A551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2BEE3E9E" wp14:editId="6DE50CB6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32D948" w14:textId="77777777" w:rsidR="00161751" w:rsidRDefault="00000000">
            <w:r>
              <w:t>你去云南出差了几天噢</w:t>
            </w:r>
          </w:p>
        </w:tc>
      </w:tr>
    </w:tbl>
    <w:p w14:paraId="5D72030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273ECA2" w14:textId="77777777">
        <w:trPr>
          <w:jc w:val="right"/>
        </w:trPr>
        <w:tc>
          <w:tcPr>
            <w:tcW w:w="4320" w:type="dxa"/>
            <w:vAlign w:val="center"/>
          </w:tcPr>
          <w:p w14:paraId="79EB09E4" w14:textId="77777777" w:rsidR="00161751" w:rsidRDefault="00000000">
            <w:pPr>
              <w:jc w:val="right"/>
            </w:pPr>
            <w:r>
              <w:t>六天呀</w:t>
            </w:r>
          </w:p>
        </w:tc>
        <w:tc>
          <w:tcPr>
            <w:tcW w:w="720" w:type="dxa"/>
          </w:tcPr>
          <w:p w14:paraId="48E774AD" w14:textId="77777777" w:rsidR="00161751" w:rsidRDefault="00000000">
            <w:r>
              <w:rPr>
                <w:noProof/>
              </w:rPr>
              <w:drawing>
                <wp:inline distT="0" distB="0" distL="0" distR="0" wp14:anchorId="07258FBE" wp14:editId="4708159C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9F03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EB997FC" w14:textId="77777777">
        <w:trPr>
          <w:jc w:val="right"/>
        </w:trPr>
        <w:tc>
          <w:tcPr>
            <w:tcW w:w="4320" w:type="dxa"/>
            <w:vAlign w:val="center"/>
          </w:tcPr>
          <w:p w14:paraId="03928239" w14:textId="77777777" w:rsidR="00161751" w:rsidRDefault="00000000">
            <w:pPr>
              <w:jc w:val="right"/>
            </w:pPr>
            <w:r>
              <w:t>我以为会待挺久的</w:t>
            </w:r>
          </w:p>
        </w:tc>
        <w:tc>
          <w:tcPr>
            <w:tcW w:w="720" w:type="dxa"/>
          </w:tcPr>
          <w:p w14:paraId="269A7650" w14:textId="77777777" w:rsidR="00161751" w:rsidRDefault="00000000">
            <w:r>
              <w:rPr>
                <w:noProof/>
              </w:rPr>
              <w:drawing>
                <wp:inline distT="0" distB="0" distL="0" distR="0" wp14:anchorId="1C31D43F" wp14:editId="3EA82ECF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8458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7953F5C" w14:textId="77777777">
        <w:tc>
          <w:tcPr>
            <w:tcW w:w="720" w:type="dxa"/>
          </w:tcPr>
          <w:p w14:paraId="355F7773" w14:textId="77777777" w:rsidR="00161751" w:rsidRDefault="00000000">
            <w:r>
              <w:rPr>
                <w:noProof/>
              </w:rPr>
              <w:drawing>
                <wp:inline distT="0" distB="0" distL="0" distR="0" wp14:anchorId="55187E56" wp14:editId="27B3797E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764DD9" w14:textId="77777777" w:rsidR="00161751" w:rsidRDefault="00000000">
            <w:r>
              <w:t>哦豁</w:t>
            </w:r>
          </w:p>
        </w:tc>
      </w:tr>
    </w:tbl>
    <w:p w14:paraId="53AC6D1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C2786D0" w14:textId="77777777">
        <w:tc>
          <w:tcPr>
            <w:tcW w:w="720" w:type="dxa"/>
          </w:tcPr>
          <w:p w14:paraId="18E32567" w14:textId="77777777" w:rsidR="00161751" w:rsidRDefault="00000000">
            <w:r>
              <w:rPr>
                <w:noProof/>
              </w:rPr>
              <w:drawing>
                <wp:inline distT="0" distB="0" distL="0" distR="0" wp14:anchorId="2B489EDB" wp14:editId="1C03075C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1EA833" w14:textId="77777777" w:rsidR="00161751" w:rsidRDefault="00000000">
            <w:r>
              <w:t>好的吧</w:t>
            </w:r>
          </w:p>
        </w:tc>
      </w:tr>
    </w:tbl>
    <w:p w14:paraId="136BD50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62DDFA7" w14:textId="77777777">
        <w:trPr>
          <w:jc w:val="right"/>
        </w:trPr>
        <w:tc>
          <w:tcPr>
            <w:tcW w:w="4320" w:type="dxa"/>
            <w:vAlign w:val="center"/>
          </w:tcPr>
          <w:p w14:paraId="2AD8EE06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F302CA7" w14:textId="77777777" w:rsidR="00161751" w:rsidRDefault="00000000">
            <w:r>
              <w:rPr>
                <w:noProof/>
              </w:rPr>
              <w:drawing>
                <wp:inline distT="0" distB="0" distL="0" distR="0" wp14:anchorId="3B3E190F" wp14:editId="5854169C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9F378" w14:textId="77777777" w:rsidR="00161751" w:rsidRDefault="00161751"/>
    <w:p w14:paraId="022E085B" w14:textId="77777777" w:rsidR="00161751" w:rsidRDefault="00000000">
      <w:pPr>
        <w:jc w:val="center"/>
      </w:pPr>
      <w:r>
        <w:t>2024-03-25 22:52:13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6E3A26F" w14:textId="77777777">
        <w:trPr>
          <w:jc w:val="right"/>
        </w:trPr>
        <w:tc>
          <w:tcPr>
            <w:tcW w:w="4320" w:type="dxa"/>
            <w:vAlign w:val="center"/>
          </w:tcPr>
          <w:p w14:paraId="3B0342A8" w14:textId="77777777" w:rsidR="00161751" w:rsidRDefault="00000000">
            <w:pPr>
              <w:jc w:val="right"/>
            </w:pPr>
            <w:r>
              <w:t>有点奇怪哈你</w:t>
            </w:r>
          </w:p>
        </w:tc>
        <w:tc>
          <w:tcPr>
            <w:tcW w:w="720" w:type="dxa"/>
          </w:tcPr>
          <w:p w14:paraId="0720F856" w14:textId="77777777" w:rsidR="00161751" w:rsidRDefault="00000000">
            <w:r>
              <w:rPr>
                <w:noProof/>
              </w:rPr>
              <w:drawing>
                <wp:inline distT="0" distB="0" distL="0" distR="0" wp14:anchorId="2CF4476C" wp14:editId="3264D187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B2FBA" w14:textId="77777777" w:rsidR="00161751" w:rsidRDefault="00161751"/>
    <w:p w14:paraId="34C2BD46" w14:textId="77777777" w:rsidR="00161751" w:rsidRDefault="00000000">
      <w:pPr>
        <w:jc w:val="center"/>
      </w:pPr>
      <w:r>
        <w:t>2024-03-25 23:16:59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A00F8B1" w14:textId="77777777">
        <w:trPr>
          <w:jc w:val="right"/>
        </w:trPr>
        <w:tc>
          <w:tcPr>
            <w:tcW w:w="4320" w:type="dxa"/>
            <w:vAlign w:val="center"/>
          </w:tcPr>
          <w:p w14:paraId="2DE403F1" w14:textId="77777777" w:rsidR="00161751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60C6F2F8" wp14:editId="4B640682">
                  <wp:extent cx="812800" cy="1828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7ab711f57e49437ef9f9a9d7c56fdd7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F780267" w14:textId="77777777" w:rsidR="00161751" w:rsidRDefault="00000000">
            <w:r>
              <w:rPr>
                <w:noProof/>
              </w:rPr>
              <w:drawing>
                <wp:inline distT="0" distB="0" distL="0" distR="0" wp14:anchorId="575A9113" wp14:editId="487C7CAA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17EE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620E68E" w14:textId="77777777">
        <w:trPr>
          <w:jc w:val="right"/>
        </w:trPr>
        <w:tc>
          <w:tcPr>
            <w:tcW w:w="4320" w:type="dxa"/>
            <w:vAlign w:val="center"/>
          </w:tcPr>
          <w:p w14:paraId="3B7D831C" w14:textId="77777777" w:rsidR="00161751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AC75BC6" wp14:editId="7D18A8D9">
                  <wp:extent cx="812800" cy="1828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28c8cbf811b0436869e66bb16e32fd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91BAF4C" w14:textId="77777777" w:rsidR="00161751" w:rsidRDefault="00000000">
            <w:r>
              <w:rPr>
                <w:noProof/>
              </w:rPr>
              <w:drawing>
                <wp:inline distT="0" distB="0" distL="0" distR="0" wp14:anchorId="361278A8" wp14:editId="7DAB8731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9974D" w14:textId="77777777" w:rsidR="00161751" w:rsidRDefault="00161751"/>
    <w:p w14:paraId="476E23EA" w14:textId="77777777" w:rsidR="00161751" w:rsidRDefault="00000000">
      <w:pPr>
        <w:jc w:val="center"/>
      </w:pPr>
      <w:r>
        <w:t>2024-03-27 13:14:58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1D27CDF" w14:textId="77777777">
        <w:trPr>
          <w:jc w:val="right"/>
        </w:trPr>
        <w:tc>
          <w:tcPr>
            <w:tcW w:w="4320" w:type="dxa"/>
            <w:vAlign w:val="center"/>
          </w:tcPr>
          <w:p w14:paraId="676491A9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834EF71" w14:textId="77777777" w:rsidR="00161751" w:rsidRDefault="00000000">
            <w:r>
              <w:rPr>
                <w:noProof/>
              </w:rPr>
              <w:drawing>
                <wp:inline distT="0" distB="0" distL="0" distR="0" wp14:anchorId="386E4B8D" wp14:editId="7A5537A9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D410A" w14:textId="77777777" w:rsidR="00161751" w:rsidRDefault="00161751"/>
    <w:p w14:paraId="6E850827" w14:textId="77777777" w:rsidR="00161751" w:rsidRDefault="00000000">
      <w:pPr>
        <w:jc w:val="center"/>
      </w:pPr>
      <w:r>
        <w:t>2024-03-27 17:04:01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B6F438F" w14:textId="77777777">
        <w:tc>
          <w:tcPr>
            <w:tcW w:w="720" w:type="dxa"/>
          </w:tcPr>
          <w:p w14:paraId="0096B31D" w14:textId="77777777" w:rsidR="00161751" w:rsidRDefault="00000000">
            <w:r>
              <w:rPr>
                <w:noProof/>
              </w:rPr>
              <w:drawing>
                <wp:inline distT="0" distB="0" distL="0" distR="0" wp14:anchorId="32454DA0" wp14:editId="27BFB716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62053A" w14:textId="77777777" w:rsidR="00161751" w:rsidRDefault="00000000">
            <w:r>
              <w:t>干嘛呀</w:t>
            </w:r>
          </w:p>
        </w:tc>
      </w:tr>
    </w:tbl>
    <w:p w14:paraId="367FA0DA" w14:textId="77777777" w:rsidR="00161751" w:rsidRDefault="00161751"/>
    <w:p w14:paraId="594A8989" w14:textId="77777777" w:rsidR="00161751" w:rsidRDefault="00000000">
      <w:pPr>
        <w:jc w:val="center"/>
      </w:pPr>
      <w:r>
        <w:t>2024-03-27 17:25:56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D95825D" w14:textId="77777777">
        <w:trPr>
          <w:jc w:val="right"/>
        </w:trPr>
        <w:tc>
          <w:tcPr>
            <w:tcW w:w="4320" w:type="dxa"/>
            <w:vAlign w:val="center"/>
          </w:tcPr>
          <w:p w14:paraId="1B8B2B68" w14:textId="77777777" w:rsidR="00161751" w:rsidRDefault="00000000">
            <w:pPr>
              <w:jc w:val="right"/>
            </w:pPr>
            <w:r>
              <w:t>没什么</w:t>
            </w:r>
          </w:p>
        </w:tc>
        <w:tc>
          <w:tcPr>
            <w:tcW w:w="720" w:type="dxa"/>
          </w:tcPr>
          <w:p w14:paraId="450CF811" w14:textId="77777777" w:rsidR="00161751" w:rsidRDefault="00000000">
            <w:r>
              <w:rPr>
                <w:noProof/>
              </w:rPr>
              <w:drawing>
                <wp:inline distT="0" distB="0" distL="0" distR="0" wp14:anchorId="00DF972B" wp14:editId="1CB70DBC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6E9A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004975F" w14:textId="77777777">
        <w:trPr>
          <w:jc w:val="right"/>
        </w:trPr>
        <w:tc>
          <w:tcPr>
            <w:tcW w:w="4320" w:type="dxa"/>
            <w:vAlign w:val="center"/>
          </w:tcPr>
          <w:p w14:paraId="032D6FAD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就想替你老板看你有没有在摸鱼</w:t>
            </w:r>
          </w:p>
        </w:tc>
        <w:tc>
          <w:tcPr>
            <w:tcW w:w="720" w:type="dxa"/>
          </w:tcPr>
          <w:p w14:paraId="0121FD71" w14:textId="77777777" w:rsidR="00161751" w:rsidRDefault="00000000">
            <w:r>
              <w:rPr>
                <w:noProof/>
              </w:rPr>
              <w:drawing>
                <wp:inline distT="0" distB="0" distL="0" distR="0" wp14:anchorId="3596B938" wp14:editId="724C691A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FCE4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FCE7ED1" w14:textId="77777777">
        <w:trPr>
          <w:jc w:val="right"/>
        </w:trPr>
        <w:tc>
          <w:tcPr>
            <w:tcW w:w="4320" w:type="dxa"/>
            <w:vAlign w:val="center"/>
          </w:tcPr>
          <w:p w14:paraId="14095E68" w14:textId="77777777" w:rsidR="00161751" w:rsidRDefault="00000000">
            <w:pPr>
              <w:jc w:val="right"/>
            </w:pPr>
            <w:r>
              <w:t>看样子特别忙</w:t>
            </w:r>
            <w:r>
              <w:t>[</w:t>
            </w:r>
            <w:r>
              <w:t>白眼</w:t>
            </w:r>
            <w:r>
              <w:t>]</w:t>
            </w:r>
          </w:p>
        </w:tc>
        <w:tc>
          <w:tcPr>
            <w:tcW w:w="720" w:type="dxa"/>
          </w:tcPr>
          <w:p w14:paraId="467774F4" w14:textId="77777777" w:rsidR="00161751" w:rsidRDefault="00000000">
            <w:r>
              <w:rPr>
                <w:noProof/>
              </w:rPr>
              <w:drawing>
                <wp:inline distT="0" distB="0" distL="0" distR="0" wp14:anchorId="7869052D" wp14:editId="6FF87D91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4116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D20B3E4" w14:textId="77777777">
        <w:tc>
          <w:tcPr>
            <w:tcW w:w="720" w:type="dxa"/>
          </w:tcPr>
          <w:p w14:paraId="4B7BC760" w14:textId="77777777" w:rsidR="00161751" w:rsidRDefault="00000000">
            <w:r>
              <w:rPr>
                <w:noProof/>
              </w:rPr>
              <w:drawing>
                <wp:inline distT="0" distB="0" distL="0" distR="0" wp14:anchorId="2AF60502" wp14:editId="3B2AF5C5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9C817E" w14:textId="77777777" w:rsidR="00161751" w:rsidRDefault="00000000">
            <w:r>
              <w:t>哈哈哈哈哈</w:t>
            </w:r>
          </w:p>
        </w:tc>
      </w:tr>
    </w:tbl>
    <w:p w14:paraId="0AA1E1A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C2A4C31" w14:textId="77777777">
        <w:tc>
          <w:tcPr>
            <w:tcW w:w="720" w:type="dxa"/>
          </w:tcPr>
          <w:p w14:paraId="7F59D957" w14:textId="77777777" w:rsidR="00161751" w:rsidRDefault="00000000">
            <w:r>
              <w:rPr>
                <w:noProof/>
              </w:rPr>
              <w:drawing>
                <wp:inline distT="0" distB="0" distL="0" distR="0" wp14:anchorId="7A234A73" wp14:editId="36EC0D59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F3E879" w14:textId="77777777" w:rsidR="00161751" w:rsidRDefault="00000000">
            <w:r>
              <w:t>我领导说谢谢你</w:t>
            </w:r>
            <w:r>
              <w:t xml:space="preserve"> </w:t>
            </w:r>
          </w:p>
        </w:tc>
      </w:tr>
    </w:tbl>
    <w:p w14:paraId="4DB9AC4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5FAF592" w14:textId="77777777">
        <w:trPr>
          <w:jc w:val="right"/>
        </w:trPr>
        <w:tc>
          <w:tcPr>
            <w:tcW w:w="4320" w:type="dxa"/>
            <w:vAlign w:val="center"/>
          </w:tcPr>
          <w:p w14:paraId="6713B7CC" w14:textId="77777777" w:rsidR="00161751" w:rsidRDefault="00000000">
            <w:pPr>
              <w:jc w:val="right"/>
            </w:pPr>
            <w:r>
              <w:t>叫他拿点诚意</w:t>
            </w:r>
            <w:r>
              <w:t>💰</w:t>
            </w:r>
            <w:r>
              <w:t>来谢</w:t>
            </w:r>
          </w:p>
        </w:tc>
        <w:tc>
          <w:tcPr>
            <w:tcW w:w="720" w:type="dxa"/>
          </w:tcPr>
          <w:p w14:paraId="7A7F054B" w14:textId="77777777" w:rsidR="00161751" w:rsidRDefault="00000000">
            <w:r>
              <w:rPr>
                <w:noProof/>
              </w:rPr>
              <w:drawing>
                <wp:inline distT="0" distB="0" distL="0" distR="0" wp14:anchorId="18C8D4A5" wp14:editId="6B927217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BCE76" w14:textId="77777777" w:rsidR="00161751" w:rsidRDefault="00161751"/>
    <w:p w14:paraId="551C5869" w14:textId="77777777" w:rsidR="00161751" w:rsidRDefault="00000000">
      <w:pPr>
        <w:jc w:val="center"/>
      </w:pPr>
      <w:r>
        <w:t>2024-03-27 17:31:03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FDD2C1B" w14:textId="77777777">
        <w:tc>
          <w:tcPr>
            <w:tcW w:w="720" w:type="dxa"/>
          </w:tcPr>
          <w:p w14:paraId="3B78A24A" w14:textId="77777777" w:rsidR="00161751" w:rsidRDefault="00000000">
            <w:r>
              <w:rPr>
                <w:noProof/>
              </w:rPr>
              <w:drawing>
                <wp:inline distT="0" distB="0" distL="0" distR="0" wp14:anchorId="6C2FC660" wp14:editId="7FDA51F9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F6CB2C" w14:textId="77777777" w:rsidR="00161751" w:rsidRDefault="00000000">
            <w:r>
              <w:t>你去</w:t>
            </w:r>
          </w:p>
        </w:tc>
      </w:tr>
    </w:tbl>
    <w:p w14:paraId="02F1C87A" w14:textId="77777777" w:rsidR="00161751" w:rsidRDefault="00161751"/>
    <w:p w14:paraId="10A49A6F" w14:textId="77777777" w:rsidR="00161751" w:rsidRDefault="00000000">
      <w:pPr>
        <w:jc w:val="center"/>
      </w:pPr>
      <w:r>
        <w:t>2024-03-27 17:46:56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1AF1D89" w14:textId="77777777">
        <w:trPr>
          <w:jc w:val="right"/>
        </w:trPr>
        <w:tc>
          <w:tcPr>
            <w:tcW w:w="4320" w:type="dxa"/>
            <w:vAlign w:val="center"/>
          </w:tcPr>
          <w:p w14:paraId="15C54AF4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怕被打，你去，他应该很爱护自己的员工</w:t>
            </w:r>
          </w:p>
        </w:tc>
        <w:tc>
          <w:tcPr>
            <w:tcW w:w="720" w:type="dxa"/>
          </w:tcPr>
          <w:p w14:paraId="4CD926B7" w14:textId="77777777" w:rsidR="00161751" w:rsidRDefault="00000000">
            <w:r>
              <w:rPr>
                <w:noProof/>
              </w:rPr>
              <w:drawing>
                <wp:inline distT="0" distB="0" distL="0" distR="0" wp14:anchorId="7587BC75" wp14:editId="7355D035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CEF8D" w14:textId="77777777" w:rsidR="00161751" w:rsidRDefault="00161751"/>
    <w:p w14:paraId="694EEBCE" w14:textId="77777777" w:rsidR="00161751" w:rsidRDefault="00000000">
      <w:pPr>
        <w:jc w:val="center"/>
      </w:pPr>
      <w:r>
        <w:t>2024-03-27 18:57:17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A3C226A" w14:textId="77777777">
        <w:tc>
          <w:tcPr>
            <w:tcW w:w="720" w:type="dxa"/>
          </w:tcPr>
          <w:p w14:paraId="13B93A25" w14:textId="77777777" w:rsidR="00161751" w:rsidRDefault="00000000">
            <w:r>
              <w:rPr>
                <w:noProof/>
              </w:rPr>
              <w:drawing>
                <wp:inline distT="0" distB="0" distL="0" distR="0" wp14:anchorId="3E217D43" wp14:editId="25CF3E7F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F85E08" w14:textId="77777777" w:rsidR="00161751" w:rsidRDefault="00000000">
            <w:r>
              <w:t>不好说</w:t>
            </w:r>
          </w:p>
        </w:tc>
      </w:tr>
    </w:tbl>
    <w:p w14:paraId="6000F74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E4D2F31" w14:textId="77777777">
        <w:tc>
          <w:tcPr>
            <w:tcW w:w="720" w:type="dxa"/>
          </w:tcPr>
          <w:p w14:paraId="201A3BAD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1A9D48BC" wp14:editId="1EFC096C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702521" w14:textId="77777777" w:rsidR="00161751" w:rsidRDefault="00000000">
            <w:r>
              <w:t>你去</w:t>
            </w:r>
          </w:p>
        </w:tc>
      </w:tr>
    </w:tbl>
    <w:p w14:paraId="02183A3B" w14:textId="77777777" w:rsidR="00161751" w:rsidRDefault="00161751"/>
    <w:p w14:paraId="767E8B39" w14:textId="77777777" w:rsidR="00161751" w:rsidRDefault="00000000">
      <w:pPr>
        <w:jc w:val="center"/>
      </w:pPr>
      <w:r>
        <w:t>2024-03-27 19:21:39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A62BC8A" w14:textId="77777777">
        <w:trPr>
          <w:jc w:val="right"/>
        </w:trPr>
        <w:tc>
          <w:tcPr>
            <w:tcW w:w="4320" w:type="dxa"/>
            <w:vAlign w:val="center"/>
          </w:tcPr>
          <w:p w14:paraId="6FB006D6" w14:textId="77777777" w:rsidR="00161751" w:rsidRDefault="00000000">
            <w:pPr>
              <w:jc w:val="right"/>
            </w:pPr>
            <w:r>
              <w:t>发联系方式</w:t>
            </w:r>
          </w:p>
        </w:tc>
        <w:tc>
          <w:tcPr>
            <w:tcW w:w="720" w:type="dxa"/>
          </w:tcPr>
          <w:p w14:paraId="4F033DB2" w14:textId="77777777" w:rsidR="00161751" w:rsidRDefault="00000000">
            <w:r>
              <w:rPr>
                <w:noProof/>
              </w:rPr>
              <w:drawing>
                <wp:inline distT="0" distB="0" distL="0" distR="0" wp14:anchorId="460245C2" wp14:editId="603AEEED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7E30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974E038" w14:textId="77777777">
        <w:trPr>
          <w:jc w:val="right"/>
        </w:trPr>
        <w:tc>
          <w:tcPr>
            <w:tcW w:w="4320" w:type="dxa"/>
            <w:vAlign w:val="center"/>
          </w:tcPr>
          <w:p w14:paraId="02FD8F23" w14:textId="77777777" w:rsidR="00161751" w:rsidRDefault="00000000">
            <w:pPr>
              <w:jc w:val="right"/>
            </w:pPr>
            <w:r>
              <w:t>然后拿你名义要钱</w:t>
            </w:r>
          </w:p>
        </w:tc>
        <w:tc>
          <w:tcPr>
            <w:tcW w:w="720" w:type="dxa"/>
          </w:tcPr>
          <w:p w14:paraId="5468F466" w14:textId="77777777" w:rsidR="00161751" w:rsidRDefault="00000000">
            <w:r>
              <w:rPr>
                <w:noProof/>
              </w:rPr>
              <w:drawing>
                <wp:inline distT="0" distB="0" distL="0" distR="0" wp14:anchorId="4FECF6ED" wp14:editId="50C9D377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ABC2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0B71B5E" w14:textId="77777777">
        <w:tc>
          <w:tcPr>
            <w:tcW w:w="720" w:type="dxa"/>
          </w:tcPr>
          <w:p w14:paraId="43A10F04" w14:textId="77777777" w:rsidR="00161751" w:rsidRDefault="00000000">
            <w:r>
              <w:rPr>
                <w:noProof/>
              </w:rPr>
              <w:drawing>
                <wp:inline distT="0" distB="0" distL="0" distR="0" wp14:anchorId="69C24F40" wp14:editId="5E672DFA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C9E732" w14:textId="77777777" w:rsidR="00161751" w:rsidRDefault="00000000">
            <w:r>
              <w:t>你去吧，然后分我一半</w:t>
            </w:r>
          </w:p>
        </w:tc>
      </w:tr>
    </w:tbl>
    <w:p w14:paraId="2BA1B37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C9A574B" w14:textId="77777777">
        <w:trPr>
          <w:jc w:val="right"/>
        </w:trPr>
        <w:tc>
          <w:tcPr>
            <w:tcW w:w="4320" w:type="dxa"/>
            <w:vAlign w:val="center"/>
          </w:tcPr>
          <w:p w14:paraId="756E157F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你咋知道的</w:t>
            </w:r>
          </w:p>
          <w:p w14:paraId="1B3B975C" w14:textId="77777777" w:rsidR="00161751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睡觉：你去吧，然后分我一半</w:t>
            </w:r>
          </w:p>
        </w:tc>
        <w:tc>
          <w:tcPr>
            <w:tcW w:w="720" w:type="dxa"/>
          </w:tcPr>
          <w:p w14:paraId="582A5F64" w14:textId="77777777" w:rsidR="00161751" w:rsidRDefault="00000000">
            <w:r>
              <w:rPr>
                <w:noProof/>
              </w:rPr>
              <w:drawing>
                <wp:inline distT="0" distB="0" distL="0" distR="0" wp14:anchorId="375BC6F5" wp14:editId="56EC7780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BB8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FABA956" w14:textId="77777777">
        <w:trPr>
          <w:jc w:val="right"/>
        </w:trPr>
        <w:tc>
          <w:tcPr>
            <w:tcW w:w="4320" w:type="dxa"/>
            <w:vAlign w:val="center"/>
          </w:tcPr>
          <w:p w14:paraId="280DF772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刚想让你去，然后也分你一半的</w:t>
            </w:r>
          </w:p>
        </w:tc>
        <w:tc>
          <w:tcPr>
            <w:tcW w:w="720" w:type="dxa"/>
          </w:tcPr>
          <w:p w14:paraId="3ADA9C51" w14:textId="77777777" w:rsidR="00161751" w:rsidRDefault="00000000">
            <w:r>
              <w:rPr>
                <w:noProof/>
              </w:rPr>
              <w:drawing>
                <wp:inline distT="0" distB="0" distL="0" distR="0" wp14:anchorId="48B142D0" wp14:editId="535D132F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C473F" w14:textId="77777777" w:rsidR="00161751" w:rsidRDefault="00161751"/>
    <w:p w14:paraId="4B96113B" w14:textId="77777777" w:rsidR="00161751" w:rsidRDefault="00000000">
      <w:pPr>
        <w:jc w:val="center"/>
      </w:pPr>
      <w:r>
        <w:t>2024-03-27 19:36:39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B802C11" w14:textId="77777777">
        <w:tc>
          <w:tcPr>
            <w:tcW w:w="720" w:type="dxa"/>
          </w:tcPr>
          <w:p w14:paraId="571FDA00" w14:textId="77777777" w:rsidR="00161751" w:rsidRDefault="00000000">
            <w:r>
              <w:rPr>
                <w:noProof/>
              </w:rPr>
              <w:drawing>
                <wp:inline distT="0" distB="0" distL="0" distR="0" wp14:anchorId="34B5C1F3" wp14:editId="3BDE52E1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FB1C78" w14:textId="77777777" w:rsidR="00161751" w:rsidRDefault="00000000">
            <w:r>
              <w:t>【表情包】</w:t>
            </w:r>
          </w:p>
        </w:tc>
      </w:tr>
    </w:tbl>
    <w:p w14:paraId="2F276769" w14:textId="77777777" w:rsidR="00161751" w:rsidRDefault="00161751"/>
    <w:p w14:paraId="15B6FBE4" w14:textId="77777777" w:rsidR="00161751" w:rsidRDefault="00000000">
      <w:pPr>
        <w:jc w:val="center"/>
      </w:pPr>
      <w:r>
        <w:t>2024-03-27 19:43:43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AF3D2BB" w14:textId="77777777">
        <w:trPr>
          <w:jc w:val="right"/>
        </w:trPr>
        <w:tc>
          <w:tcPr>
            <w:tcW w:w="4320" w:type="dxa"/>
            <w:vAlign w:val="center"/>
          </w:tcPr>
          <w:p w14:paraId="27EA1E04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心有灵犀，还是意识转移了</w:t>
            </w:r>
          </w:p>
        </w:tc>
        <w:tc>
          <w:tcPr>
            <w:tcW w:w="720" w:type="dxa"/>
          </w:tcPr>
          <w:p w14:paraId="5B8E3E2B" w14:textId="77777777" w:rsidR="00161751" w:rsidRDefault="00000000">
            <w:r>
              <w:rPr>
                <w:noProof/>
              </w:rPr>
              <w:drawing>
                <wp:inline distT="0" distB="0" distL="0" distR="0" wp14:anchorId="5B1E6624" wp14:editId="38415C34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84B56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3606111" w14:textId="77777777">
        <w:tc>
          <w:tcPr>
            <w:tcW w:w="720" w:type="dxa"/>
          </w:tcPr>
          <w:p w14:paraId="489F28BD" w14:textId="77777777" w:rsidR="00161751" w:rsidRDefault="00000000">
            <w:r>
              <w:rPr>
                <w:noProof/>
              </w:rPr>
              <w:drawing>
                <wp:inline distT="0" distB="0" distL="0" distR="0" wp14:anchorId="3E7B0AA9" wp14:editId="1154D216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EAB64D" w14:textId="77777777" w:rsidR="00161751" w:rsidRDefault="00000000">
            <w:r>
              <w:t>不懂</w:t>
            </w:r>
          </w:p>
        </w:tc>
      </w:tr>
    </w:tbl>
    <w:p w14:paraId="5378B2C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60FBF26" w14:textId="77777777">
        <w:trPr>
          <w:jc w:val="right"/>
        </w:trPr>
        <w:tc>
          <w:tcPr>
            <w:tcW w:w="4320" w:type="dxa"/>
            <w:vAlign w:val="center"/>
          </w:tcPr>
          <w:p w14:paraId="586E470A" w14:textId="77777777" w:rsidR="00161751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19A83BED" w14:textId="77777777" w:rsidR="00161751" w:rsidRDefault="00000000">
            <w:r>
              <w:rPr>
                <w:noProof/>
              </w:rPr>
              <w:drawing>
                <wp:inline distT="0" distB="0" distL="0" distR="0" wp14:anchorId="7E0C3D8D" wp14:editId="36A246D4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4FCA9" w14:textId="77777777" w:rsidR="00161751" w:rsidRDefault="00161751"/>
    <w:p w14:paraId="76FD896D" w14:textId="77777777" w:rsidR="00161751" w:rsidRDefault="00000000">
      <w:pPr>
        <w:jc w:val="center"/>
      </w:pPr>
      <w:r>
        <w:t>2024-03-27 19:49:25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61CD87C" w14:textId="77777777">
        <w:trPr>
          <w:jc w:val="right"/>
        </w:trPr>
        <w:tc>
          <w:tcPr>
            <w:tcW w:w="4320" w:type="dxa"/>
            <w:vAlign w:val="center"/>
          </w:tcPr>
          <w:p w14:paraId="778E16FA" w14:textId="77777777" w:rsidR="00161751" w:rsidRDefault="00000000">
            <w:pPr>
              <w:jc w:val="right"/>
            </w:pPr>
            <w:r>
              <w:t>晚点聊</w:t>
            </w:r>
          </w:p>
        </w:tc>
        <w:tc>
          <w:tcPr>
            <w:tcW w:w="720" w:type="dxa"/>
          </w:tcPr>
          <w:p w14:paraId="211462BE" w14:textId="77777777" w:rsidR="00161751" w:rsidRDefault="00000000">
            <w:r>
              <w:rPr>
                <w:noProof/>
              </w:rPr>
              <w:drawing>
                <wp:inline distT="0" distB="0" distL="0" distR="0" wp14:anchorId="0A840F8E" wp14:editId="07557A94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9CF2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879C5C2" w14:textId="77777777">
        <w:tc>
          <w:tcPr>
            <w:tcW w:w="720" w:type="dxa"/>
          </w:tcPr>
          <w:p w14:paraId="7C7C2D21" w14:textId="77777777" w:rsidR="00161751" w:rsidRDefault="00000000">
            <w:r>
              <w:rPr>
                <w:noProof/>
              </w:rPr>
              <w:drawing>
                <wp:inline distT="0" distB="0" distL="0" distR="0" wp14:anchorId="754C37E2" wp14:editId="0808DB2E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DC4CC4" w14:textId="77777777" w:rsidR="00161751" w:rsidRDefault="00000000">
            <w:r>
              <w:t>你干嘛去</w:t>
            </w:r>
          </w:p>
        </w:tc>
      </w:tr>
    </w:tbl>
    <w:p w14:paraId="12A4730E" w14:textId="77777777" w:rsidR="00161751" w:rsidRDefault="00161751"/>
    <w:p w14:paraId="49DE8FD1" w14:textId="77777777" w:rsidR="00161751" w:rsidRDefault="00000000">
      <w:pPr>
        <w:jc w:val="center"/>
      </w:pPr>
      <w:r>
        <w:t>2024-03-27 22:48:08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596F359" w14:textId="77777777">
        <w:trPr>
          <w:jc w:val="right"/>
        </w:trPr>
        <w:tc>
          <w:tcPr>
            <w:tcW w:w="4320" w:type="dxa"/>
            <w:vAlign w:val="center"/>
          </w:tcPr>
          <w:p w14:paraId="7A401373" w14:textId="77777777" w:rsidR="00161751" w:rsidRDefault="00000000">
            <w:pPr>
              <w:jc w:val="right"/>
            </w:pPr>
            <w:r>
              <w:t>没什么</w:t>
            </w:r>
          </w:p>
        </w:tc>
        <w:tc>
          <w:tcPr>
            <w:tcW w:w="720" w:type="dxa"/>
          </w:tcPr>
          <w:p w14:paraId="07370A68" w14:textId="77777777" w:rsidR="00161751" w:rsidRDefault="00000000">
            <w:r>
              <w:rPr>
                <w:noProof/>
              </w:rPr>
              <w:drawing>
                <wp:inline distT="0" distB="0" distL="0" distR="0" wp14:anchorId="56CD33C6" wp14:editId="19481863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286AE" w14:textId="77777777" w:rsidR="00161751" w:rsidRDefault="00161751"/>
    <w:p w14:paraId="5AF5A9E2" w14:textId="77777777" w:rsidR="00161751" w:rsidRDefault="00000000">
      <w:pPr>
        <w:jc w:val="center"/>
      </w:pPr>
      <w:r>
        <w:t>2024-03-28 08:04:07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11EDCE4" w14:textId="77777777">
        <w:tc>
          <w:tcPr>
            <w:tcW w:w="720" w:type="dxa"/>
          </w:tcPr>
          <w:p w14:paraId="1D8339DE" w14:textId="77777777" w:rsidR="00161751" w:rsidRDefault="00000000">
            <w:r>
              <w:rPr>
                <w:noProof/>
              </w:rPr>
              <w:drawing>
                <wp:inline distT="0" distB="0" distL="0" distR="0" wp14:anchorId="7DDC3F30" wp14:editId="0571219B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4FA94D" w14:textId="77777777" w:rsidR="00161751" w:rsidRDefault="00000000">
            <w:r>
              <w:t>【表情包】</w:t>
            </w:r>
          </w:p>
        </w:tc>
      </w:tr>
    </w:tbl>
    <w:p w14:paraId="780D0292" w14:textId="77777777" w:rsidR="00161751" w:rsidRDefault="00161751"/>
    <w:p w14:paraId="2628A2E3" w14:textId="77777777" w:rsidR="00161751" w:rsidRDefault="00000000">
      <w:pPr>
        <w:jc w:val="center"/>
      </w:pPr>
      <w:r>
        <w:t>2024-03-28 08:59:22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9091262" w14:textId="77777777">
        <w:trPr>
          <w:jc w:val="right"/>
        </w:trPr>
        <w:tc>
          <w:tcPr>
            <w:tcW w:w="4320" w:type="dxa"/>
            <w:vAlign w:val="center"/>
          </w:tcPr>
          <w:p w14:paraId="7FFD9E13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FA64746" w14:textId="77777777" w:rsidR="00161751" w:rsidRDefault="00000000">
            <w:r>
              <w:rPr>
                <w:noProof/>
              </w:rPr>
              <w:drawing>
                <wp:inline distT="0" distB="0" distL="0" distR="0" wp14:anchorId="6022F2E0" wp14:editId="37CC64BA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31E28" w14:textId="77777777" w:rsidR="00161751" w:rsidRDefault="00161751"/>
    <w:p w14:paraId="2478B53B" w14:textId="77777777" w:rsidR="00161751" w:rsidRDefault="00000000">
      <w:pPr>
        <w:jc w:val="center"/>
      </w:pPr>
      <w:r>
        <w:t>2024-03-28 09:27:12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B31F2B8" w14:textId="77777777">
        <w:tc>
          <w:tcPr>
            <w:tcW w:w="720" w:type="dxa"/>
          </w:tcPr>
          <w:p w14:paraId="45CD63F6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3740F5E2" wp14:editId="5225AF6D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80B1CD" w14:textId="77777777" w:rsidR="00161751" w:rsidRDefault="00000000">
            <w:r>
              <w:t>你上班摸鱼</w:t>
            </w:r>
          </w:p>
        </w:tc>
      </w:tr>
    </w:tbl>
    <w:p w14:paraId="36395064" w14:textId="77777777" w:rsidR="00161751" w:rsidRDefault="00161751"/>
    <w:p w14:paraId="4FCDD41C" w14:textId="77777777" w:rsidR="00161751" w:rsidRDefault="00000000">
      <w:pPr>
        <w:jc w:val="center"/>
      </w:pPr>
      <w:r>
        <w:t>2024-03-28 10:21:14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F9DD192" w14:textId="77777777">
        <w:trPr>
          <w:jc w:val="right"/>
        </w:trPr>
        <w:tc>
          <w:tcPr>
            <w:tcW w:w="4320" w:type="dxa"/>
            <w:vAlign w:val="center"/>
          </w:tcPr>
          <w:p w14:paraId="264F1076" w14:textId="77777777" w:rsidR="00161751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423753FC" w14:textId="77777777" w:rsidR="00161751" w:rsidRDefault="00000000">
            <w:r>
              <w:rPr>
                <w:noProof/>
              </w:rPr>
              <w:drawing>
                <wp:inline distT="0" distB="0" distL="0" distR="0" wp14:anchorId="0AC7B7A7" wp14:editId="2ADD26FC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DC4E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E998977" w14:textId="77777777">
        <w:trPr>
          <w:jc w:val="right"/>
        </w:trPr>
        <w:tc>
          <w:tcPr>
            <w:tcW w:w="4320" w:type="dxa"/>
            <w:vAlign w:val="center"/>
          </w:tcPr>
          <w:p w14:paraId="27F6A25D" w14:textId="77777777" w:rsidR="00161751" w:rsidRDefault="00000000">
            <w:pPr>
              <w:jc w:val="right"/>
            </w:pPr>
            <w:r>
              <w:t>你要几条？</w:t>
            </w:r>
          </w:p>
        </w:tc>
        <w:tc>
          <w:tcPr>
            <w:tcW w:w="720" w:type="dxa"/>
          </w:tcPr>
          <w:p w14:paraId="3BBF8D39" w14:textId="77777777" w:rsidR="00161751" w:rsidRDefault="00000000">
            <w:r>
              <w:rPr>
                <w:noProof/>
              </w:rPr>
              <w:drawing>
                <wp:inline distT="0" distB="0" distL="0" distR="0" wp14:anchorId="012D568F" wp14:editId="435E6A97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B783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13FCB1B" w14:textId="77777777">
        <w:tc>
          <w:tcPr>
            <w:tcW w:w="720" w:type="dxa"/>
          </w:tcPr>
          <w:p w14:paraId="3B7EC119" w14:textId="77777777" w:rsidR="00161751" w:rsidRDefault="00000000">
            <w:r>
              <w:rPr>
                <w:noProof/>
              </w:rPr>
              <w:drawing>
                <wp:inline distT="0" distB="0" distL="0" distR="0" wp14:anchorId="182BF701" wp14:editId="69AF9FA0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C2B8FF" w14:textId="77777777" w:rsidR="00161751" w:rsidRDefault="00000000">
            <w:r>
              <w:t>【表情包】</w:t>
            </w:r>
          </w:p>
        </w:tc>
      </w:tr>
    </w:tbl>
    <w:p w14:paraId="775F94A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2034787" w14:textId="77777777">
        <w:trPr>
          <w:jc w:val="right"/>
        </w:trPr>
        <w:tc>
          <w:tcPr>
            <w:tcW w:w="4320" w:type="dxa"/>
            <w:vAlign w:val="center"/>
          </w:tcPr>
          <w:p w14:paraId="28D80186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1BF4694" w14:textId="77777777" w:rsidR="00161751" w:rsidRDefault="00000000">
            <w:r>
              <w:rPr>
                <w:noProof/>
              </w:rPr>
              <w:drawing>
                <wp:inline distT="0" distB="0" distL="0" distR="0" wp14:anchorId="118BBB28" wp14:editId="3897B4F0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BBC8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6727B1" w14:textId="77777777">
        <w:tc>
          <w:tcPr>
            <w:tcW w:w="720" w:type="dxa"/>
          </w:tcPr>
          <w:p w14:paraId="72DC06D1" w14:textId="77777777" w:rsidR="00161751" w:rsidRDefault="00000000">
            <w:r>
              <w:rPr>
                <w:noProof/>
              </w:rPr>
              <w:drawing>
                <wp:inline distT="0" distB="0" distL="0" distR="0" wp14:anchorId="2F053900" wp14:editId="7668785C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FE6B4B" w14:textId="77777777" w:rsidR="00161751" w:rsidRDefault="00000000">
            <w:r>
              <w:t>【表情包】</w:t>
            </w:r>
          </w:p>
        </w:tc>
      </w:tr>
    </w:tbl>
    <w:p w14:paraId="246A662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A5F4F23" w14:textId="77777777">
        <w:trPr>
          <w:jc w:val="right"/>
        </w:trPr>
        <w:tc>
          <w:tcPr>
            <w:tcW w:w="4320" w:type="dxa"/>
            <w:vAlign w:val="center"/>
          </w:tcPr>
          <w:p w14:paraId="20DCB5A4" w14:textId="77777777" w:rsidR="00161751" w:rsidRDefault="00000000">
            <w:pPr>
              <w:jc w:val="right"/>
            </w:pPr>
            <w:r>
              <w:t>这样哪样？</w:t>
            </w:r>
          </w:p>
        </w:tc>
        <w:tc>
          <w:tcPr>
            <w:tcW w:w="720" w:type="dxa"/>
          </w:tcPr>
          <w:p w14:paraId="4E310A27" w14:textId="77777777" w:rsidR="00161751" w:rsidRDefault="00000000">
            <w:r>
              <w:rPr>
                <w:noProof/>
              </w:rPr>
              <w:drawing>
                <wp:inline distT="0" distB="0" distL="0" distR="0" wp14:anchorId="20DE4694" wp14:editId="0A4657A3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BCACE" w14:textId="77777777" w:rsidR="00161751" w:rsidRDefault="00161751"/>
    <w:p w14:paraId="5350198D" w14:textId="77777777" w:rsidR="00161751" w:rsidRDefault="00000000">
      <w:pPr>
        <w:jc w:val="center"/>
      </w:pPr>
      <w:r>
        <w:t>2024-03-29 07:11:12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2B335EF" w14:textId="77777777">
        <w:tc>
          <w:tcPr>
            <w:tcW w:w="720" w:type="dxa"/>
          </w:tcPr>
          <w:p w14:paraId="42F11276" w14:textId="77777777" w:rsidR="00161751" w:rsidRDefault="00000000">
            <w:r>
              <w:rPr>
                <w:noProof/>
              </w:rPr>
              <w:drawing>
                <wp:inline distT="0" distB="0" distL="0" distR="0" wp14:anchorId="479CC0B6" wp14:editId="6399DE4E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5E0359" w14:textId="77777777" w:rsidR="00161751" w:rsidRDefault="00000000">
            <w:r>
              <w:t>【表情包】</w:t>
            </w:r>
          </w:p>
        </w:tc>
      </w:tr>
    </w:tbl>
    <w:p w14:paraId="60291266" w14:textId="77777777" w:rsidR="00161751" w:rsidRDefault="00161751"/>
    <w:p w14:paraId="22B3C792" w14:textId="77777777" w:rsidR="00161751" w:rsidRDefault="00000000">
      <w:pPr>
        <w:jc w:val="center"/>
      </w:pPr>
      <w:r>
        <w:t>2024-03-29 08:40:34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5A10C42" w14:textId="77777777">
        <w:trPr>
          <w:jc w:val="right"/>
        </w:trPr>
        <w:tc>
          <w:tcPr>
            <w:tcW w:w="4320" w:type="dxa"/>
            <w:vAlign w:val="center"/>
          </w:tcPr>
          <w:p w14:paraId="65FBF0D2" w14:textId="77777777" w:rsidR="00161751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0D529EC1" w14:textId="77777777" w:rsidR="00161751" w:rsidRDefault="00000000">
            <w:r>
              <w:rPr>
                <w:noProof/>
              </w:rPr>
              <w:drawing>
                <wp:inline distT="0" distB="0" distL="0" distR="0" wp14:anchorId="20F24E86" wp14:editId="0ABB2BA5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01804" w14:textId="77777777" w:rsidR="00161751" w:rsidRDefault="00161751"/>
    <w:p w14:paraId="47863BB4" w14:textId="77777777" w:rsidR="00161751" w:rsidRDefault="00000000">
      <w:pPr>
        <w:jc w:val="center"/>
      </w:pPr>
      <w:r>
        <w:t>2024-03-31 22:00:48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F451C40" w14:textId="77777777">
        <w:tc>
          <w:tcPr>
            <w:tcW w:w="720" w:type="dxa"/>
          </w:tcPr>
          <w:p w14:paraId="03AD31C0" w14:textId="77777777" w:rsidR="00161751" w:rsidRDefault="00000000">
            <w:r>
              <w:rPr>
                <w:noProof/>
              </w:rPr>
              <w:drawing>
                <wp:inline distT="0" distB="0" distL="0" distR="0" wp14:anchorId="49861EED" wp14:editId="395D369A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5A3F8F" w14:textId="77777777" w:rsidR="00161751" w:rsidRDefault="00000000">
            <w:r>
              <w:rPr>
                <w:noProof/>
              </w:rPr>
              <w:drawing>
                <wp:inline distT="0" distB="0" distL="0" distR="0" wp14:anchorId="480476E1" wp14:editId="6E5173C5">
                  <wp:extent cx="1371600" cy="1828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c65d4f282170bda4c29c3a163a48c6f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9B22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4604E06" w14:textId="77777777">
        <w:tc>
          <w:tcPr>
            <w:tcW w:w="720" w:type="dxa"/>
          </w:tcPr>
          <w:p w14:paraId="111408B1" w14:textId="77777777" w:rsidR="00161751" w:rsidRDefault="00000000">
            <w:r>
              <w:rPr>
                <w:noProof/>
              </w:rPr>
              <w:drawing>
                <wp:inline distT="0" distB="0" distL="0" distR="0" wp14:anchorId="45D34B32" wp14:editId="55F8961A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9E1A35" w14:textId="77777777" w:rsidR="00161751" w:rsidRDefault="00000000">
            <w:r>
              <w:rPr>
                <w:noProof/>
              </w:rPr>
              <w:drawing>
                <wp:inline distT="0" distB="0" distL="0" distR="0" wp14:anchorId="3CA35496" wp14:editId="60F0E2F8">
                  <wp:extent cx="1371600" cy="1828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deaac7c3b60bddf0283f27d83159302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E362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78F8B0" w14:textId="77777777">
        <w:tc>
          <w:tcPr>
            <w:tcW w:w="720" w:type="dxa"/>
          </w:tcPr>
          <w:p w14:paraId="2990B802" w14:textId="77777777" w:rsidR="00161751" w:rsidRDefault="00000000">
            <w:r>
              <w:rPr>
                <w:noProof/>
              </w:rPr>
              <w:drawing>
                <wp:inline distT="0" distB="0" distL="0" distR="0" wp14:anchorId="14403431" wp14:editId="7E1EE515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EFFAE5" w14:textId="77777777" w:rsidR="00161751" w:rsidRDefault="00000000">
            <w:r>
              <w:rPr>
                <w:noProof/>
              </w:rPr>
              <w:drawing>
                <wp:inline distT="0" distB="0" distL="0" distR="0" wp14:anchorId="02475A0F" wp14:editId="065695A5">
                  <wp:extent cx="1371600" cy="1828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138280e2014ed5ab9376c23f4b1609d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93514" w14:textId="77777777" w:rsidR="00161751" w:rsidRDefault="00161751"/>
    <w:p w14:paraId="40A6227F" w14:textId="77777777" w:rsidR="00161751" w:rsidRDefault="00000000">
      <w:pPr>
        <w:jc w:val="center"/>
      </w:pPr>
      <w:r>
        <w:lastRenderedPageBreak/>
        <w:t>2024-03-31 22:42:13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774ECD7" w14:textId="77777777">
        <w:trPr>
          <w:jc w:val="right"/>
        </w:trPr>
        <w:tc>
          <w:tcPr>
            <w:tcW w:w="4320" w:type="dxa"/>
            <w:vAlign w:val="center"/>
          </w:tcPr>
          <w:p w14:paraId="408640FF" w14:textId="77777777" w:rsidR="00161751" w:rsidRDefault="00000000">
            <w:pPr>
              <w:jc w:val="right"/>
            </w:pPr>
            <w:r>
              <w:t>呀，看着还不错</w:t>
            </w:r>
            <w:r>
              <w:t>[</w:t>
            </w:r>
            <w:r>
              <w:t>哇</w:t>
            </w:r>
            <w:r>
              <w:t>]</w:t>
            </w:r>
          </w:p>
        </w:tc>
        <w:tc>
          <w:tcPr>
            <w:tcW w:w="720" w:type="dxa"/>
          </w:tcPr>
          <w:p w14:paraId="79784ED3" w14:textId="77777777" w:rsidR="00161751" w:rsidRDefault="00000000">
            <w:r>
              <w:rPr>
                <w:noProof/>
              </w:rPr>
              <w:drawing>
                <wp:inline distT="0" distB="0" distL="0" distR="0" wp14:anchorId="42B78428" wp14:editId="1555B942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EB51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1000DD4" w14:textId="77777777">
        <w:trPr>
          <w:jc w:val="right"/>
        </w:trPr>
        <w:tc>
          <w:tcPr>
            <w:tcW w:w="4320" w:type="dxa"/>
            <w:vAlign w:val="center"/>
          </w:tcPr>
          <w:p w14:paraId="78653985" w14:textId="77777777" w:rsidR="00161751" w:rsidRDefault="00000000">
            <w:pPr>
              <w:jc w:val="right"/>
            </w:pPr>
            <w:r>
              <w:t>不会是你做的吧？</w:t>
            </w:r>
          </w:p>
        </w:tc>
        <w:tc>
          <w:tcPr>
            <w:tcW w:w="720" w:type="dxa"/>
          </w:tcPr>
          <w:p w14:paraId="5E5C9654" w14:textId="77777777" w:rsidR="00161751" w:rsidRDefault="00000000">
            <w:r>
              <w:rPr>
                <w:noProof/>
              </w:rPr>
              <w:drawing>
                <wp:inline distT="0" distB="0" distL="0" distR="0" wp14:anchorId="14B0CF27" wp14:editId="5E07CB28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F346B" w14:textId="77777777" w:rsidR="00161751" w:rsidRDefault="00161751"/>
    <w:p w14:paraId="3A2A9B67" w14:textId="77777777" w:rsidR="00161751" w:rsidRDefault="00000000">
      <w:pPr>
        <w:jc w:val="center"/>
      </w:pPr>
      <w:r>
        <w:t>2024-03-31 23:17:10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1F637F5" w14:textId="77777777">
        <w:tc>
          <w:tcPr>
            <w:tcW w:w="720" w:type="dxa"/>
          </w:tcPr>
          <w:p w14:paraId="0F98908B" w14:textId="77777777" w:rsidR="00161751" w:rsidRDefault="00000000">
            <w:r>
              <w:rPr>
                <w:noProof/>
              </w:rPr>
              <w:drawing>
                <wp:inline distT="0" distB="0" distL="0" distR="0" wp14:anchorId="6C099C03" wp14:editId="47B3212A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EDDAF7" w14:textId="77777777" w:rsidR="00161751" w:rsidRDefault="00000000">
            <w:r>
              <w:t>那必须的</w:t>
            </w:r>
          </w:p>
        </w:tc>
      </w:tr>
    </w:tbl>
    <w:p w14:paraId="1DCD802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0F8D743" w14:textId="77777777">
        <w:trPr>
          <w:jc w:val="right"/>
        </w:trPr>
        <w:tc>
          <w:tcPr>
            <w:tcW w:w="4320" w:type="dxa"/>
            <w:vAlign w:val="center"/>
          </w:tcPr>
          <w:p w14:paraId="6FBA4350" w14:textId="77777777" w:rsidR="00161751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57B54A86" w14:textId="77777777" w:rsidR="00161751" w:rsidRDefault="00000000">
            <w:r>
              <w:rPr>
                <w:noProof/>
              </w:rPr>
              <w:drawing>
                <wp:inline distT="0" distB="0" distL="0" distR="0" wp14:anchorId="3E0C2EAF" wp14:editId="7467D506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7045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707C57E" w14:textId="77777777">
        <w:trPr>
          <w:jc w:val="right"/>
        </w:trPr>
        <w:tc>
          <w:tcPr>
            <w:tcW w:w="4320" w:type="dxa"/>
            <w:vAlign w:val="center"/>
          </w:tcPr>
          <w:p w14:paraId="1C1EB076" w14:textId="77777777" w:rsidR="00161751" w:rsidRDefault="00000000">
            <w:pPr>
              <w:jc w:val="right"/>
            </w:pPr>
            <w:r>
              <w:t>你怎么做的？</w:t>
            </w:r>
          </w:p>
        </w:tc>
        <w:tc>
          <w:tcPr>
            <w:tcW w:w="720" w:type="dxa"/>
          </w:tcPr>
          <w:p w14:paraId="60646872" w14:textId="77777777" w:rsidR="00161751" w:rsidRDefault="00000000">
            <w:r>
              <w:rPr>
                <w:noProof/>
              </w:rPr>
              <w:drawing>
                <wp:inline distT="0" distB="0" distL="0" distR="0" wp14:anchorId="4E644522" wp14:editId="77BD103A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031B6" w14:textId="77777777" w:rsidR="00161751" w:rsidRDefault="00161751"/>
    <w:p w14:paraId="63F00322" w14:textId="77777777" w:rsidR="00161751" w:rsidRDefault="00000000">
      <w:pPr>
        <w:jc w:val="center"/>
      </w:pPr>
      <w:r>
        <w:t>2024-03-31 23:42:59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5280067" w14:textId="77777777">
        <w:tc>
          <w:tcPr>
            <w:tcW w:w="720" w:type="dxa"/>
          </w:tcPr>
          <w:p w14:paraId="09B51E66" w14:textId="77777777" w:rsidR="00161751" w:rsidRDefault="00000000">
            <w:r>
              <w:rPr>
                <w:noProof/>
              </w:rPr>
              <w:drawing>
                <wp:inline distT="0" distB="0" distL="0" distR="0" wp14:anchorId="2B2469F9" wp14:editId="2F023453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5BE9E1" w14:textId="77777777" w:rsidR="00161751" w:rsidRDefault="00000000">
            <w:r>
              <w:t>很好做</w:t>
            </w:r>
          </w:p>
        </w:tc>
      </w:tr>
    </w:tbl>
    <w:p w14:paraId="7AA45AF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863E97C" w14:textId="77777777">
        <w:tc>
          <w:tcPr>
            <w:tcW w:w="720" w:type="dxa"/>
          </w:tcPr>
          <w:p w14:paraId="0E419C22" w14:textId="77777777" w:rsidR="00161751" w:rsidRDefault="00000000">
            <w:r>
              <w:rPr>
                <w:noProof/>
              </w:rPr>
              <w:drawing>
                <wp:inline distT="0" distB="0" distL="0" distR="0" wp14:anchorId="029E16D8" wp14:editId="05DF02E9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0F6A0B" w14:textId="77777777" w:rsidR="00161751" w:rsidRDefault="00000000">
            <w:r>
              <w:t>哈哈哈哈</w:t>
            </w:r>
          </w:p>
        </w:tc>
      </w:tr>
    </w:tbl>
    <w:p w14:paraId="4C010A7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2457D7D" w14:textId="77777777">
        <w:trPr>
          <w:jc w:val="right"/>
        </w:trPr>
        <w:tc>
          <w:tcPr>
            <w:tcW w:w="4320" w:type="dxa"/>
            <w:vAlign w:val="center"/>
          </w:tcPr>
          <w:p w14:paraId="5EFA8D6E" w14:textId="77777777" w:rsidR="00161751" w:rsidRDefault="00000000">
            <w:pPr>
              <w:jc w:val="right"/>
            </w:pPr>
            <w:r>
              <w:t>我也吃不到</w:t>
            </w:r>
          </w:p>
        </w:tc>
        <w:tc>
          <w:tcPr>
            <w:tcW w:w="720" w:type="dxa"/>
          </w:tcPr>
          <w:p w14:paraId="4D10A2E1" w14:textId="77777777" w:rsidR="00161751" w:rsidRDefault="00000000">
            <w:r>
              <w:rPr>
                <w:noProof/>
              </w:rPr>
              <w:drawing>
                <wp:inline distT="0" distB="0" distL="0" distR="0" wp14:anchorId="577F5F17" wp14:editId="4C6FD9E6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BDF8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5F2BFB7" w14:textId="77777777">
        <w:trPr>
          <w:jc w:val="right"/>
        </w:trPr>
        <w:tc>
          <w:tcPr>
            <w:tcW w:w="4320" w:type="dxa"/>
            <w:vAlign w:val="center"/>
          </w:tcPr>
          <w:p w14:paraId="09EB23F3" w14:textId="77777777" w:rsidR="00161751" w:rsidRDefault="00000000">
            <w:pPr>
              <w:jc w:val="right"/>
            </w:pPr>
            <w:r>
              <w:lastRenderedPageBreak/>
              <w:t>五一你给我做？</w:t>
            </w:r>
          </w:p>
        </w:tc>
        <w:tc>
          <w:tcPr>
            <w:tcW w:w="720" w:type="dxa"/>
          </w:tcPr>
          <w:p w14:paraId="1CCED5F4" w14:textId="77777777" w:rsidR="00161751" w:rsidRDefault="00000000">
            <w:r>
              <w:rPr>
                <w:noProof/>
              </w:rPr>
              <w:drawing>
                <wp:inline distT="0" distB="0" distL="0" distR="0" wp14:anchorId="7A073454" wp14:editId="016F6A50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1B3AA" w14:textId="77777777" w:rsidR="00161751" w:rsidRDefault="00161751"/>
    <w:p w14:paraId="18462E9E" w14:textId="77777777" w:rsidR="00161751" w:rsidRDefault="00000000">
      <w:pPr>
        <w:jc w:val="center"/>
      </w:pPr>
      <w:r>
        <w:t>2024-03-31 23:50:08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E73A191" w14:textId="77777777">
        <w:tc>
          <w:tcPr>
            <w:tcW w:w="720" w:type="dxa"/>
          </w:tcPr>
          <w:p w14:paraId="57771D2B" w14:textId="77777777" w:rsidR="00161751" w:rsidRDefault="00000000">
            <w:r>
              <w:rPr>
                <w:noProof/>
              </w:rPr>
              <w:drawing>
                <wp:inline distT="0" distB="0" distL="0" distR="0" wp14:anchorId="2A4E32D7" wp14:editId="1501294B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A6D630" w14:textId="77777777" w:rsidR="00161751" w:rsidRDefault="00000000">
            <w:r>
              <w:t>咋滴</w:t>
            </w:r>
          </w:p>
        </w:tc>
      </w:tr>
    </w:tbl>
    <w:p w14:paraId="0509FF0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E39513F" w14:textId="77777777">
        <w:tc>
          <w:tcPr>
            <w:tcW w:w="720" w:type="dxa"/>
          </w:tcPr>
          <w:p w14:paraId="6B88C691" w14:textId="77777777" w:rsidR="00161751" w:rsidRDefault="00000000">
            <w:r>
              <w:rPr>
                <w:noProof/>
              </w:rPr>
              <w:drawing>
                <wp:inline distT="0" distB="0" distL="0" distR="0" wp14:anchorId="6899D04A" wp14:editId="6FD88541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369684" w14:textId="77777777" w:rsidR="00161751" w:rsidRDefault="00000000">
            <w:r>
              <w:t>你过来</w:t>
            </w:r>
            <w:r>
              <w:t>?</w:t>
            </w:r>
          </w:p>
        </w:tc>
      </w:tr>
    </w:tbl>
    <w:p w14:paraId="37EEAB2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999802A" w14:textId="77777777">
        <w:trPr>
          <w:jc w:val="right"/>
        </w:trPr>
        <w:tc>
          <w:tcPr>
            <w:tcW w:w="4320" w:type="dxa"/>
            <w:vAlign w:val="center"/>
          </w:tcPr>
          <w:p w14:paraId="5A2841F8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想过去也得看你有时间</w:t>
            </w:r>
            <w:proofErr w:type="gramStart"/>
            <w:r>
              <w:rPr>
                <w:lang w:eastAsia="zh-CN"/>
              </w:rPr>
              <w:t>不</w:t>
            </w:r>
            <w:proofErr w:type="gramEnd"/>
            <w:r>
              <w:rPr>
                <w:lang w:eastAsia="zh-CN"/>
              </w:rPr>
              <w:t>呀</w:t>
            </w:r>
          </w:p>
        </w:tc>
        <w:tc>
          <w:tcPr>
            <w:tcW w:w="720" w:type="dxa"/>
          </w:tcPr>
          <w:p w14:paraId="5577A248" w14:textId="77777777" w:rsidR="00161751" w:rsidRDefault="00000000">
            <w:r>
              <w:rPr>
                <w:noProof/>
              </w:rPr>
              <w:drawing>
                <wp:inline distT="0" distB="0" distL="0" distR="0" wp14:anchorId="607CF304" wp14:editId="3483C994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6CD8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FEE2A94" w14:textId="77777777">
        <w:tc>
          <w:tcPr>
            <w:tcW w:w="720" w:type="dxa"/>
          </w:tcPr>
          <w:p w14:paraId="0B98BBEC" w14:textId="77777777" w:rsidR="00161751" w:rsidRDefault="00000000">
            <w:r>
              <w:rPr>
                <w:noProof/>
              </w:rPr>
              <w:drawing>
                <wp:inline distT="0" distB="0" distL="0" distR="0" wp14:anchorId="3ED90689" wp14:editId="26DC9275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6DFF75" w14:textId="77777777" w:rsidR="00161751" w:rsidRDefault="00000000">
            <w:r>
              <w:t>五一应该可以</w:t>
            </w:r>
          </w:p>
        </w:tc>
      </w:tr>
    </w:tbl>
    <w:p w14:paraId="6EE4725D" w14:textId="77777777" w:rsidR="00161751" w:rsidRDefault="00161751"/>
    <w:p w14:paraId="4D044AB4" w14:textId="77777777" w:rsidR="00161751" w:rsidRDefault="00000000">
      <w:pPr>
        <w:jc w:val="center"/>
      </w:pPr>
      <w:r>
        <w:t>2024-03-31 23:55:32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28E2612" w14:textId="77777777">
        <w:trPr>
          <w:jc w:val="right"/>
        </w:trPr>
        <w:tc>
          <w:tcPr>
            <w:tcW w:w="4320" w:type="dxa"/>
            <w:vAlign w:val="center"/>
          </w:tcPr>
          <w:p w14:paraId="38B2AB0A" w14:textId="77777777" w:rsidR="00161751" w:rsidRDefault="00000000">
            <w:pPr>
              <w:jc w:val="right"/>
            </w:pPr>
            <w:r>
              <w:t>这个应该挺好</w:t>
            </w:r>
          </w:p>
        </w:tc>
        <w:tc>
          <w:tcPr>
            <w:tcW w:w="720" w:type="dxa"/>
          </w:tcPr>
          <w:p w14:paraId="39587BB2" w14:textId="77777777" w:rsidR="00161751" w:rsidRDefault="00000000">
            <w:r>
              <w:rPr>
                <w:noProof/>
              </w:rPr>
              <w:drawing>
                <wp:inline distT="0" distB="0" distL="0" distR="0" wp14:anchorId="76EB606D" wp14:editId="3EDF3234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7422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12A75DF" w14:textId="77777777">
        <w:tc>
          <w:tcPr>
            <w:tcW w:w="720" w:type="dxa"/>
          </w:tcPr>
          <w:p w14:paraId="189296AF" w14:textId="77777777" w:rsidR="00161751" w:rsidRDefault="00000000">
            <w:r>
              <w:rPr>
                <w:noProof/>
              </w:rPr>
              <w:drawing>
                <wp:inline distT="0" distB="0" distL="0" distR="0" wp14:anchorId="1395D16E" wp14:editId="759028F2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AB856D" w14:textId="77777777" w:rsidR="00161751" w:rsidRDefault="00000000">
            <w:r>
              <w:t>【表情包】</w:t>
            </w:r>
          </w:p>
        </w:tc>
      </w:tr>
    </w:tbl>
    <w:p w14:paraId="44F8CC9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D1D9B1B" w14:textId="77777777">
        <w:tc>
          <w:tcPr>
            <w:tcW w:w="720" w:type="dxa"/>
          </w:tcPr>
          <w:p w14:paraId="17CDC23B" w14:textId="77777777" w:rsidR="00161751" w:rsidRDefault="00000000">
            <w:r>
              <w:rPr>
                <w:noProof/>
              </w:rPr>
              <w:drawing>
                <wp:inline distT="0" distB="0" distL="0" distR="0" wp14:anchorId="367FD0C3" wp14:editId="6078A4A0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A11132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那你到时候</w:t>
            </w:r>
            <w:proofErr w:type="gramStart"/>
            <w:r>
              <w:rPr>
                <w:lang w:eastAsia="zh-CN"/>
              </w:rPr>
              <w:t>提前跟</w:t>
            </w:r>
            <w:proofErr w:type="gramEnd"/>
            <w:r>
              <w:rPr>
                <w:lang w:eastAsia="zh-CN"/>
              </w:rPr>
              <w:t>我说</w:t>
            </w:r>
          </w:p>
        </w:tc>
      </w:tr>
    </w:tbl>
    <w:p w14:paraId="73D442E2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032C320" w14:textId="77777777">
        <w:trPr>
          <w:jc w:val="right"/>
        </w:trPr>
        <w:tc>
          <w:tcPr>
            <w:tcW w:w="4320" w:type="dxa"/>
            <w:vAlign w:val="center"/>
          </w:tcPr>
          <w:p w14:paraId="3116BD7B" w14:textId="77777777" w:rsidR="00161751" w:rsidRDefault="00000000">
            <w:pPr>
              <w:jc w:val="right"/>
            </w:pPr>
            <w:proofErr w:type="spellStart"/>
            <w:r>
              <w:lastRenderedPageBreak/>
              <w:t>那你想要我去</w:t>
            </w:r>
            <w:proofErr w:type="spellEnd"/>
            <w:r>
              <w:t>？</w:t>
            </w:r>
          </w:p>
        </w:tc>
        <w:tc>
          <w:tcPr>
            <w:tcW w:w="720" w:type="dxa"/>
          </w:tcPr>
          <w:p w14:paraId="506FE861" w14:textId="77777777" w:rsidR="00161751" w:rsidRDefault="00000000">
            <w:r>
              <w:rPr>
                <w:noProof/>
              </w:rPr>
              <w:drawing>
                <wp:inline distT="0" distB="0" distL="0" distR="0" wp14:anchorId="0F507B86" wp14:editId="1D9F7EA7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4A66C" w14:textId="77777777" w:rsidR="00161751" w:rsidRDefault="00161751"/>
    <w:p w14:paraId="24216A8F" w14:textId="77777777" w:rsidR="00161751" w:rsidRDefault="00000000">
      <w:pPr>
        <w:jc w:val="center"/>
      </w:pPr>
      <w:r>
        <w:t>2024-04-01 00:37:54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9053BB1" w14:textId="77777777">
        <w:tc>
          <w:tcPr>
            <w:tcW w:w="720" w:type="dxa"/>
          </w:tcPr>
          <w:p w14:paraId="3101A3F3" w14:textId="77777777" w:rsidR="00161751" w:rsidRDefault="00000000">
            <w:r>
              <w:rPr>
                <w:noProof/>
              </w:rPr>
              <w:drawing>
                <wp:inline distT="0" distB="0" distL="0" distR="0" wp14:anchorId="0ACA7E46" wp14:editId="155B0059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FB7D5E" w14:textId="77777777" w:rsidR="00161751" w:rsidRDefault="00000000">
            <w:r>
              <w:t>那你不来</w:t>
            </w:r>
            <w:r>
              <w:t>?</w:t>
            </w:r>
          </w:p>
        </w:tc>
      </w:tr>
    </w:tbl>
    <w:p w14:paraId="78CFC625" w14:textId="77777777" w:rsidR="00161751" w:rsidRDefault="00161751"/>
    <w:p w14:paraId="55F17945" w14:textId="77777777" w:rsidR="00161751" w:rsidRDefault="00000000">
      <w:pPr>
        <w:jc w:val="center"/>
      </w:pPr>
      <w:r>
        <w:t>2024-04-04 20:27:15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5FBC696" w14:textId="77777777">
        <w:trPr>
          <w:jc w:val="right"/>
        </w:trPr>
        <w:tc>
          <w:tcPr>
            <w:tcW w:w="4320" w:type="dxa"/>
            <w:vAlign w:val="center"/>
          </w:tcPr>
          <w:p w14:paraId="2BC62169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AFC8EB6" w14:textId="77777777" w:rsidR="00161751" w:rsidRDefault="00000000">
            <w:r>
              <w:rPr>
                <w:noProof/>
              </w:rPr>
              <w:drawing>
                <wp:inline distT="0" distB="0" distL="0" distR="0" wp14:anchorId="5F2923A8" wp14:editId="4849CF41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E6D0A" w14:textId="77777777" w:rsidR="00161751" w:rsidRDefault="00161751"/>
    <w:p w14:paraId="79A9FEE8" w14:textId="77777777" w:rsidR="00161751" w:rsidRDefault="00000000">
      <w:pPr>
        <w:jc w:val="center"/>
      </w:pPr>
      <w:r>
        <w:t>2024-04-04 21:31:16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52481A0" w14:textId="77777777">
        <w:tc>
          <w:tcPr>
            <w:tcW w:w="720" w:type="dxa"/>
          </w:tcPr>
          <w:p w14:paraId="09A5082A" w14:textId="77777777" w:rsidR="00161751" w:rsidRDefault="00000000">
            <w:r>
              <w:rPr>
                <w:noProof/>
              </w:rPr>
              <w:drawing>
                <wp:inline distT="0" distB="0" distL="0" distR="0" wp14:anchorId="52A0C7AE" wp14:editId="7D193A98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36ECBB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你这信息都收不到的哈</w:t>
            </w:r>
          </w:p>
        </w:tc>
      </w:tr>
    </w:tbl>
    <w:p w14:paraId="048D99BD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05E8992" w14:textId="77777777">
        <w:trPr>
          <w:jc w:val="right"/>
        </w:trPr>
        <w:tc>
          <w:tcPr>
            <w:tcW w:w="4320" w:type="dxa"/>
            <w:vAlign w:val="center"/>
          </w:tcPr>
          <w:p w14:paraId="474FAD7E" w14:textId="77777777" w:rsidR="00161751" w:rsidRDefault="00000000">
            <w:pPr>
              <w:jc w:val="right"/>
            </w:pPr>
            <w:r>
              <w:t>【</w:t>
            </w:r>
            <w:proofErr w:type="spellStart"/>
            <w:r>
              <w:t>表情包</w:t>
            </w:r>
            <w:proofErr w:type="spellEnd"/>
            <w:r>
              <w:t>】</w:t>
            </w:r>
          </w:p>
        </w:tc>
        <w:tc>
          <w:tcPr>
            <w:tcW w:w="720" w:type="dxa"/>
          </w:tcPr>
          <w:p w14:paraId="56BF9FB3" w14:textId="77777777" w:rsidR="00161751" w:rsidRDefault="00000000">
            <w:r>
              <w:rPr>
                <w:noProof/>
              </w:rPr>
              <w:drawing>
                <wp:inline distT="0" distB="0" distL="0" distR="0" wp14:anchorId="4BE9D7FF" wp14:editId="6510385D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5CF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8B08495" w14:textId="77777777">
        <w:trPr>
          <w:jc w:val="right"/>
        </w:trPr>
        <w:tc>
          <w:tcPr>
            <w:tcW w:w="4320" w:type="dxa"/>
            <w:vAlign w:val="center"/>
          </w:tcPr>
          <w:p w14:paraId="758B28AC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一直搞别的事情，有些烦</w:t>
            </w:r>
          </w:p>
        </w:tc>
        <w:tc>
          <w:tcPr>
            <w:tcW w:w="720" w:type="dxa"/>
          </w:tcPr>
          <w:p w14:paraId="76A4507B" w14:textId="77777777" w:rsidR="00161751" w:rsidRDefault="00000000">
            <w:r>
              <w:rPr>
                <w:noProof/>
              </w:rPr>
              <w:drawing>
                <wp:inline distT="0" distB="0" distL="0" distR="0" wp14:anchorId="3A4F22C0" wp14:editId="08F4E6DC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B126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C657B44" w14:textId="77777777">
        <w:tc>
          <w:tcPr>
            <w:tcW w:w="720" w:type="dxa"/>
          </w:tcPr>
          <w:p w14:paraId="5D5D13AA" w14:textId="77777777" w:rsidR="00161751" w:rsidRDefault="00000000">
            <w:r>
              <w:rPr>
                <w:noProof/>
              </w:rPr>
              <w:drawing>
                <wp:inline distT="0" distB="0" distL="0" distR="0" wp14:anchorId="364947DC" wp14:editId="345696C5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C84755" w14:textId="77777777" w:rsidR="00161751" w:rsidRDefault="00000000">
            <w:r>
              <w:t>好吧</w:t>
            </w:r>
          </w:p>
        </w:tc>
      </w:tr>
    </w:tbl>
    <w:p w14:paraId="3C36D56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0A8FEC0" w14:textId="77777777">
        <w:tc>
          <w:tcPr>
            <w:tcW w:w="720" w:type="dxa"/>
          </w:tcPr>
          <w:p w14:paraId="1EA62B10" w14:textId="77777777" w:rsidR="00161751" w:rsidRDefault="00000000">
            <w:r>
              <w:rPr>
                <w:noProof/>
              </w:rPr>
              <w:drawing>
                <wp:inline distT="0" distB="0" distL="0" distR="0" wp14:anchorId="78E2C0DB" wp14:editId="2E0D81BA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CEB956" w14:textId="77777777" w:rsidR="00161751" w:rsidRDefault="00000000">
            <w:r>
              <w:t>也不给我说</w:t>
            </w:r>
          </w:p>
        </w:tc>
      </w:tr>
    </w:tbl>
    <w:p w14:paraId="6E41AB71" w14:textId="77777777" w:rsidR="00161751" w:rsidRDefault="00161751"/>
    <w:p w14:paraId="685B07E2" w14:textId="77777777" w:rsidR="00161751" w:rsidRDefault="00000000">
      <w:pPr>
        <w:jc w:val="center"/>
      </w:pPr>
      <w:r>
        <w:lastRenderedPageBreak/>
        <w:t>2024-04-04 21:36:42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CAF5CCD" w14:textId="77777777">
        <w:trPr>
          <w:jc w:val="right"/>
        </w:trPr>
        <w:tc>
          <w:tcPr>
            <w:tcW w:w="4320" w:type="dxa"/>
            <w:vAlign w:val="center"/>
          </w:tcPr>
          <w:p w14:paraId="074A5BD2" w14:textId="77777777" w:rsidR="00161751" w:rsidRDefault="00000000">
            <w:pPr>
              <w:jc w:val="right"/>
            </w:pPr>
            <w:r>
              <w:t>有点难哦</w:t>
            </w:r>
          </w:p>
        </w:tc>
        <w:tc>
          <w:tcPr>
            <w:tcW w:w="720" w:type="dxa"/>
          </w:tcPr>
          <w:p w14:paraId="4AB13E49" w14:textId="77777777" w:rsidR="00161751" w:rsidRDefault="00000000">
            <w:r>
              <w:rPr>
                <w:noProof/>
              </w:rPr>
              <w:drawing>
                <wp:inline distT="0" distB="0" distL="0" distR="0" wp14:anchorId="57369343" wp14:editId="63BC513F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7D5A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A959536" w14:textId="77777777">
        <w:trPr>
          <w:jc w:val="right"/>
        </w:trPr>
        <w:tc>
          <w:tcPr>
            <w:tcW w:w="4320" w:type="dxa"/>
            <w:vAlign w:val="center"/>
          </w:tcPr>
          <w:p w14:paraId="7C1B3AF4" w14:textId="77777777" w:rsidR="00161751" w:rsidRDefault="00000000">
            <w:pPr>
              <w:jc w:val="right"/>
            </w:pPr>
            <w:r>
              <w:t>脑袋要转不过来</w:t>
            </w:r>
          </w:p>
        </w:tc>
        <w:tc>
          <w:tcPr>
            <w:tcW w:w="720" w:type="dxa"/>
          </w:tcPr>
          <w:p w14:paraId="3BB1AF0F" w14:textId="77777777" w:rsidR="00161751" w:rsidRDefault="00000000">
            <w:r>
              <w:rPr>
                <w:noProof/>
              </w:rPr>
              <w:drawing>
                <wp:inline distT="0" distB="0" distL="0" distR="0" wp14:anchorId="4A85CAE8" wp14:editId="09C60B23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A0C6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1949F76" w14:textId="77777777">
        <w:tc>
          <w:tcPr>
            <w:tcW w:w="720" w:type="dxa"/>
          </w:tcPr>
          <w:p w14:paraId="160A0EA7" w14:textId="77777777" w:rsidR="00161751" w:rsidRDefault="00000000">
            <w:r>
              <w:rPr>
                <w:noProof/>
              </w:rPr>
              <w:drawing>
                <wp:inline distT="0" distB="0" distL="0" distR="0" wp14:anchorId="0DA603ED" wp14:editId="34F15624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E0EA99" w14:textId="77777777" w:rsidR="00161751" w:rsidRDefault="00000000">
            <w:r>
              <w:t>不说算了</w:t>
            </w:r>
          </w:p>
        </w:tc>
      </w:tr>
    </w:tbl>
    <w:p w14:paraId="7DB64E5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B82F51B" w14:textId="77777777">
        <w:trPr>
          <w:jc w:val="right"/>
        </w:trPr>
        <w:tc>
          <w:tcPr>
            <w:tcW w:w="4320" w:type="dxa"/>
            <w:vAlign w:val="center"/>
          </w:tcPr>
          <w:p w14:paraId="55E7CBE6" w14:textId="77777777" w:rsidR="00161751" w:rsidRDefault="00000000">
            <w:pPr>
              <w:jc w:val="right"/>
            </w:pPr>
            <w:r>
              <w:t>也没有什么</w:t>
            </w:r>
          </w:p>
        </w:tc>
        <w:tc>
          <w:tcPr>
            <w:tcW w:w="720" w:type="dxa"/>
          </w:tcPr>
          <w:p w14:paraId="3886193C" w14:textId="77777777" w:rsidR="00161751" w:rsidRDefault="00000000">
            <w:r>
              <w:rPr>
                <w:noProof/>
              </w:rPr>
              <w:drawing>
                <wp:inline distT="0" distB="0" distL="0" distR="0" wp14:anchorId="29828204" wp14:editId="0EC28C41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1CC46" w14:textId="77777777" w:rsidR="00161751" w:rsidRDefault="00161751"/>
    <w:p w14:paraId="72066D7F" w14:textId="77777777" w:rsidR="00161751" w:rsidRDefault="00000000">
      <w:pPr>
        <w:jc w:val="center"/>
      </w:pPr>
      <w:r>
        <w:t>2024-04-04 21:41:59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A492447" w14:textId="77777777">
        <w:trPr>
          <w:jc w:val="right"/>
        </w:trPr>
        <w:tc>
          <w:tcPr>
            <w:tcW w:w="4320" w:type="dxa"/>
            <w:vAlign w:val="center"/>
          </w:tcPr>
          <w:p w14:paraId="7BA399B1" w14:textId="77777777" w:rsidR="00161751" w:rsidRDefault="00000000">
            <w:pPr>
              <w:jc w:val="right"/>
            </w:pPr>
            <w:r>
              <w:t>就辞职问话</w:t>
            </w:r>
          </w:p>
        </w:tc>
        <w:tc>
          <w:tcPr>
            <w:tcW w:w="720" w:type="dxa"/>
          </w:tcPr>
          <w:p w14:paraId="4E4C258B" w14:textId="77777777" w:rsidR="00161751" w:rsidRDefault="00000000">
            <w:r>
              <w:rPr>
                <w:noProof/>
              </w:rPr>
              <w:drawing>
                <wp:inline distT="0" distB="0" distL="0" distR="0" wp14:anchorId="588B40F3" wp14:editId="714791FA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1AF6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CDA0444" w14:textId="77777777">
        <w:tc>
          <w:tcPr>
            <w:tcW w:w="720" w:type="dxa"/>
          </w:tcPr>
          <w:p w14:paraId="32B1F22F" w14:textId="77777777" w:rsidR="00161751" w:rsidRDefault="00000000">
            <w:r>
              <w:rPr>
                <w:noProof/>
              </w:rPr>
              <w:drawing>
                <wp:inline distT="0" distB="0" distL="0" distR="0" wp14:anchorId="61B80CA5" wp14:editId="6CC9F446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A4B5A9" w14:textId="77777777" w:rsidR="00161751" w:rsidRDefault="00000000">
            <w:r>
              <w:t>辞职了？</w:t>
            </w:r>
          </w:p>
        </w:tc>
      </w:tr>
    </w:tbl>
    <w:p w14:paraId="72E25F8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29D9873" w14:textId="77777777">
        <w:trPr>
          <w:jc w:val="right"/>
        </w:trPr>
        <w:tc>
          <w:tcPr>
            <w:tcW w:w="4320" w:type="dxa"/>
            <w:vAlign w:val="center"/>
          </w:tcPr>
          <w:p w14:paraId="717761B5" w14:textId="77777777" w:rsidR="00161751" w:rsidRDefault="00000000">
            <w:pPr>
              <w:jc w:val="right"/>
            </w:pPr>
            <w:r>
              <w:t>估计这个月的呢</w:t>
            </w:r>
          </w:p>
        </w:tc>
        <w:tc>
          <w:tcPr>
            <w:tcW w:w="720" w:type="dxa"/>
          </w:tcPr>
          <w:p w14:paraId="0BEC4848" w14:textId="77777777" w:rsidR="00161751" w:rsidRDefault="00000000">
            <w:r>
              <w:rPr>
                <w:noProof/>
              </w:rPr>
              <w:drawing>
                <wp:inline distT="0" distB="0" distL="0" distR="0" wp14:anchorId="1AAD1592" wp14:editId="7D214A7E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E2048" w14:textId="77777777" w:rsidR="00161751" w:rsidRDefault="00161751"/>
    <w:p w14:paraId="34596651" w14:textId="77777777" w:rsidR="00161751" w:rsidRDefault="00000000">
      <w:pPr>
        <w:jc w:val="center"/>
      </w:pPr>
      <w:r>
        <w:t>2024-04-04 21:48:05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D3040E2" w14:textId="77777777">
        <w:tc>
          <w:tcPr>
            <w:tcW w:w="720" w:type="dxa"/>
          </w:tcPr>
          <w:p w14:paraId="64B6FB14" w14:textId="77777777" w:rsidR="00161751" w:rsidRDefault="00000000">
            <w:r>
              <w:rPr>
                <w:noProof/>
              </w:rPr>
              <w:drawing>
                <wp:inline distT="0" distB="0" distL="0" distR="0" wp14:anchorId="0133B66B" wp14:editId="37E9D70D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CB1D4F" w14:textId="77777777" w:rsidR="00161751" w:rsidRDefault="00000000">
            <w:r>
              <w:t>那你打算去哪里</w:t>
            </w:r>
          </w:p>
        </w:tc>
      </w:tr>
    </w:tbl>
    <w:p w14:paraId="7F35E82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BAF2064" w14:textId="77777777">
        <w:trPr>
          <w:jc w:val="right"/>
        </w:trPr>
        <w:tc>
          <w:tcPr>
            <w:tcW w:w="4320" w:type="dxa"/>
            <w:vAlign w:val="center"/>
          </w:tcPr>
          <w:p w14:paraId="52172582" w14:textId="77777777" w:rsidR="00161751" w:rsidRDefault="00000000">
            <w:pPr>
              <w:jc w:val="right"/>
            </w:pPr>
            <w:r>
              <w:lastRenderedPageBreak/>
              <w:t>还不知道，不慌</w:t>
            </w:r>
          </w:p>
        </w:tc>
        <w:tc>
          <w:tcPr>
            <w:tcW w:w="720" w:type="dxa"/>
          </w:tcPr>
          <w:p w14:paraId="5D06DF3D" w14:textId="77777777" w:rsidR="00161751" w:rsidRDefault="00000000">
            <w:r>
              <w:rPr>
                <w:noProof/>
              </w:rPr>
              <w:drawing>
                <wp:inline distT="0" distB="0" distL="0" distR="0" wp14:anchorId="20EBDFB3" wp14:editId="13F18A08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A987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B220932" w14:textId="77777777">
        <w:trPr>
          <w:jc w:val="right"/>
        </w:trPr>
        <w:tc>
          <w:tcPr>
            <w:tcW w:w="4320" w:type="dxa"/>
            <w:vAlign w:val="center"/>
          </w:tcPr>
          <w:p w14:paraId="5238A623" w14:textId="77777777" w:rsidR="00161751" w:rsidRDefault="00000000">
            <w:pPr>
              <w:jc w:val="right"/>
            </w:pPr>
            <w:r>
              <w:t>得规划长远一些了</w:t>
            </w:r>
          </w:p>
        </w:tc>
        <w:tc>
          <w:tcPr>
            <w:tcW w:w="720" w:type="dxa"/>
          </w:tcPr>
          <w:p w14:paraId="624A656E" w14:textId="77777777" w:rsidR="00161751" w:rsidRDefault="00000000">
            <w:r>
              <w:rPr>
                <w:noProof/>
              </w:rPr>
              <w:drawing>
                <wp:inline distT="0" distB="0" distL="0" distR="0" wp14:anchorId="34490AA2" wp14:editId="7129A564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7B402" w14:textId="77777777" w:rsidR="00161751" w:rsidRDefault="00161751"/>
    <w:p w14:paraId="5F517955" w14:textId="77777777" w:rsidR="00161751" w:rsidRDefault="00000000">
      <w:pPr>
        <w:jc w:val="center"/>
      </w:pPr>
      <w:r>
        <w:t>2024-04-04 21:54:38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1F929CB" w14:textId="77777777">
        <w:tc>
          <w:tcPr>
            <w:tcW w:w="720" w:type="dxa"/>
          </w:tcPr>
          <w:p w14:paraId="53A88C17" w14:textId="77777777" w:rsidR="00161751" w:rsidRDefault="00000000">
            <w:r>
              <w:rPr>
                <w:noProof/>
              </w:rPr>
              <w:drawing>
                <wp:inline distT="0" distB="0" distL="0" distR="0" wp14:anchorId="65BAE489" wp14:editId="4DDE5BAC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1342DF" w14:textId="77777777" w:rsidR="00161751" w:rsidRDefault="00000000">
            <w:r>
              <w:t>那你的规划是什么</w:t>
            </w:r>
          </w:p>
        </w:tc>
      </w:tr>
    </w:tbl>
    <w:p w14:paraId="7EC5473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51737D2" w14:textId="77777777">
        <w:trPr>
          <w:jc w:val="right"/>
        </w:trPr>
        <w:tc>
          <w:tcPr>
            <w:tcW w:w="4320" w:type="dxa"/>
            <w:vAlign w:val="center"/>
          </w:tcPr>
          <w:p w14:paraId="71499CD5" w14:textId="77777777" w:rsidR="00161751" w:rsidRDefault="00000000">
            <w:pPr>
              <w:jc w:val="right"/>
            </w:pPr>
            <w:r>
              <w:t>目前还很模糊</w:t>
            </w:r>
          </w:p>
        </w:tc>
        <w:tc>
          <w:tcPr>
            <w:tcW w:w="720" w:type="dxa"/>
          </w:tcPr>
          <w:p w14:paraId="30129CD4" w14:textId="77777777" w:rsidR="00161751" w:rsidRDefault="00000000">
            <w:r>
              <w:rPr>
                <w:noProof/>
              </w:rPr>
              <w:drawing>
                <wp:inline distT="0" distB="0" distL="0" distR="0" wp14:anchorId="666FB1A5" wp14:editId="65FEF0D0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5661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4C3B8A3" w14:textId="77777777">
        <w:tc>
          <w:tcPr>
            <w:tcW w:w="720" w:type="dxa"/>
          </w:tcPr>
          <w:p w14:paraId="0DE9F199" w14:textId="77777777" w:rsidR="00161751" w:rsidRDefault="00000000">
            <w:r>
              <w:rPr>
                <w:noProof/>
              </w:rPr>
              <w:drawing>
                <wp:inline distT="0" distB="0" distL="0" distR="0" wp14:anchorId="00694EA8" wp14:editId="62FB3681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E63673" w14:textId="77777777" w:rsidR="00161751" w:rsidRDefault="00000000">
            <w:r>
              <w:t>那你想的是什么呢</w:t>
            </w:r>
          </w:p>
        </w:tc>
      </w:tr>
    </w:tbl>
    <w:p w14:paraId="538F1D6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036E26A" w14:textId="77777777">
        <w:trPr>
          <w:jc w:val="right"/>
        </w:trPr>
        <w:tc>
          <w:tcPr>
            <w:tcW w:w="4320" w:type="dxa"/>
            <w:vAlign w:val="center"/>
          </w:tcPr>
          <w:p w14:paraId="3467F09B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先找到一份工作养活自己</w:t>
            </w:r>
          </w:p>
        </w:tc>
        <w:tc>
          <w:tcPr>
            <w:tcW w:w="720" w:type="dxa"/>
          </w:tcPr>
          <w:p w14:paraId="12862B46" w14:textId="77777777" w:rsidR="00161751" w:rsidRDefault="00000000">
            <w:r>
              <w:rPr>
                <w:noProof/>
              </w:rPr>
              <w:drawing>
                <wp:inline distT="0" distB="0" distL="0" distR="0" wp14:anchorId="5A66EAE6" wp14:editId="394E6155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8C90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0EA2F3F" w14:textId="77777777">
        <w:tc>
          <w:tcPr>
            <w:tcW w:w="720" w:type="dxa"/>
          </w:tcPr>
          <w:p w14:paraId="44643D06" w14:textId="77777777" w:rsidR="00161751" w:rsidRDefault="00000000">
            <w:r>
              <w:rPr>
                <w:noProof/>
              </w:rPr>
              <w:drawing>
                <wp:inline distT="0" distB="0" distL="0" distR="0" wp14:anchorId="0EF8C350" wp14:editId="786987D6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85ED37" w14:textId="77777777" w:rsidR="00161751" w:rsidRDefault="00000000">
            <w:r>
              <w:t>那你咋想着离职了呢</w:t>
            </w:r>
          </w:p>
        </w:tc>
      </w:tr>
    </w:tbl>
    <w:p w14:paraId="23235CA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138FD64" w14:textId="77777777">
        <w:trPr>
          <w:jc w:val="right"/>
        </w:trPr>
        <w:tc>
          <w:tcPr>
            <w:tcW w:w="4320" w:type="dxa"/>
            <w:vAlign w:val="center"/>
          </w:tcPr>
          <w:p w14:paraId="1EA73C0E" w14:textId="77777777" w:rsidR="00161751" w:rsidRDefault="00000000">
            <w:pPr>
              <w:jc w:val="right"/>
            </w:pPr>
            <w:r>
              <w:t>认知受限了吧</w:t>
            </w:r>
          </w:p>
        </w:tc>
        <w:tc>
          <w:tcPr>
            <w:tcW w:w="720" w:type="dxa"/>
          </w:tcPr>
          <w:p w14:paraId="10B7AB72" w14:textId="77777777" w:rsidR="00161751" w:rsidRDefault="00000000">
            <w:r>
              <w:rPr>
                <w:noProof/>
              </w:rPr>
              <w:drawing>
                <wp:inline distT="0" distB="0" distL="0" distR="0" wp14:anchorId="038D0A4B" wp14:editId="54D081F0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DE26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02E38A2" w14:textId="77777777">
        <w:tc>
          <w:tcPr>
            <w:tcW w:w="720" w:type="dxa"/>
          </w:tcPr>
          <w:p w14:paraId="56C2A995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5E15B1D9" wp14:editId="0154ADA0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F0AD1F" w14:textId="77777777" w:rsidR="00161751" w:rsidRDefault="00000000">
            <w:r>
              <w:t>怎么说</w:t>
            </w:r>
          </w:p>
        </w:tc>
      </w:tr>
    </w:tbl>
    <w:p w14:paraId="283F6570" w14:textId="77777777" w:rsidR="00161751" w:rsidRDefault="00161751"/>
    <w:p w14:paraId="23233136" w14:textId="77777777" w:rsidR="00161751" w:rsidRDefault="00000000">
      <w:pPr>
        <w:jc w:val="center"/>
      </w:pPr>
      <w:r>
        <w:t>2024-04-04 21:59:47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DCD85E" w14:textId="77777777">
        <w:trPr>
          <w:jc w:val="right"/>
        </w:trPr>
        <w:tc>
          <w:tcPr>
            <w:tcW w:w="4320" w:type="dxa"/>
            <w:vAlign w:val="center"/>
          </w:tcPr>
          <w:p w14:paraId="1823AEF3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就你见到的知道的新东西</w:t>
            </w:r>
          </w:p>
        </w:tc>
        <w:tc>
          <w:tcPr>
            <w:tcW w:w="720" w:type="dxa"/>
          </w:tcPr>
          <w:p w14:paraId="2BFB5AF3" w14:textId="77777777" w:rsidR="00161751" w:rsidRDefault="00000000">
            <w:r>
              <w:rPr>
                <w:noProof/>
              </w:rPr>
              <w:drawing>
                <wp:inline distT="0" distB="0" distL="0" distR="0" wp14:anchorId="289573CC" wp14:editId="08881415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581E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B1151B3" w14:textId="77777777">
        <w:tc>
          <w:tcPr>
            <w:tcW w:w="720" w:type="dxa"/>
          </w:tcPr>
          <w:p w14:paraId="5C35B9D5" w14:textId="77777777" w:rsidR="00161751" w:rsidRDefault="00000000">
            <w:r>
              <w:rPr>
                <w:noProof/>
              </w:rPr>
              <w:drawing>
                <wp:inline distT="0" distB="0" distL="0" distR="0" wp14:anchorId="677726BB" wp14:editId="6115C5DC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2719B1" w14:textId="77777777" w:rsidR="00161751" w:rsidRDefault="00000000">
            <w:r>
              <w:t>比如说</w:t>
            </w:r>
          </w:p>
        </w:tc>
      </w:tr>
    </w:tbl>
    <w:p w14:paraId="227814E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7087FA1" w14:textId="77777777">
        <w:trPr>
          <w:jc w:val="right"/>
        </w:trPr>
        <w:tc>
          <w:tcPr>
            <w:tcW w:w="4320" w:type="dxa"/>
            <w:vAlign w:val="center"/>
          </w:tcPr>
          <w:p w14:paraId="73C773DA" w14:textId="77777777" w:rsidR="00161751" w:rsidRDefault="00000000">
            <w:pPr>
              <w:jc w:val="right"/>
            </w:pPr>
            <w:r>
              <w:t>就团队不专业</w:t>
            </w:r>
          </w:p>
        </w:tc>
        <w:tc>
          <w:tcPr>
            <w:tcW w:w="720" w:type="dxa"/>
          </w:tcPr>
          <w:p w14:paraId="45B47565" w14:textId="77777777" w:rsidR="00161751" w:rsidRDefault="00000000">
            <w:r>
              <w:rPr>
                <w:noProof/>
              </w:rPr>
              <w:drawing>
                <wp:inline distT="0" distB="0" distL="0" distR="0" wp14:anchorId="1B547D10" wp14:editId="134E971F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5187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75C110F" w14:textId="77777777">
        <w:trPr>
          <w:jc w:val="right"/>
        </w:trPr>
        <w:tc>
          <w:tcPr>
            <w:tcW w:w="4320" w:type="dxa"/>
            <w:vAlign w:val="center"/>
          </w:tcPr>
          <w:p w14:paraId="30581998" w14:textId="77777777" w:rsidR="00161751" w:rsidRDefault="00000000">
            <w:pPr>
              <w:jc w:val="right"/>
            </w:pPr>
            <w:r>
              <w:t>描述不清楚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3EDAB4EF" w14:textId="77777777" w:rsidR="00161751" w:rsidRDefault="00000000">
            <w:r>
              <w:rPr>
                <w:noProof/>
              </w:rPr>
              <w:drawing>
                <wp:inline distT="0" distB="0" distL="0" distR="0" wp14:anchorId="49083E9A" wp14:editId="5C567894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75D4A" w14:textId="77777777" w:rsidR="00161751" w:rsidRDefault="00161751"/>
    <w:p w14:paraId="7F92CED9" w14:textId="77777777" w:rsidR="00161751" w:rsidRDefault="00000000">
      <w:pPr>
        <w:jc w:val="center"/>
      </w:pPr>
      <w:r>
        <w:t>2024-04-04 22:11:01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6AEBD64" w14:textId="77777777">
        <w:tc>
          <w:tcPr>
            <w:tcW w:w="720" w:type="dxa"/>
          </w:tcPr>
          <w:p w14:paraId="3E165B69" w14:textId="77777777" w:rsidR="00161751" w:rsidRDefault="00000000">
            <w:r>
              <w:rPr>
                <w:noProof/>
              </w:rPr>
              <w:drawing>
                <wp:inline distT="0" distB="0" distL="0" distR="0" wp14:anchorId="7C5CAF69" wp14:editId="0AC253B2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BD994B" w14:textId="77777777" w:rsidR="00161751" w:rsidRDefault="00000000">
            <w:r>
              <w:t>就你那个程序的</w:t>
            </w:r>
            <w:r>
              <w:t>?</w:t>
            </w:r>
          </w:p>
        </w:tc>
      </w:tr>
    </w:tbl>
    <w:p w14:paraId="08A49BF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BA69D4D" w14:textId="77777777">
        <w:trPr>
          <w:jc w:val="right"/>
        </w:trPr>
        <w:tc>
          <w:tcPr>
            <w:tcW w:w="4320" w:type="dxa"/>
            <w:vAlign w:val="center"/>
          </w:tcPr>
          <w:p w14:paraId="2DFF34A2" w14:textId="77777777" w:rsidR="00161751" w:rsidRDefault="00000000">
            <w:pPr>
              <w:jc w:val="right"/>
            </w:pPr>
            <w:r>
              <w:t>是这样的</w:t>
            </w:r>
          </w:p>
        </w:tc>
        <w:tc>
          <w:tcPr>
            <w:tcW w:w="720" w:type="dxa"/>
          </w:tcPr>
          <w:p w14:paraId="3292FAA7" w14:textId="77777777" w:rsidR="00161751" w:rsidRDefault="00000000">
            <w:r>
              <w:rPr>
                <w:noProof/>
              </w:rPr>
              <w:drawing>
                <wp:inline distT="0" distB="0" distL="0" distR="0" wp14:anchorId="5C119394" wp14:editId="29576C49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D7B7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2B04367" w14:textId="77777777">
        <w:trPr>
          <w:jc w:val="right"/>
        </w:trPr>
        <w:tc>
          <w:tcPr>
            <w:tcW w:w="4320" w:type="dxa"/>
            <w:vAlign w:val="center"/>
          </w:tcPr>
          <w:p w14:paraId="1EA79FE4" w14:textId="77777777" w:rsidR="00161751" w:rsidRDefault="00000000">
            <w:pPr>
              <w:jc w:val="right"/>
            </w:pPr>
            <w:r>
              <w:t>你近期有什么规划？</w:t>
            </w:r>
          </w:p>
        </w:tc>
        <w:tc>
          <w:tcPr>
            <w:tcW w:w="720" w:type="dxa"/>
          </w:tcPr>
          <w:p w14:paraId="1FAD9EC2" w14:textId="77777777" w:rsidR="00161751" w:rsidRDefault="00000000">
            <w:r>
              <w:rPr>
                <w:noProof/>
              </w:rPr>
              <w:drawing>
                <wp:inline distT="0" distB="0" distL="0" distR="0" wp14:anchorId="19E1E5FE" wp14:editId="0A4100F7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6B8D6" w14:textId="77777777" w:rsidR="00161751" w:rsidRDefault="00161751"/>
    <w:p w14:paraId="45BDAB3B" w14:textId="77777777" w:rsidR="00161751" w:rsidRDefault="00000000">
      <w:pPr>
        <w:jc w:val="center"/>
      </w:pPr>
      <w:r>
        <w:t>2024-04-05 00:35:35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39BA39C" w14:textId="77777777">
        <w:tc>
          <w:tcPr>
            <w:tcW w:w="720" w:type="dxa"/>
          </w:tcPr>
          <w:p w14:paraId="185EC6D6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7ACEC657" wp14:editId="699BE3CD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FEAF67" w14:textId="77777777" w:rsidR="00161751" w:rsidRDefault="00000000">
            <w:r>
              <w:t>上班</w:t>
            </w:r>
          </w:p>
        </w:tc>
      </w:tr>
    </w:tbl>
    <w:p w14:paraId="34E0836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B027F66" w14:textId="77777777">
        <w:tc>
          <w:tcPr>
            <w:tcW w:w="720" w:type="dxa"/>
          </w:tcPr>
          <w:p w14:paraId="241E8181" w14:textId="77777777" w:rsidR="00161751" w:rsidRDefault="00000000">
            <w:r>
              <w:rPr>
                <w:noProof/>
              </w:rPr>
              <w:drawing>
                <wp:inline distT="0" distB="0" distL="0" distR="0" wp14:anchorId="1C7F1467" wp14:editId="523E8098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5AFF57" w14:textId="77777777" w:rsidR="00161751" w:rsidRDefault="00000000">
            <w:r>
              <w:t>哈哈哈哈</w:t>
            </w:r>
          </w:p>
        </w:tc>
      </w:tr>
    </w:tbl>
    <w:p w14:paraId="09DE613F" w14:textId="77777777" w:rsidR="00161751" w:rsidRDefault="00161751"/>
    <w:p w14:paraId="334564A9" w14:textId="77777777" w:rsidR="00161751" w:rsidRDefault="00000000">
      <w:pPr>
        <w:jc w:val="center"/>
      </w:pPr>
      <w:r>
        <w:t>2024-04-05 10:06:38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75D9357" w14:textId="77777777">
        <w:trPr>
          <w:jc w:val="right"/>
        </w:trPr>
        <w:tc>
          <w:tcPr>
            <w:tcW w:w="4320" w:type="dxa"/>
            <w:vAlign w:val="center"/>
          </w:tcPr>
          <w:p w14:paraId="083378C5" w14:textId="77777777" w:rsidR="00161751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39ACDB15" w14:textId="77777777" w:rsidR="00161751" w:rsidRDefault="00000000">
            <w:r>
              <w:rPr>
                <w:noProof/>
              </w:rPr>
              <w:drawing>
                <wp:inline distT="0" distB="0" distL="0" distR="0" wp14:anchorId="42D82481" wp14:editId="78FD482B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A3AD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1DE95A6" w14:textId="77777777">
        <w:tc>
          <w:tcPr>
            <w:tcW w:w="720" w:type="dxa"/>
          </w:tcPr>
          <w:p w14:paraId="03E0E3FD" w14:textId="77777777" w:rsidR="00161751" w:rsidRDefault="00000000">
            <w:r>
              <w:rPr>
                <w:noProof/>
              </w:rPr>
              <w:drawing>
                <wp:inline distT="0" distB="0" distL="0" distR="0" wp14:anchorId="27C69BA0" wp14:editId="094D024D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97211F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咋滴，要过来跟我一起上班</w:t>
            </w:r>
            <w:r>
              <w:rPr>
                <w:lang w:eastAsia="zh-CN"/>
              </w:rPr>
              <w:t>?</w:t>
            </w:r>
          </w:p>
        </w:tc>
      </w:tr>
    </w:tbl>
    <w:p w14:paraId="031FF705" w14:textId="77777777" w:rsidR="00161751" w:rsidRDefault="00161751">
      <w:pPr>
        <w:rPr>
          <w:lang w:eastAsia="zh-CN"/>
        </w:rPr>
      </w:pPr>
    </w:p>
    <w:p w14:paraId="7C543C13" w14:textId="77777777" w:rsidR="00161751" w:rsidRDefault="00000000">
      <w:pPr>
        <w:jc w:val="center"/>
      </w:pPr>
      <w:r>
        <w:t>2024-04-05 10:13:01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61CB88B" w14:textId="77777777">
        <w:trPr>
          <w:jc w:val="right"/>
        </w:trPr>
        <w:tc>
          <w:tcPr>
            <w:tcW w:w="4320" w:type="dxa"/>
            <w:vAlign w:val="center"/>
          </w:tcPr>
          <w:p w14:paraId="4691AD20" w14:textId="77777777" w:rsidR="00161751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5DAB77B8" w14:textId="77777777" w:rsidR="00161751" w:rsidRDefault="00000000">
            <w:r>
              <w:rPr>
                <w:noProof/>
              </w:rPr>
              <w:drawing>
                <wp:inline distT="0" distB="0" distL="0" distR="0" wp14:anchorId="6A5DE7C9" wp14:editId="2F92037B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0792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DEDE798" w14:textId="77777777">
        <w:tc>
          <w:tcPr>
            <w:tcW w:w="720" w:type="dxa"/>
          </w:tcPr>
          <w:p w14:paraId="4C9479AD" w14:textId="77777777" w:rsidR="00161751" w:rsidRDefault="00000000">
            <w:r>
              <w:rPr>
                <w:noProof/>
              </w:rPr>
              <w:drawing>
                <wp:inline distT="0" distB="0" distL="0" distR="0" wp14:anchorId="0F9C4A05" wp14:editId="79D06E77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0CB7A3" w14:textId="77777777" w:rsidR="00161751" w:rsidRDefault="00000000">
            <w:r>
              <w:t>来吧</w:t>
            </w:r>
          </w:p>
        </w:tc>
      </w:tr>
    </w:tbl>
    <w:p w14:paraId="6ADA83F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A0E99BC" w14:textId="77777777">
        <w:tc>
          <w:tcPr>
            <w:tcW w:w="720" w:type="dxa"/>
          </w:tcPr>
          <w:p w14:paraId="5C057B16" w14:textId="77777777" w:rsidR="00161751" w:rsidRDefault="00000000">
            <w:r>
              <w:rPr>
                <w:noProof/>
              </w:rPr>
              <w:drawing>
                <wp:inline distT="0" distB="0" distL="0" distR="0" wp14:anchorId="4C2AC477" wp14:editId="1FBFDF2D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4FEB9C" w14:textId="77777777" w:rsidR="00161751" w:rsidRDefault="00000000"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4D2CA7E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3C5DDC1" w14:textId="77777777">
        <w:trPr>
          <w:jc w:val="right"/>
        </w:trPr>
        <w:tc>
          <w:tcPr>
            <w:tcW w:w="4320" w:type="dxa"/>
            <w:vAlign w:val="center"/>
          </w:tcPr>
          <w:p w14:paraId="45310967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54283C5" w14:textId="77777777" w:rsidR="00161751" w:rsidRDefault="00000000">
            <w:r>
              <w:rPr>
                <w:noProof/>
              </w:rPr>
              <w:drawing>
                <wp:inline distT="0" distB="0" distL="0" distR="0" wp14:anchorId="1EE181F0" wp14:editId="4C429DB1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91001" w14:textId="77777777" w:rsidR="00161751" w:rsidRDefault="00161751"/>
    <w:p w14:paraId="7A47B680" w14:textId="77777777" w:rsidR="00161751" w:rsidRDefault="00000000">
      <w:pPr>
        <w:jc w:val="center"/>
      </w:pPr>
      <w:r>
        <w:t>2024-04-05 11:49:39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3DC56EF" w14:textId="77777777">
        <w:tc>
          <w:tcPr>
            <w:tcW w:w="720" w:type="dxa"/>
          </w:tcPr>
          <w:p w14:paraId="2C3138EC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32A87069" wp14:editId="02ED2F36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618947" w14:textId="77777777" w:rsidR="00161751" w:rsidRDefault="00000000">
            <w:r>
              <w:t>【表情包】</w:t>
            </w:r>
          </w:p>
        </w:tc>
      </w:tr>
    </w:tbl>
    <w:p w14:paraId="67000FA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58EA40" w14:textId="77777777">
        <w:tc>
          <w:tcPr>
            <w:tcW w:w="720" w:type="dxa"/>
          </w:tcPr>
          <w:p w14:paraId="08645042" w14:textId="77777777" w:rsidR="00161751" w:rsidRDefault="00000000">
            <w:r>
              <w:rPr>
                <w:noProof/>
              </w:rPr>
              <w:drawing>
                <wp:inline distT="0" distB="0" distL="0" distR="0" wp14:anchorId="6038CD88" wp14:editId="7E31CCF8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67B35F" w14:textId="77777777" w:rsidR="00161751" w:rsidRDefault="00000000">
            <w:r>
              <w:t>不来拉到</w:t>
            </w:r>
          </w:p>
        </w:tc>
      </w:tr>
    </w:tbl>
    <w:p w14:paraId="021F6F92" w14:textId="77777777" w:rsidR="00161751" w:rsidRDefault="00161751"/>
    <w:p w14:paraId="0B07F11C" w14:textId="77777777" w:rsidR="00161751" w:rsidRDefault="00000000">
      <w:pPr>
        <w:jc w:val="center"/>
      </w:pPr>
      <w:r>
        <w:t>2024-04-05 12:18:34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59A176A" w14:textId="77777777">
        <w:trPr>
          <w:jc w:val="right"/>
        </w:trPr>
        <w:tc>
          <w:tcPr>
            <w:tcW w:w="4320" w:type="dxa"/>
            <w:vAlign w:val="center"/>
          </w:tcPr>
          <w:p w14:paraId="4AB97413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7A6D083" w14:textId="77777777" w:rsidR="00161751" w:rsidRDefault="00000000">
            <w:r>
              <w:rPr>
                <w:noProof/>
              </w:rPr>
              <w:drawing>
                <wp:inline distT="0" distB="0" distL="0" distR="0" wp14:anchorId="579152E2" wp14:editId="7D258DA0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137F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6F7808B" w14:textId="77777777">
        <w:tc>
          <w:tcPr>
            <w:tcW w:w="720" w:type="dxa"/>
          </w:tcPr>
          <w:p w14:paraId="6F4BEABF" w14:textId="77777777" w:rsidR="00161751" w:rsidRDefault="00000000">
            <w:r>
              <w:rPr>
                <w:noProof/>
              </w:rPr>
              <w:drawing>
                <wp:inline distT="0" distB="0" distL="0" distR="0" wp14:anchorId="24B7380D" wp14:editId="23EE0731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798531" w14:textId="77777777" w:rsidR="00161751" w:rsidRDefault="00000000">
            <w:r>
              <w:t>打你</w:t>
            </w:r>
          </w:p>
        </w:tc>
      </w:tr>
    </w:tbl>
    <w:p w14:paraId="000B22E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2DE71E5" w14:textId="77777777">
        <w:tc>
          <w:tcPr>
            <w:tcW w:w="720" w:type="dxa"/>
          </w:tcPr>
          <w:p w14:paraId="46459EB3" w14:textId="77777777" w:rsidR="00161751" w:rsidRDefault="00000000">
            <w:r>
              <w:rPr>
                <w:noProof/>
              </w:rPr>
              <w:drawing>
                <wp:inline distT="0" distB="0" distL="0" distR="0" wp14:anchorId="7D96ACAD" wp14:editId="186B6CCD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E62320" w14:textId="77777777" w:rsidR="00161751" w:rsidRDefault="00000000">
            <w:r>
              <w:t>天天给我吹</w:t>
            </w:r>
          </w:p>
        </w:tc>
      </w:tr>
    </w:tbl>
    <w:p w14:paraId="3AC42DFE" w14:textId="77777777" w:rsidR="00161751" w:rsidRDefault="00161751"/>
    <w:p w14:paraId="13252DE9" w14:textId="77777777" w:rsidR="00161751" w:rsidRDefault="00000000">
      <w:pPr>
        <w:jc w:val="center"/>
      </w:pPr>
      <w:r>
        <w:t>2024-04-05 12:23:44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9E089C8" w14:textId="77777777">
        <w:trPr>
          <w:jc w:val="right"/>
        </w:trPr>
        <w:tc>
          <w:tcPr>
            <w:tcW w:w="4320" w:type="dxa"/>
            <w:vAlign w:val="center"/>
          </w:tcPr>
          <w:p w14:paraId="145F05CF" w14:textId="77777777" w:rsidR="00161751" w:rsidRDefault="00000000">
            <w:pPr>
              <w:jc w:val="right"/>
            </w:pPr>
            <w:r>
              <w:t>哪里</w:t>
            </w:r>
          </w:p>
        </w:tc>
        <w:tc>
          <w:tcPr>
            <w:tcW w:w="720" w:type="dxa"/>
          </w:tcPr>
          <w:p w14:paraId="1C6E9897" w14:textId="77777777" w:rsidR="00161751" w:rsidRDefault="00000000">
            <w:r>
              <w:rPr>
                <w:noProof/>
              </w:rPr>
              <w:drawing>
                <wp:inline distT="0" distB="0" distL="0" distR="0" wp14:anchorId="6C39A300" wp14:editId="7A2F2F7B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2AEF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E0788C" w14:textId="77777777">
        <w:tc>
          <w:tcPr>
            <w:tcW w:w="720" w:type="dxa"/>
          </w:tcPr>
          <w:p w14:paraId="65CE6C54" w14:textId="77777777" w:rsidR="00161751" w:rsidRDefault="00000000">
            <w:r>
              <w:rPr>
                <w:noProof/>
              </w:rPr>
              <w:drawing>
                <wp:inline distT="0" distB="0" distL="0" distR="0" wp14:anchorId="7F3D84E1" wp14:editId="761FAE09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1EBA5E" w14:textId="77777777" w:rsidR="00161751" w:rsidRDefault="00000000">
            <w:r>
              <w:t>说来又不来</w:t>
            </w:r>
          </w:p>
        </w:tc>
      </w:tr>
    </w:tbl>
    <w:p w14:paraId="527D68E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2E138C1" w14:textId="77777777">
        <w:trPr>
          <w:jc w:val="right"/>
        </w:trPr>
        <w:tc>
          <w:tcPr>
            <w:tcW w:w="4320" w:type="dxa"/>
            <w:vAlign w:val="center"/>
          </w:tcPr>
          <w:p w14:paraId="302D474C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414F3FE" w14:textId="77777777" w:rsidR="00161751" w:rsidRDefault="00000000">
            <w:r>
              <w:rPr>
                <w:noProof/>
              </w:rPr>
              <w:drawing>
                <wp:inline distT="0" distB="0" distL="0" distR="0" wp14:anchorId="38648AAD" wp14:editId="0428EEFC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B2A0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325E202" w14:textId="77777777">
        <w:tc>
          <w:tcPr>
            <w:tcW w:w="720" w:type="dxa"/>
          </w:tcPr>
          <w:p w14:paraId="3F97B67E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3164EEBF" wp14:editId="0827EDE1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40CDD9" w14:textId="77777777" w:rsidR="00161751" w:rsidRDefault="00000000">
            <w:r>
              <w:t>【表情包】</w:t>
            </w:r>
          </w:p>
        </w:tc>
      </w:tr>
    </w:tbl>
    <w:p w14:paraId="3F5C614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A33AF0A" w14:textId="77777777">
        <w:tc>
          <w:tcPr>
            <w:tcW w:w="720" w:type="dxa"/>
          </w:tcPr>
          <w:p w14:paraId="560DF3D5" w14:textId="77777777" w:rsidR="00161751" w:rsidRDefault="00000000">
            <w:r>
              <w:rPr>
                <w:noProof/>
              </w:rPr>
              <w:drawing>
                <wp:inline distT="0" distB="0" distL="0" distR="0" wp14:anchorId="7EDD9811" wp14:editId="161FC162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500DF0" w14:textId="77777777" w:rsidR="00161751" w:rsidRDefault="00000000">
            <w:r>
              <w:t>不说了</w:t>
            </w:r>
          </w:p>
        </w:tc>
      </w:tr>
    </w:tbl>
    <w:p w14:paraId="3BCF006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AFCB7E7" w14:textId="77777777">
        <w:tc>
          <w:tcPr>
            <w:tcW w:w="720" w:type="dxa"/>
          </w:tcPr>
          <w:p w14:paraId="0F4F4D3B" w14:textId="77777777" w:rsidR="00161751" w:rsidRDefault="00000000">
            <w:r>
              <w:rPr>
                <w:noProof/>
              </w:rPr>
              <w:drawing>
                <wp:inline distT="0" distB="0" distL="0" distR="0" wp14:anchorId="5B4A9428" wp14:editId="5722AE47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5293CB" w14:textId="77777777" w:rsidR="00161751" w:rsidRDefault="00000000">
            <w:r>
              <w:t>你每次都这样</w:t>
            </w:r>
          </w:p>
        </w:tc>
      </w:tr>
    </w:tbl>
    <w:p w14:paraId="3C27D4C9" w14:textId="77777777" w:rsidR="00161751" w:rsidRDefault="00161751"/>
    <w:p w14:paraId="5F1B01E1" w14:textId="77777777" w:rsidR="00161751" w:rsidRDefault="00000000">
      <w:pPr>
        <w:jc w:val="center"/>
      </w:pPr>
      <w:r>
        <w:t>2024-04-05 12:34:09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D8D097B" w14:textId="77777777">
        <w:trPr>
          <w:jc w:val="right"/>
        </w:trPr>
        <w:tc>
          <w:tcPr>
            <w:tcW w:w="4320" w:type="dxa"/>
            <w:vAlign w:val="center"/>
          </w:tcPr>
          <w:p w14:paraId="2A23ECEE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F453848" w14:textId="77777777" w:rsidR="00161751" w:rsidRDefault="00000000">
            <w:r>
              <w:rPr>
                <w:noProof/>
              </w:rPr>
              <w:drawing>
                <wp:inline distT="0" distB="0" distL="0" distR="0" wp14:anchorId="6884BB46" wp14:editId="47115255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1A00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A49114D" w14:textId="77777777">
        <w:trPr>
          <w:jc w:val="right"/>
        </w:trPr>
        <w:tc>
          <w:tcPr>
            <w:tcW w:w="4320" w:type="dxa"/>
            <w:vAlign w:val="center"/>
          </w:tcPr>
          <w:p w14:paraId="67551F68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来，真想闪现到你身边</w:t>
            </w:r>
          </w:p>
        </w:tc>
        <w:tc>
          <w:tcPr>
            <w:tcW w:w="720" w:type="dxa"/>
          </w:tcPr>
          <w:p w14:paraId="47A2C414" w14:textId="77777777" w:rsidR="00161751" w:rsidRDefault="00000000">
            <w:r>
              <w:rPr>
                <w:noProof/>
              </w:rPr>
              <w:drawing>
                <wp:inline distT="0" distB="0" distL="0" distR="0" wp14:anchorId="7E9061EA" wp14:editId="04094273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98F3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64FDB46" w14:textId="77777777">
        <w:tc>
          <w:tcPr>
            <w:tcW w:w="720" w:type="dxa"/>
          </w:tcPr>
          <w:p w14:paraId="0568EFF4" w14:textId="77777777" w:rsidR="00161751" w:rsidRDefault="00000000">
            <w:r>
              <w:rPr>
                <w:noProof/>
              </w:rPr>
              <w:drawing>
                <wp:inline distT="0" distB="0" distL="0" distR="0" wp14:anchorId="7246F3BE" wp14:editId="2701A22E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CA208F" w14:textId="77777777" w:rsidR="00161751" w:rsidRDefault="00000000">
            <w:r>
              <w:t>呸</w:t>
            </w:r>
          </w:p>
        </w:tc>
      </w:tr>
    </w:tbl>
    <w:p w14:paraId="509BF7A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92651FE" w14:textId="77777777">
        <w:tc>
          <w:tcPr>
            <w:tcW w:w="720" w:type="dxa"/>
          </w:tcPr>
          <w:p w14:paraId="0A7898BD" w14:textId="77777777" w:rsidR="00161751" w:rsidRDefault="00000000">
            <w:r>
              <w:rPr>
                <w:noProof/>
              </w:rPr>
              <w:drawing>
                <wp:inline distT="0" distB="0" distL="0" distR="0" wp14:anchorId="04B796C1" wp14:editId="121F2E00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8840AF" w14:textId="77777777" w:rsidR="00161751" w:rsidRDefault="00000000">
            <w:r>
              <w:t>先买票再说</w:t>
            </w:r>
          </w:p>
        </w:tc>
      </w:tr>
    </w:tbl>
    <w:p w14:paraId="0E243DA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87E123A" w14:textId="77777777">
        <w:trPr>
          <w:jc w:val="right"/>
        </w:trPr>
        <w:tc>
          <w:tcPr>
            <w:tcW w:w="4320" w:type="dxa"/>
            <w:vAlign w:val="center"/>
          </w:tcPr>
          <w:p w14:paraId="1F5D712E" w14:textId="6037ED34" w:rsidR="00161751" w:rsidRDefault="00161751">
            <w:pPr>
              <w:jc w:val="right"/>
            </w:pPr>
          </w:p>
        </w:tc>
        <w:tc>
          <w:tcPr>
            <w:tcW w:w="720" w:type="dxa"/>
          </w:tcPr>
          <w:p w14:paraId="5ECBB8D1" w14:textId="77777777" w:rsidR="00161751" w:rsidRDefault="00000000">
            <w:r>
              <w:rPr>
                <w:noProof/>
              </w:rPr>
              <w:drawing>
                <wp:inline distT="0" distB="0" distL="0" distR="0" wp14:anchorId="49A463F4" wp14:editId="429B75C9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E0EE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C7B9BEE" w14:textId="77777777">
        <w:trPr>
          <w:jc w:val="right"/>
        </w:trPr>
        <w:tc>
          <w:tcPr>
            <w:tcW w:w="4320" w:type="dxa"/>
            <w:vAlign w:val="center"/>
          </w:tcPr>
          <w:p w14:paraId="0FDF0AAA" w14:textId="77777777" w:rsidR="00161751" w:rsidRDefault="00000000">
            <w:pPr>
              <w:jc w:val="right"/>
            </w:pPr>
            <w:r>
              <w:lastRenderedPageBreak/>
              <w:t>买</w:t>
            </w:r>
          </w:p>
        </w:tc>
        <w:tc>
          <w:tcPr>
            <w:tcW w:w="720" w:type="dxa"/>
          </w:tcPr>
          <w:p w14:paraId="7AA8E58F" w14:textId="77777777" w:rsidR="00161751" w:rsidRDefault="00000000">
            <w:r>
              <w:rPr>
                <w:noProof/>
              </w:rPr>
              <w:drawing>
                <wp:inline distT="0" distB="0" distL="0" distR="0" wp14:anchorId="61027A4E" wp14:editId="371AFDD2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9D266" w14:textId="77777777" w:rsidR="00161751" w:rsidRDefault="00161751"/>
    <w:p w14:paraId="12A98433" w14:textId="77777777" w:rsidR="00161751" w:rsidRDefault="00000000">
      <w:pPr>
        <w:jc w:val="center"/>
      </w:pPr>
      <w:r>
        <w:t>2024-04-05 12:39:14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B9086EA" w14:textId="77777777">
        <w:tc>
          <w:tcPr>
            <w:tcW w:w="720" w:type="dxa"/>
          </w:tcPr>
          <w:p w14:paraId="0C4156CC" w14:textId="77777777" w:rsidR="00161751" w:rsidRDefault="00000000">
            <w:r>
              <w:rPr>
                <w:noProof/>
              </w:rPr>
              <w:drawing>
                <wp:inline distT="0" distB="0" distL="0" distR="0" wp14:anchorId="218821F4" wp14:editId="7E8B5E1C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AB816A" w14:textId="77777777" w:rsidR="00161751" w:rsidRDefault="00000000">
            <w:r>
              <w:t>你这个时间</w:t>
            </w:r>
          </w:p>
        </w:tc>
      </w:tr>
    </w:tbl>
    <w:p w14:paraId="22949CD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0255A95" w14:textId="77777777">
        <w:tc>
          <w:tcPr>
            <w:tcW w:w="720" w:type="dxa"/>
          </w:tcPr>
          <w:p w14:paraId="3A50E7A6" w14:textId="77777777" w:rsidR="00161751" w:rsidRDefault="00000000">
            <w:r>
              <w:rPr>
                <w:noProof/>
              </w:rPr>
              <w:drawing>
                <wp:inline distT="0" distB="0" distL="0" distR="0" wp14:anchorId="43A65B85" wp14:editId="6011E730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D3B075" w14:textId="77777777" w:rsidR="00161751" w:rsidRDefault="00000000">
            <w:r>
              <w:t>一点的</w:t>
            </w:r>
          </w:p>
        </w:tc>
      </w:tr>
    </w:tbl>
    <w:p w14:paraId="6410FD6A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30A7B48" w14:textId="77777777">
        <w:trPr>
          <w:jc w:val="right"/>
        </w:trPr>
        <w:tc>
          <w:tcPr>
            <w:tcW w:w="4320" w:type="dxa"/>
            <w:vAlign w:val="center"/>
          </w:tcPr>
          <w:p w14:paraId="7AD6ABF0" w14:textId="77777777" w:rsidR="00161751" w:rsidRDefault="00000000">
            <w:pPr>
              <w:jc w:val="right"/>
            </w:pPr>
            <w:r>
              <w:t>上周末的呀</w:t>
            </w:r>
          </w:p>
        </w:tc>
        <w:tc>
          <w:tcPr>
            <w:tcW w:w="720" w:type="dxa"/>
          </w:tcPr>
          <w:p w14:paraId="188F0DA0" w14:textId="77777777" w:rsidR="00161751" w:rsidRDefault="00000000">
            <w:r>
              <w:rPr>
                <w:noProof/>
              </w:rPr>
              <w:drawing>
                <wp:inline distT="0" distB="0" distL="0" distR="0" wp14:anchorId="29DF0F87" wp14:editId="6D6387E1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84FED" w14:textId="77777777" w:rsidR="00161751" w:rsidRDefault="00161751"/>
    <w:p w14:paraId="198EF79D" w14:textId="77777777" w:rsidR="00161751" w:rsidRDefault="00000000">
      <w:pPr>
        <w:jc w:val="center"/>
      </w:pPr>
      <w:r>
        <w:t>2024-04-05 12:44:29</w:t>
      </w:r>
    </w:p>
    <w:p w14:paraId="1CBE0493" w14:textId="77777777" w:rsidR="00161751" w:rsidRDefault="00000000">
      <w:pPr>
        <w:jc w:val="center"/>
      </w:pPr>
      <w:r>
        <w:t>你撤回了一条消息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39557EA" w14:textId="77777777">
        <w:tc>
          <w:tcPr>
            <w:tcW w:w="720" w:type="dxa"/>
          </w:tcPr>
          <w:p w14:paraId="40C23A44" w14:textId="77777777" w:rsidR="00161751" w:rsidRDefault="00000000">
            <w:r>
              <w:rPr>
                <w:noProof/>
              </w:rPr>
              <w:drawing>
                <wp:inline distT="0" distB="0" distL="0" distR="0" wp14:anchorId="1E60BAC7" wp14:editId="7FEA1777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422BC0" w14:textId="77777777" w:rsidR="00161751" w:rsidRDefault="00000000">
            <w:r>
              <w:t>哦豁</w:t>
            </w:r>
          </w:p>
        </w:tc>
      </w:tr>
    </w:tbl>
    <w:p w14:paraId="735A8CE3" w14:textId="77777777" w:rsidR="00161751" w:rsidRDefault="00161751"/>
    <w:p w14:paraId="73DBDB58" w14:textId="77777777" w:rsidR="00161751" w:rsidRDefault="00000000">
      <w:pPr>
        <w:jc w:val="center"/>
      </w:pPr>
      <w:r>
        <w:t>2024-04-05 12:49:48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7C7D86B" w14:textId="77777777">
        <w:tc>
          <w:tcPr>
            <w:tcW w:w="720" w:type="dxa"/>
          </w:tcPr>
          <w:p w14:paraId="547ABAF9" w14:textId="77777777" w:rsidR="00161751" w:rsidRDefault="00000000">
            <w:r>
              <w:rPr>
                <w:noProof/>
              </w:rPr>
              <w:drawing>
                <wp:inline distT="0" distB="0" distL="0" distR="0" wp14:anchorId="529332C1" wp14:editId="740F0022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63D3FA" w14:textId="77777777" w:rsidR="00161751" w:rsidRDefault="00000000">
            <w:r>
              <w:t>那你打算怎么办</w:t>
            </w:r>
          </w:p>
        </w:tc>
      </w:tr>
    </w:tbl>
    <w:p w14:paraId="38C635F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DBADCC" w14:textId="77777777">
        <w:trPr>
          <w:jc w:val="right"/>
        </w:trPr>
        <w:tc>
          <w:tcPr>
            <w:tcW w:w="4320" w:type="dxa"/>
            <w:vAlign w:val="center"/>
          </w:tcPr>
          <w:p w14:paraId="27124929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老总纠缠，但提了辞职，走人喽</w:t>
            </w:r>
          </w:p>
        </w:tc>
        <w:tc>
          <w:tcPr>
            <w:tcW w:w="720" w:type="dxa"/>
          </w:tcPr>
          <w:p w14:paraId="038D755A" w14:textId="77777777" w:rsidR="00161751" w:rsidRDefault="00000000">
            <w:r>
              <w:rPr>
                <w:noProof/>
              </w:rPr>
              <w:drawing>
                <wp:inline distT="0" distB="0" distL="0" distR="0" wp14:anchorId="7E851960" wp14:editId="532B6FFC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75C7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D32CC05" w14:textId="77777777">
        <w:trPr>
          <w:jc w:val="right"/>
        </w:trPr>
        <w:tc>
          <w:tcPr>
            <w:tcW w:w="4320" w:type="dxa"/>
            <w:vAlign w:val="center"/>
          </w:tcPr>
          <w:p w14:paraId="61938757" w14:textId="7ADF366D" w:rsidR="00161751" w:rsidRDefault="00161751">
            <w:pPr>
              <w:jc w:val="right"/>
            </w:pPr>
          </w:p>
        </w:tc>
        <w:tc>
          <w:tcPr>
            <w:tcW w:w="720" w:type="dxa"/>
          </w:tcPr>
          <w:p w14:paraId="73BBF855" w14:textId="77777777" w:rsidR="00161751" w:rsidRDefault="00000000">
            <w:r>
              <w:rPr>
                <w:noProof/>
              </w:rPr>
              <w:drawing>
                <wp:inline distT="0" distB="0" distL="0" distR="0" wp14:anchorId="5E66C7FB" wp14:editId="2812D761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9881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484C6A" w14:textId="77777777">
        <w:trPr>
          <w:jc w:val="right"/>
        </w:trPr>
        <w:tc>
          <w:tcPr>
            <w:tcW w:w="4320" w:type="dxa"/>
            <w:vAlign w:val="center"/>
          </w:tcPr>
          <w:p w14:paraId="7E770E54" w14:textId="77777777" w:rsidR="00161751" w:rsidRDefault="00000000">
            <w:pPr>
              <w:jc w:val="right"/>
            </w:pPr>
            <w:r>
              <w:t>他电话都不接了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386DB868" w14:textId="77777777" w:rsidR="00161751" w:rsidRDefault="00000000">
            <w:r>
              <w:rPr>
                <w:noProof/>
              </w:rPr>
              <w:drawing>
                <wp:inline distT="0" distB="0" distL="0" distR="0" wp14:anchorId="75DD6CFE" wp14:editId="4AAB346C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86828" w14:textId="77777777" w:rsidR="00161751" w:rsidRDefault="00161751"/>
    <w:p w14:paraId="0BB0A4B8" w14:textId="77777777" w:rsidR="00161751" w:rsidRDefault="00000000">
      <w:pPr>
        <w:jc w:val="center"/>
      </w:pPr>
      <w:r>
        <w:t>2024-04-05 12:58:03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F81C137" w14:textId="77777777">
        <w:tc>
          <w:tcPr>
            <w:tcW w:w="720" w:type="dxa"/>
          </w:tcPr>
          <w:p w14:paraId="12ABE6B0" w14:textId="77777777" w:rsidR="00161751" w:rsidRDefault="00000000">
            <w:r>
              <w:rPr>
                <w:noProof/>
              </w:rPr>
              <w:drawing>
                <wp:inline distT="0" distB="0" distL="0" distR="0" wp14:anchorId="2506FFA8" wp14:editId="188AA381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BD981F" w14:textId="77777777" w:rsidR="00161751" w:rsidRDefault="00000000">
            <w:r>
              <w:t>哈哈哈哈</w:t>
            </w:r>
          </w:p>
        </w:tc>
      </w:tr>
    </w:tbl>
    <w:p w14:paraId="5FDE40A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73E3DA2" w14:textId="77777777">
        <w:tc>
          <w:tcPr>
            <w:tcW w:w="720" w:type="dxa"/>
          </w:tcPr>
          <w:p w14:paraId="6C63599A" w14:textId="77777777" w:rsidR="00161751" w:rsidRDefault="00000000">
            <w:r>
              <w:rPr>
                <w:noProof/>
              </w:rPr>
              <w:drawing>
                <wp:inline distT="0" distB="0" distL="0" distR="0" wp14:anchorId="19AF4CAE" wp14:editId="751D6741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714A5A" w14:textId="77777777" w:rsidR="00161751" w:rsidRDefault="00000000">
            <w:r>
              <w:t>不想让你离职</w:t>
            </w:r>
          </w:p>
        </w:tc>
      </w:tr>
    </w:tbl>
    <w:p w14:paraId="19CF28A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338CAA4" w14:textId="77777777">
        <w:trPr>
          <w:jc w:val="right"/>
        </w:trPr>
        <w:tc>
          <w:tcPr>
            <w:tcW w:w="4320" w:type="dxa"/>
            <w:vAlign w:val="center"/>
          </w:tcPr>
          <w:p w14:paraId="3B573602" w14:textId="77777777" w:rsidR="00161751" w:rsidRDefault="00000000">
            <w:pPr>
              <w:jc w:val="right"/>
            </w:pPr>
            <w:r>
              <w:t>晚点聊</w:t>
            </w:r>
          </w:p>
        </w:tc>
        <w:tc>
          <w:tcPr>
            <w:tcW w:w="720" w:type="dxa"/>
          </w:tcPr>
          <w:p w14:paraId="1BBFAC11" w14:textId="77777777" w:rsidR="00161751" w:rsidRDefault="00000000">
            <w:r>
              <w:rPr>
                <w:noProof/>
              </w:rPr>
              <w:drawing>
                <wp:inline distT="0" distB="0" distL="0" distR="0" wp14:anchorId="040F23B9" wp14:editId="53DA3477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2AD7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32DF4D6" w14:textId="77777777">
        <w:tc>
          <w:tcPr>
            <w:tcW w:w="720" w:type="dxa"/>
          </w:tcPr>
          <w:p w14:paraId="4B85E821" w14:textId="77777777" w:rsidR="00161751" w:rsidRDefault="00000000">
            <w:r>
              <w:rPr>
                <w:noProof/>
              </w:rPr>
              <w:drawing>
                <wp:inline distT="0" distB="0" distL="0" distR="0" wp14:anchorId="751BA546" wp14:editId="40A06BC9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27066A" w14:textId="77777777" w:rsidR="00161751" w:rsidRDefault="00000000">
            <w:r>
              <w:t>好的吧</w:t>
            </w:r>
          </w:p>
        </w:tc>
      </w:tr>
    </w:tbl>
    <w:p w14:paraId="251697FA" w14:textId="77777777" w:rsidR="00161751" w:rsidRDefault="00161751"/>
    <w:p w14:paraId="6ED10A50" w14:textId="77777777" w:rsidR="00161751" w:rsidRDefault="00000000">
      <w:pPr>
        <w:jc w:val="center"/>
      </w:pPr>
      <w:r>
        <w:t>2024-04-05 22:57:47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705938B" w14:textId="77777777">
        <w:trPr>
          <w:jc w:val="right"/>
        </w:trPr>
        <w:tc>
          <w:tcPr>
            <w:tcW w:w="4320" w:type="dxa"/>
            <w:vAlign w:val="center"/>
          </w:tcPr>
          <w:p w14:paraId="64859D9D" w14:textId="77777777" w:rsidR="00161751" w:rsidRDefault="00000000">
            <w:pPr>
              <w:jc w:val="right"/>
            </w:pPr>
            <w:r>
              <w:t>今天干嘛呀</w:t>
            </w:r>
          </w:p>
        </w:tc>
        <w:tc>
          <w:tcPr>
            <w:tcW w:w="720" w:type="dxa"/>
          </w:tcPr>
          <w:p w14:paraId="74FC884B" w14:textId="77777777" w:rsidR="00161751" w:rsidRDefault="00000000">
            <w:r>
              <w:rPr>
                <w:noProof/>
              </w:rPr>
              <w:drawing>
                <wp:inline distT="0" distB="0" distL="0" distR="0" wp14:anchorId="6553D383" wp14:editId="5BE62C18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9FD5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1389565" w14:textId="77777777">
        <w:tc>
          <w:tcPr>
            <w:tcW w:w="720" w:type="dxa"/>
          </w:tcPr>
          <w:p w14:paraId="50797F4C" w14:textId="77777777" w:rsidR="00161751" w:rsidRDefault="00000000">
            <w:r>
              <w:rPr>
                <w:noProof/>
              </w:rPr>
              <w:drawing>
                <wp:inline distT="0" distB="0" distL="0" distR="0" wp14:anchorId="283676F4" wp14:editId="4C7E2723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156E62" w14:textId="77777777" w:rsidR="00161751" w:rsidRDefault="00000000">
            <w:r>
              <w:t>没有干嘛</w:t>
            </w:r>
          </w:p>
        </w:tc>
      </w:tr>
    </w:tbl>
    <w:p w14:paraId="62C81DD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F715011" w14:textId="77777777">
        <w:trPr>
          <w:jc w:val="right"/>
        </w:trPr>
        <w:tc>
          <w:tcPr>
            <w:tcW w:w="4320" w:type="dxa"/>
            <w:vAlign w:val="center"/>
          </w:tcPr>
          <w:p w14:paraId="322D3B90" w14:textId="77777777" w:rsidR="00161751" w:rsidRDefault="00000000">
            <w:pPr>
              <w:jc w:val="right"/>
            </w:pPr>
            <w:r>
              <w:lastRenderedPageBreak/>
              <w:t>好</w:t>
            </w:r>
          </w:p>
        </w:tc>
        <w:tc>
          <w:tcPr>
            <w:tcW w:w="720" w:type="dxa"/>
          </w:tcPr>
          <w:p w14:paraId="0C52CC39" w14:textId="77777777" w:rsidR="00161751" w:rsidRDefault="00000000">
            <w:r>
              <w:rPr>
                <w:noProof/>
              </w:rPr>
              <w:drawing>
                <wp:inline distT="0" distB="0" distL="0" distR="0" wp14:anchorId="1EB041E8" wp14:editId="6ADD331A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9803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DB64541" w14:textId="77777777">
        <w:tc>
          <w:tcPr>
            <w:tcW w:w="720" w:type="dxa"/>
          </w:tcPr>
          <w:p w14:paraId="0258378A" w14:textId="77777777" w:rsidR="00161751" w:rsidRDefault="00000000">
            <w:r>
              <w:rPr>
                <w:noProof/>
              </w:rPr>
              <w:drawing>
                <wp:inline distT="0" distB="0" distL="0" distR="0" wp14:anchorId="42FE53C6" wp14:editId="31E098FD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576B26" w14:textId="77777777" w:rsidR="00161751" w:rsidRDefault="00000000">
            <w:r>
              <w:t>【表情包】</w:t>
            </w:r>
          </w:p>
        </w:tc>
      </w:tr>
    </w:tbl>
    <w:p w14:paraId="048BC52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2130593" w14:textId="77777777">
        <w:trPr>
          <w:jc w:val="right"/>
        </w:trPr>
        <w:tc>
          <w:tcPr>
            <w:tcW w:w="4320" w:type="dxa"/>
            <w:vAlign w:val="center"/>
          </w:tcPr>
          <w:p w14:paraId="0116CE6C" w14:textId="77777777" w:rsidR="00161751" w:rsidRDefault="00000000">
            <w:pPr>
              <w:jc w:val="right"/>
            </w:pPr>
            <w:r>
              <w:t>都不跟我分享日常了</w:t>
            </w:r>
          </w:p>
        </w:tc>
        <w:tc>
          <w:tcPr>
            <w:tcW w:w="720" w:type="dxa"/>
          </w:tcPr>
          <w:p w14:paraId="62F9BEA1" w14:textId="77777777" w:rsidR="00161751" w:rsidRDefault="00000000">
            <w:r>
              <w:rPr>
                <w:noProof/>
              </w:rPr>
              <w:drawing>
                <wp:inline distT="0" distB="0" distL="0" distR="0" wp14:anchorId="1059F562" wp14:editId="6627716A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9AA9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4103220" w14:textId="77777777">
        <w:trPr>
          <w:jc w:val="right"/>
        </w:trPr>
        <w:tc>
          <w:tcPr>
            <w:tcW w:w="4320" w:type="dxa"/>
            <w:vAlign w:val="center"/>
          </w:tcPr>
          <w:p w14:paraId="29A29363" w14:textId="77777777" w:rsidR="00161751" w:rsidRDefault="00000000">
            <w:pPr>
              <w:jc w:val="right"/>
            </w:pPr>
            <w:r>
              <w:t>[</w:t>
            </w:r>
            <w:r>
              <w:t>大哭</w:t>
            </w:r>
            <w:r>
              <w:t>]</w:t>
            </w:r>
          </w:p>
        </w:tc>
        <w:tc>
          <w:tcPr>
            <w:tcW w:w="720" w:type="dxa"/>
          </w:tcPr>
          <w:p w14:paraId="5CFD14B4" w14:textId="77777777" w:rsidR="00161751" w:rsidRDefault="00000000">
            <w:r>
              <w:rPr>
                <w:noProof/>
              </w:rPr>
              <w:drawing>
                <wp:inline distT="0" distB="0" distL="0" distR="0" wp14:anchorId="1236CDEC" wp14:editId="5B86851D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FF5A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184723A" w14:textId="77777777">
        <w:tc>
          <w:tcPr>
            <w:tcW w:w="720" w:type="dxa"/>
          </w:tcPr>
          <w:p w14:paraId="7860D805" w14:textId="77777777" w:rsidR="00161751" w:rsidRDefault="00000000">
            <w:r>
              <w:rPr>
                <w:noProof/>
              </w:rPr>
              <w:drawing>
                <wp:inline distT="0" distB="0" distL="0" distR="0" wp14:anchorId="52AD9415" wp14:editId="6816CEB4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4C206B" w14:textId="77777777" w:rsidR="00161751" w:rsidRDefault="00000000">
            <w:r>
              <w:t>你忙</w:t>
            </w:r>
          </w:p>
        </w:tc>
      </w:tr>
    </w:tbl>
    <w:p w14:paraId="711EEE3D" w14:textId="77777777" w:rsidR="00161751" w:rsidRDefault="00161751"/>
    <w:p w14:paraId="4AA68BD3" w14:textId="77777777" w:rsidR="00161751" w:rsidRDefault="00000000">
      <w:pPr>
        <w:jc w:val="center"/>
      </w:pPr>
      <w:r>
        <w:t>2024-04-05 23:03:39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91F89F8" w14:textId="77777777">
        <w:trPr>
          <w:jc w:val="right"/>
        </w:trPr>
        <w:tc>
          <w:tcPr>
            <w:tcW w:w="4320" w:type="dxa"/>
            <w:vAlign w:val="center"/>
          </w:tcPr>
          <w:p w14:paraId="724F0C9E" w14:textId="77777777" w:rsidR="00161751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5DA409F9" w14:textId="77777777" w:rsidR="00161751" w:rsidRDefault="00000000">
            <w:r>
              <w:rPr>
                <w:noProof/>
              </w:rPr>
              <w:drawing>
                <wp:inline distT="0" distB="0" distL="0" distR="0" wp14:anchorId="4E04D0DE" wp14:editId="29CDA9B2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CDA3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C7E12E3" w14:textId="77777777">
        <w:trPr>
          <w:jc w:val="right"/>
        </w:trPr>
        <w:tc>
          <w:tcPr>
            <w:tcW w:w="4320" w:type="dxa"/>
            <w:vAlign w:val="center"/>
          </w:tcPr>
          <w:p w14:paraId="044D4CC7" w14:textId="77777777" w:rsidR="00161751" w:rsidRDefault="00000000">
            <w:pPr>
              <w:jc w:val="right"/>
            </w:pPr>
            <w:r>
              <w:t>不分享就算了</w:t>
            </w:r>
          </w:p>
        </w:tc>
        <w:tc>
          <w:tcPr>
            <w:tcW w:w="720" w:type="dxa"/>
          </w:tcPr>
          <w:p w14:paraId="24871003" w14:textId="77777777" w:rsidR="00161751" w:rsidRDefault="00000000">
            <w:r>
              <w:rPr>
                <w:noProof/>
              </w:rPr>
              <w:drawing>
                <wp:inline distT="0" distB="0" distL="0" distR="0" wp14:anchorId="51F3CB5C" wp14:editId="10CD5D05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7797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D7CF38E" w14:textId="77777777">
        <w:tc>
          <w:tcPr>
            <w:tcW w:w="720" w:type="dxa"/>
          </w:tcPr>
          <w:p w14:paraId="22EB8C65" w14:textId="77777777" w:rsidR="00161751" w:rsidRDefault="00000000">
            <w:r>
              <w:rPr>
                <w:noProof/>
              </w:rPr>
              <w:drawing>
                <wp:inline distT="0" distB="0" distL="0" distR="0" wp14:anchorId="31763F11" wp14:editId="205E3623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75C114" w14:textId="77777777" w:rsidR="00161751" w:rsidRDefault="00000000">
            <w:r>
              <w:t>也不知道你每天都在忙什么</w:t>
            </w:r>
          </w:p>
        </w:tc>
      </w:tr>
    </w:tbl>
    <w:p w14:paraId="1D987FE1" w14:textId="77777777" w:rsidR="00161751" w:rsidRDefault="00161751"/>
    <w:p w14:paraId="7E6EA6C9" w14:textId="77777777" w:rsidR="00161751" w:rsidRDefault="00000000">
      <w:pPr>
        <w:jc w:val="center"/>
      </w:pPr>
      <w:r>
        <w:t>2024-04-05 23:13:17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2927D00" w14:textId="77777777">
        <w:trPr>
          <w:jc w:val="right"/>
        </w:trPr>
        <w:tc>
          <w:tcPr>
            <w:tcW w:w="4320" w:type="dxa"/>
            <w:vAlign w:val="center"/>
          </w:tcPr>
          <w:p w14:paraId="76017B3B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那你</w:t>
            </w:r>
            <w:proofErr w:type="gramStart"/>
            <w:r>
              <w:rPr>
                <w:lang w:eastAsia="zh-CN"/>
              </w:rPr>
              <w:t>不</w:t>
            </w:r>
            <w:proofErr w:type="gramEnd"/>
            <w:r>
              <w:rPr>
                <w:lang w:eastAsia="zh-CN"/>
              </w:rPr>
              <w:t>打电话来检查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翻白眼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31E17D59" w14:textId="77777777" w:rsidR="00161751" w:rsidRDefault="00000000">
            <w:r>
              <w:rPr>
                <w:noProof/>
              </w:rPr>
              <w:drawing>
                <wp:inline distT="0" distB="0" distL="0" distR="0" wp14:anchorId="594F90B7" wp14:editId="5C6F9891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22F4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4E7BCE2" w14:textId="77777777">
        <w:tc>
          <w:tcPr>
            <w:tcW w:w="720" w:type="dxa"/>
          </w:tcPr>
          <w:p w14:paraId="726CC587" w14:textId="77777777" w:rsidR="00161751" w:rsidRDefault="00000000">
            <w:r>
              <w:rPr>
                <w:noProof/>
              </w:rPr>
              <w:drawing>
                <wp:inline distT="0" distB="0" distL="0" distR="0" wp14:anchorId="403CD595" wp14:editId="78DA85F9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E2CD38" w14:textId="77777777" w:rsidR="00161751" w:rsidRDefault="00000000">
            <w:r>
              <w:t>我不要</w:t>
            </w:r>
          </w:p>
        </w:tc>
      </w:tr>
    </w:tbl>
    <w:p w14:paraId="4945CDE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954B51D" w14:textId="77777777">
        <w:tc>
          <w:tcPr>
            <w:tcW w:w="720" w:type="dxa"/>
          </w:tcPr>
          <w:p w14:paraId="15F98378" w14:textId="77777777" w:rsidR="00161751" w:rsidRDefault="00000000">
            <w:r>
              <w:rPr>
                <w:noProof/>
              </w:rPr>
              <w:drawing>
                <wp:inline distT="0" distB="0" distL="0" distR="0" wp14:anchorId="7252A148" wp14:editId="670242DC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3556EE" w14:textId="77777777" w:rsidR="00161751" w:rsidRDefault="00000000">
            <w:r>
              <w:t>你都说了你忙</w:t>
            </w:r>
          </w:p>
        </w:tc>
      </w:tr>
    </w:tbl>
    <w:p w14:paraId="01B4EC6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23FF09F" w14:textId="77777777">
        <w:trPr>
          <w:jc w:val="right"/>
        </w:trPr>
        <w:tc>
          <w:tcPr>
            <w:tcW w:w="4320" w:type="dxa"/>
            <w:vAlign w:val="center"/>
          </w:tcPr>
          <w:p w14:paraId="14DE2794" w14:textId="77777777" w:rsidR="00161751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29A10B6C" w14:textId="77777777" w:rsidR="00161751" w:rsidRDefault="00000000">
            <w:r>
              <w:rPr>
                <w:noProof/>
              </w:rPr>
              <w:drawing>
                <wp:inline distT="0" distB="0" distL="0" distR="0" wp14:anchorId="5CCBEDED" wp14:editId="16738E8B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EDB0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31338B8" w14:textId="77777777">
        <w:trPr>
          <w:jc w:val="right"/>
        </w:trPr>
        <w:tc>
          <w:tcPr>
            <w:tcW w:w="4320" w:type="dxa"/>
            <w:vAlign w:val="center"/>
          </w:tcPr>
          <w:p w14:paraId="11267304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我可没对你说过忙啥的</w:t>
            </w:r>
          </w:p>
        </w:tc>
        <w:tc>
          <w:tcPr>
            <w:tcW w:w="720" w:type="dxa"/>
          </w:tcPr>
          <w:p w14:paraId="0B172C82" w14:textId="77777777" w:rsidR="00161751" w:rsidRDefault="00000000">
            <w:r>
              <w:rPr>
                <w:noProof/>
              </w:rPr>
              <w:drawing>
                <wp:inline distT="0" distB="0" distL="0" distR="0" wp14:anchorId="6A301E1F" wp14:editId="53006ADF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394E0" w14:textId="77777777" w:rsidR="00161751" w:rsidRDefault="00161751"/>
    <w:p w14:paraId="642351C1" w14:textId="77777777" w:rsidR="00161751" w:rsidRDefault="00000000">
      <w:pPr>
        <w:jc w:val="center"/>
      </w:pPr>
      <w:r>
        <w:t>2024-04-05 23:18:31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6818D27" w14:textId="77777777">
        <w:tc>
          <w:tcPr>
            <w:tcW w:w="720" w:type="dxa"/>
          </w:tcPr>
          <w:p w14:paraId="3A044709" w14:textId="77777777" w:rsidR="00161751" w:rsidRDefault="00000000">
            <w:r>
              <w:rPr>
                <w:noProof/>
              </w:rPr>
              <w:drawing>
                <wp:inline distT="0" distB="0" distL="0" distR="0" wp14:anchorId="5210BE29" wp14:editId="675BF9DE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25E9A7" w14:textId="77777777" w:rsidR="00161751" w:rsidRDefault="00000000">
            <w:r>
              <w:t>你说了</w:t>
            </w:r>
          </w:p>
        </w:tc>
      </w:tr>
    </w:tbl>
    <w:p w14:paraId="2310D0B6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21F6B79" w14:textId="77777777">
        <w:tc>
          <w:tcPr>
            <w:tcW w:w="720" w:type="dxa"/>
          </w:tcPr>
          <w:p w14:paraId="57238ACA" w14:textId="77777777" w:rsidR="00161751" w:rsidRDefault="00000000">
            <w:r>
              <w:rPr>
                <w:noProof/>
              </w:rPr>
              <w:drawing>
                <wp:inline distT="0" distB="0" distL="0" distR="0" wp14:anchorId="4E8DA4B8" wp14:editId="2AF51657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905BD3" w14:textId="77777777" w:rsidR="00161751" w:rsidRDefault="00000000">
            <w:r>
              <w:t>哈哈哈哈</w:t>
            </w:r>
          </w:p>
        </w:tc>
      </w:tr>
    </w:tbl>
    <w:p w14:paraId="0A6AAED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ECD16D8" w14:textId="77777777">
        <w:trPr>
          <w:jc w:val="right"/>
        </w:trPr>
        <w:tc>
          <w:tcPr>
            <w:tcW w:w="4320" w:type="dxa"/>
            <w:vAlign w:val="center"/>
          </w:tcPr>
          <w:p w14:paraId="39C141B3" w14:textId="77777777" w:rsidR="00161751" w:rsidRDefault="00000000">
            <w:pPr>
              <w:jc w:val="right"/>
            </w:pPr>
            <w:r>
              <w:t>我没有</w:t>
            </w:r>
          </w:p>
        </w:tc>
        <w:tc>
          <w:tcPr>
            <w:tcW w:w="720" w:type="dxa"/>
          </w:tcPr>
          <w:p w14:paraId="46023C38" w14:textId="77777777" w:rsidR="00161751" w:rsidRDefault="00000000">
            <w:r>
              <w:rPr>
                <w:noProof/>
              </w:rPr>
              <w:drawing>
                <wp:inline distT="0" distB="0" distL="0" distR="0" wp14:anchorId="1766C5E0" wp14:editId="5CC1D3AD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48E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A66753F" w14:textId="77777777">
        <w:trPr>
          <w:jc w:val="right"/>
        </w:trPr>
        <w:tc>
          <w:tcPr>
            <w:tcW w:w="4320" w:type="dxa"/>
            <w:vAlign w:val="center"/>
          </w:tcPr>
          <w:p w14:paraId="75E3264C" w14:textId="77777777" w:rsidR="00161751" w:rsidRDefault="00000000">
            <w:pPr>
              <w:jc w:val="right"/>
            </w:pPr>
            <w:r>
              <w:lastRenderedPageBreak/>
              <w:t>乱搞</w:t>
            </w:r>
          </w:p>
        </w:tc>
        <w:tc>
          <w:tcPr>
            <w:tcW w:w="720" w:type="dxa"/>
          </w:tcPr>
          <w:p w14:paraId="264118F0" w14:textId="77777777" w:rsidR="00161751" w:rsidRDefault="00000000">
            <w:r>
              <w:rPr>
                <w:noProof/>
              </w:rPr>
              <w:drawing>
                <wp:inline distT="0" distB="0" distL="0" distR="0" wp14:anchorId="12E2819F" wp14:editId="16936836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CC55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5ADE4FF" w14:textId="77777777">
        <w:tc>
          <w:tcPr>
            <w:tcW w:w="720" w:type="dxa"/>
          </w:tcPr>
          <w:p w14:paraId="7A1C1B3B" w14:textId="77777777" w:rsidR="00161751" w:rsidRDefault="00000000">
            <w:r>
              <w:rPr>
                <w:noProof/>
              </w:rPr>
              <w:drawing>
                <wp:inline distT="0" distB="0" distL="0" distR="0" wp14:anchorId="3011A2FB" wp14:editId="2FA635FA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4DAB35" w14:textId="77777777" w:rsidR="00161751" w:rsidRDefault="00000000">
            <w:r>
              <w:t>你说一会聊</w:t>
            </w:r>
          </w:p>
        </w:tc>
      </w:tr>
    </w:tbl>
    <w:p w14:paraId="2B36F53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553B321" w14:textId="77777777">
        <w:tc>
          <w:tcPr>
            <w:tcW w:w="720" w:type="dxa"/>
          </w:tcPr>
          <w:p w14:paraId="7668F14D" w14:textId="77777777" w:rsidR="00161751" w:rsidRDefault="00000000">
            <w:r>
              <w:rPr>
                <w:noProof/>
              </w:rPr>
              <w:drawing>
                <wp:inline distT="0" distB="0" distL="0" distR="0" wp14:anchorId="1671738B" wp14:editId="196A460F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FE0006" w14:textId="77777777" w:rsidR="00161751" w:rsidRDefault="00000000">
            <w:r>
              <w:t>然后就没了</w:t>
            </w:r>
          </w:p>
        </w:tc>
      </w:tr>
    </w:tbl>
    <w:p w14:paraId="070BE7BC" w14:textId="77777777" w:rsidR="00161751" w:rsidRDefault="00161751"/>
    <w:p w14:paraId="6EC5DC9A" w14:textId="77777777" w:rsidR="00161751" w:rsidRDefault="00000000">
      <w:pPr>
        <w:jc w:val="center"/>
      </w:pPr>
      <w:r>
        <w:t>2024-04-05 23:23:55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09971BB" w14:textId="77777777">
        <w:trPr>
          <w:jc w:val="right"/>
        </w:trPr>
        <w:tc>
          <w:tcPr>
            <w:tcW w:w="4320" w:type="dxa"/>
            <w:vAlign w:val="center"/>
          </w:tcPr>
          <w:p w14:paraId="37AD00D3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3056251" w14:textId="77777777" w:rsidR="00161751" w:rsidRDefault="00000000">
            <w:r>
              <w:rPr>
                <w:noProof/>
              </w:rPr>
              <w:drawing>
                <wp:inline distT="0" distB="0" distL="0" distR="0" wp14:anchorId="1D0E6785" wp14:editId="4CA62A63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CBE2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1233502" w14:textId="77777777">
        <w:tc>
          <w:tcPr>
            <w:tcW w:w="720" w:type="dxa"/>
          </w:tcPr>
          <w:p w14:paraId="1308610B" w14:textId="77777777" w:rsidR="00161751" w:rsidRDefault="00000000">
            <w:r>
              <w:rPr>
                <w:noProof/>
              </w:rPr>
              <w:drawing>
                <wp:inline distT="0" distB="0" distL="0" distR="0" wp14:anchorId="1DB50656" wp14:editId="44C0DA13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7F9927" w14:textId="77777777" w:rsidR="00161751" w:rsidRDefault="00000000">
            <w:r>
              <w:t>【表情包】</w:t>
            </w:r>
          </w:p>
        </w:tc>
      </w:tr>
    </w:tbl>
    <w:p w14:paraId="0EB5507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9540AFC" w14:textId="77777777">
        <w:tc>
          <w:tcPr>
            <w:tcW w:w="720" w:type="dxa"/>
          </w:tcPr>
          <w:p w14:paraId="5CDD9F2E" w14:textId="77777777" w:rsidR="00161751" w:rsidRDefault="00000000">
            <w:r>
              <w:rPr>
                <w:noProof/>
              </w:rPr>
              <w:drawing>
                <wp:inline distT="0" distB="0" distL="0" distR="0" wp14:anchorId="357AD3A9" wp14:editId="4416BC2F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308466" w14:textId="77777777" w:rsidR="00161751" w:rsidRDefault="00000000">
            <w:r>
              <w:t>【表情包】</w:t>
            </w:r>
          </w:p>
        </w:tc>
      </w:tr>
    </w:tbl>
    <w:p w14:paraId="7836156C" w14:textId="77777777" w:rsidR="00161751" w:rsidRDefault="00161751"/>
    <w:p w14:paraId="4DE0D30F" w14:textId="77777777" w:rsidR="00161751" w:rsidRDefault="00000000">
      <w:pPr>
        <w:jc w:val="center"/>
      </w:pPr>
      <w:r>
        <w:t>2024-04-05 23:31:34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AB498AA" w14:textId="77777777">
        <w:trPr>
          <w:jc w:val="right"/>
        </w:trPr>
        <w:tc>
          <w:tcPr>
            <w:tcW w:w="4320" w:type="dxa"/>
            <w:vAlign w:val="center"/>
          </w:tcPr>
          <w:p w14:paraId="450DC5FC" w14:textId="77777777" w:rsidR="00161751" w:rsidRDefault="00000000">
            <w:pPr>
              <w:jc w:val="right"/>
            </w:pPr>
            <w:r>
              <w:t>忙着学习哦</w:t>
            </w:r>
          </w:p>
        </w:tc>
        <w:tc>
          <w:tcPr>
            <w:tcW w:w="720" w:type="dxa"/>
          </w:tcPr>
          <w:p w14:paraId="3C711EBA" w14:textId="77777777" w:rsidR="00161751" w:rsidRDefault="00000000">
            <w:r>
              <w:rPr>
                <w:noProof/>
              </w:rPr>
              <w:drawing>
                <wp:inline distT="0" distB="0" distL="0" distR="0" wp14:anchorId="373E1CFC" wp14:editId="64EAB514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19C74" w14:textId="77777777" w:rsidR="00161751" w:rsidRDefault="00161751"/>
    <w:p w14:paraId="1EEC0128" w14:textId="77777777" w:rsidR="00161751" w:rsidRDefault="00000000">
      <w:pPr>
        <w:jc w:val="center"/>
      </w:pPr>
      <w:r>
        <w:t>2024-04-05 23:39:29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A0F1FA3" w14:textId="77777777">
        <w:tc>
          <w:tcPr>
            <w:tcW w:w="720" w:type="dxa"/>
          </w:tcPr>
          <w:p w14:paraId="5EF52E66" w14:textId="77777777" w:rsidR="00161751" w:rsidRDefault="00000000">
            <w:r>
              <w:rPr>
                <w:noProof/>
              </w:rPr>
              <w:drawing>
                <wp:inline distT="0" distB="0" distL="0" distR="0" wp14:anchorId="1B31AFB0" wp14:editId="5C2DAA3C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01FB35" w14:textId="77777777" w:rsidR="00161751" w:rsidRDefault="00000000">
            <w:r>
              <w:t>学习什么</w:t>
            </w:r>
          </w:p>
        </w:tc>
      </w:tr>
    </w:tbl>
    <w:p w14:paraId="013D5B9A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F3ABA8" w14:textId="77777777">
        <w:trPr>
          <w:jc w:val="right"/>
        </w:trPr>
        <w:tc>
          <w:tcPr>
            <w:tcW w:w="4320" w:type="dxa"/>
            <w:vAlign w:val="center"/>
          </w:tcPr>
          <w:p w14:paraId="29EFDCF1" w14:textId="77777777" w:rsidR="00161751" w:rsidRDefault="00000000">
            <w:pPr>
              <w:jc w:val="right"/>
            </w:pPr>
            <w:r>
              <w:lastRenderedPageBreak/>
              <w:t>react nestjs …</w:t>
            </w:r>
          </w:p>
        </w:tc>
        <w:tc>
          <w:tcPr>
            <w:tcW w:w="720" w:type="dxa"/>
          </w:tcPr>
          <w:p w14:paraId="71FBD3A7" w14:textId="77777777" w:rsidR="00161751" w:rsidRDefault="00000000">
            <w:r>
              <w:rPr>
                <w:noProof/>
              </w:rPr>
              <w:drawing>
                <wp:inline distT="0" distB="0" distL="0" distR="0" wp14:anchorId="5EE89B95" wp14:editId="1CA59087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D498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7BD1137" w14:textId="77777777">
        <w:trPr>
          <w:jc w:val="right"/>
        </w:trPr>
        <w:tc>
          <w:tcPr>
            <w:tcW w:w="4320" w:type="dxa"/>
            <w:vAlign w:val="center"/>
          </w:tcPr>
          <w:p w14:paraId="5FCAF01F" w14:textId="77777777" w:rsidR="00161751" w:rsidRDefault="00000000">
            <w:pPr>
              <w:jc w:val="right"/>
            </w:pPr>
            <w:r>
              <w:t>不然怎么向你在的城市靠近</w:t>
            </w:r>
          </w:p>
        </w:tc>
        <w:tc>
          <w:tcPr>
            <w:tcW w:w="720" w:type="dxa"/>
          </w:tcPr>
          <w:p w14:paraId="076AD013" w14:textId="77777777" w:rsidR="00161751" w:rsidRDefault="00000000">
            <w:r>
              <w:rPr>
                <w:noProof/>
              </w:rPr>
              <w:drawing>
                <wp:inline distT="0" distB="0" distL="0" distR="0" wp14:anchorId="16A64604" wp14:editId="03D8B90F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A3A2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12626E9" w14:textId="77777777">
        <w:tc>
          <w:tcPr>
            <w:tcW w:w="720" w:type="dxa"/>
          </w:tcPr>
          <w:p w14:paraId="09A6D054" w14:textId="77777777" w:rsidR="00161751" w:rsidRDefault="00000000">
            <w:r>
              <w:rPr>
                <w:noProof/>
              </w:rPr>
              <w:drawing>
                <wp:inline distT="0" distB="0" distL="0" distR="0" wp14:anchorId="2C40315E" wp14:editId="35B2B07A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92E348" w14:textId="77777777" w:rsidR="00161751" w:rsidRDefault="00000000">
            <w:r>
              <w:t>天哪</w:t>
            </w:r>
          </w:p>
        </w:tc>
      </w:tr>
    </w:tbl>
    <w:p w14:paraId="4FAF85B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A92B58D" w14:textId="77777777">
        <w:trPr>
          <w:jc w:val="right"/>
        </w:trPr>
        <w:tc>
          <w:tcPr>
            <w:tcW w:w="4320" w:type="dxa"/>
            <w:vAlign w:val="center"/>
          </w:tcPr>
          <w:p w14:paraId="1BAAC6B5" w14:textId="77777777" w:rsidR="00161751" w:rsidRDefault="00000000">
            <w:pPr>
              <w:jc w:val="right"/>
            </w:pPr>
            <w:r>
              <w:t>你这是什么反应</w:t>
            </w:r>
          </w:p>
        </w:tc>
        <w:tc>
          <w:tcPr>
            <w:tcW w:w="720" w:type="dxa"/>
          </w:tcPr>
          <w:p w14:paraId="0195CAD3" w14:textId="77777777" w:rsidR="00161751" w:rsidRDefault="00000000">
            <w:r>
              <w:rPr>
                <w:noProof/>
              </w:rPr>
              <w:drawing>
                <wp:inline distT="0" distB="0" distL="0" distR="0" wp14:anchorId="2328FD2E" wp14:editId="7685A4C6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BC53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B37E9EC" w14:textId="77777777">
        <w:tc>
          <w:tcPr>
            <w:tcW w:w="720" w:type="dxa"/>
          </w:tcPr>
          <w:p w14:paraId="0AD93F2D" w14:textId="77777777" w:rsidR="00161751" w:rsidRDefault="00000000">
            <w:r>
              <w:rPr>
                <w:noProof/>
              </w:rPr>
              <w:drawing>
                <wp:inline distT="0" distB="0" distL="0" distR="0" wp14:anchorId="000F42AF" wp14:editId="647DE5B3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59484F" w14:textId="77777777" w:rsidR="00161751" w:rsidRDefault="00000000">
            <w:r>
              <w:t>因为我不会</w:t>
            </w:r>
          </w:p>
        </w:tc>
      </w:tr>
    </w:tbl>
    <w:p w14:paraId="6B15D9CC" w14:textId="77777777" w:rsidR="00161751" w:rsidRDefault="00161751"/>
    <w:p w14:paraId="405169DC" w14:textId="77777777" w:rsidR="00161751" w:rsidRDefault="00000000">
      <w:pPr>
        <w:jc w:val="center"/>
      </w:pPr>
      <w:r>
        <w:t>2024-04-05 23:46:06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5D3D0F2" w14:textId="77777777">
        <w:trPr>
          <w:jc w:val="right"/>
        </w:trPr>
        <w:tc>
          <w:tcPr>
            <w:tcW w:w="4320" w:type="dxa"/>
            <w:vAlign w:val="center"/>
          </w:tcPr>
          <w:p w14:paraId="0E56F56A" w14:textId="77777777" w:rsidR="00161751" w:rsidRDefault="00000000">
            <w:pPr>
              <w:jc w:val="right"/>
            </w:pPr>
            <w:r>
              <w:t>不慌</w:t>
            </w:r>
          </w:p>
        </w:tc>
        <w:tc>
          <w:tcPr>
            <w:tcW w:w="720" w:type="dxa"/>
          </w:tcPr>
          <w:p w14:paraId="3911AAD7" w14:textId="77777777" w:rsidR="00161751" w:rsidRDefault="00000000">
            <w:r>
              <w:rPr>
                <w:noProof/>
              </w:rPr>
              <w:drawing>
                <wp:inline distT="0" distB="0" distL="0" distR="0" wp14:anchorId="4CE1F1B9" wp14:editId="13032AB0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3C1C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735E24B" w14:textId="77777777">
        <w:trPr>
          <w:jc w:val="right"/>
        </w:trPr>
        <w:tc>
          <w:tcPr>
            <w:tcW w:w="4320" w:type="dxa"/>
            <w:vAlign w:val="center"/>
          </w:tcPr>
          <w:p w14:paraId="5D2D1467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我也不太会啊，花时间看着肯定就会了</w:t>
            </w:r>
          </w:p>
        </w:tc>
        <w:tc>
          <w:tcPr>
            <w:tcW w:w="720" w:type="dxa"/>
          </w:tcPr>
          <w:p w14:paraId="2574A6F6" w14:textId="77777777" w:rsidR="00161751" w:rsidRDefault="00000000">
            <w:r>
              <w:rPr>
                <w:noProof/>
              </w:rPr>
              <w:drawing>
                <wp:inline distT="0" distB="0" distL="0" distR="0" wp14:anchorId="7B896BAA" wp14:editId="61F44EC5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103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7DED803" w14:textId="77777777">
        <w:tc>
          <w:tcPr>
            <w:tcW w:w="720" w:type="dxa"/>
          </w:tcPr>
          <w:p w14:paraId="10750371" w14:textId="77777777" w:rsidR="00161751" w:rsidRDefault="00000000">
            <w:r>
              <w:rPr>
                <w:noProof/>
              </w:rPr>
              <w:drawing>
                <wp:inline distT="0" distB="0" distL="0" distR="0" wp14:anchorId="747EB8B3" wp14:editId="3C80A2C3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11BF25" w14:textId="77777777" w:rsidR="00161751" w:rsidRDefault="00000000">
            <w:r>
              <w:t>加油加油</w:t>
            </w:r>
          </w:p>
        </w:tc>
      </w:tr>
    </w:tbl>
    <w:p w14:paraId="6B11E8B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007C52B" w14:textId="77777777">
        <w:trPr>
          <w:jc w:val="right"/>
        </w:trPr>
        <w:tc>
          <w:tcPr>
            <w:tcW w:w="4320" w:type="dxa"/>
            <w:vAlign w:val="center"/>
          </w:tcPr>
          <w:p w14:paraId="291AB251" w14:textId="77777777" w:rsidR="00161751" w:rsidRDefault="00000000">
            <w:pPr>
              <w:jc w:val="right"/>
            </w:pPr>
            <w:r>
              <w:lastRenderedPageBreak/>
              <w:t>好吖好吖</w:t>
            </w:r>
          </w:p>
        </w:tc>
        <w:tc>
          <w:tcPr>
            <w:tcW w:w="720" w:type="dxa"/>
          </w:tcPr>
          <w:p w14:paraId="0037997B" w14:textId="77777777" w:rsidR="00161751" w:rsidRDefault="00000000">
            <w:r>
              <w:rPr>
                <w:noProof/>
              </w:rPr>
              <w:drawing>
                <wp:inline distT="0" distB="0" distL="0" distR="0" wp14:anchorId="2DF0F6DF" wp14:editId="103B8F4C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3F96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D885CF0" w14:textId="77777777">
        <w:trPr>
          <w:jc w:val="right"/>
        </w:trPr>
        <w:tc>
          <w:tcPr>
            <w:tcW w:w="4320" w:type="dxa"/>
            <w:vAlign w:val="center"/>
          </w:tcPr>
          <w:p w14:paraId="00230916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有你鼓励肯定月薪过万</w:t>
            </w:r>
          </w:p>
        </w:tc>
        <w:tc>
          <w:tcPr>
            <w:tcW w:w="720" w:type="dxa"/>
          </w:tcPr>
          <w:p w14:paraId="5B20346F" w14:textId="77777777" w:rsidR="00161751" w:rsidRDefault="00000000">
            <w:r>
              <w:rPr>
                <w:noProof/>
              </w:rPr>
              <w:drawing>
                <wp:inline distT="0" distB="0" distL="0" distR="0" wp14:anchorId="57F5189F" wp14:editId="70BE6692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270E0" w14:textId="77777777" w:rsidR="00161751" w:rsidRDefault="00161751"/>
    <w:p w14:paraId="22912DCC" w14:textId="77777777" w:rsidR="00161751" w:rsidRDefault="00000000">
      <w:pPr>
        <w:jc w:val="center"/>
      </w:pPr>
      <w:r>
        <w:t>2024-04-05 23:51:26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2CED7DB" w14:textId="77777777">
        <w:tc>
          <w:tcPr>
            <w:tcW w:w="720" w:type="dxa"/>
          </w:tcPr>
          <w:p w14:paraId="3696BEA8" w14:textId="77777777" w:rsidR="00161751" w:rsidRDefault="00000000">
            <w:r>
              <w:rPr>
                <w:noProof/>
              </w:rPr>
              <w:drawing>
                <wp:inline distT="0" distB="0" distL="0" distR="0" wp14:anchorId="5371F4EF" wp14:editId="55CE6571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1CFAD0" w14:textId="77777777" w:rsidR="00161751" w:rsidRDefault="00000000">
            <w:r>
              <w:t>必须的</w:t>
            </w:r>
          </w:p>
        </w:tc>
      </w:tr>
    </w:tbl>
    <w:p w14:paraId="543B9B5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7741F4D" w14:textId="77777777">
        <w:trPr>
          <w:jc w:val="right"/>
        </w:trPr>
        <w:tc>
          <w:tcPr>
            <w:tcW w:w="4320" w:type="dxa"/>
            <w:vAlign w:val="center"/>
          </w:tcPr>
          <w:p w14:paraId="0DC23318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E2EE0D4" w14:textId="77777777" w:rsidR="00161751" w:rsidRDefault="00000000">
            <w:r>
              <w:rPr>
                <w:noProof/>
              </w:rPr>
              <w:drawing>
                <wp:inline distT="0" distB="0" distL="0" distR="0" wp14:anchorId="6A167A1D" wp14:editId="7B57911C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1913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87DC343" w14:textId="77777777">
        <w:trPr>
          <w:jc w:val="right"/>
        </w:trPr>
        <w:tc>
          <w:tcPr>
            <w:tcW w:w="4320" w:type="dxa"/>
            <w:vAlign w:val="center"/>
          </w:tcPr>
          <w:p w14:paraId="548D707B" w14:textId="77777777" w:rsidR="00161751" w:rsidRDefault="00000000">
            <w:pPr>
              <w:jc w:val="right"/>
            </w:pPr>
            <w:r>
              <w:t>你在干嘛</w:t>
            </w:r>
          </w:p>
        </w:tc>
        <w:tc>
          <w:tcPr>
            <w:tcW w:w="720" w:type="dxa"/>
          </w:tcPr>
          <w:p w14:paraId="5120F5AD" w14:textId="77777777" w:rsidR="00161751" w:rsidRDefault="00000000">
            <w:r>
              <w:rPr>
                <w:noProof/>
              </w:rPr>
              <w:drawing>
                <wp:inline distT="0" distB="0" distL="0" distR="0" wp14:anchorId="6966D28F" wp14:editId="28A8ADAA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8E43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F90EC81" w14:textId="77777777">
        <w:tc>
          <w:tcPr>
            <w:tcW w:w="720" w:type="dxa"/>
          </w:tcPr>
          <w:p w14:paraId="4F18DE96" w14:textId="77777777" w:rsidR="00161751" w:rsidRDefault="00000000">
            <w:r>
              <w:rPr>
                <w:noProof/>
              </w:rPr>
              <w:drawing>
                <wp:inline distT="0" distB="0" distL="0" distR="0" wp14:anchorId="6A1B13F1" wp14:editId="2BD905CE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2005F3" w14:textId="77777777" w:rsidR="00161751" w:rsidRDefault="00000000">
            <w:r>
              <w:t>在家坐着</w:t>
            </w:r>
          </w:p>
        </w:tc>
      </w:tr>
    </w:tbl>
    <w:p w14:paraId="05CDF7A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F7DA431" w14:textId="77777777">
        <w:trPr>
          <w:jc w:val="right"/>
        </w:trPr>
        <w:tc>
          <w:tcPr>
            <w:tcW w:w="4320" w:type="dxa"/>
            <w:vAlign w:val="center"/>
          </w:tcPr>
          <w:p w14:paraId="49A316B0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突然发现好久没看见你了</w:t>
            </w:r>
          </w:p>
        </w:tc>
        <w:tc>
          <w:tcPr>
            <w:tcW w:w="720" w:type="dxa"/>
          </w:tcPr>
          <w:p w14:paraId="10AA474A" w14:textId="77777777" w:rsidR="00161751" w:rsidRDefault="00000000">
            <w:r>
              <w:rPr>
                <w:noProof/>
              </w:rPr>
              <w:drawing>
                <wp:inline distT="0" distB="0" distL="0" distR="0" wp14:anchorId="3FC06FFA" wp14:editId="54948FE1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10E27D" w14:textId="77777777" w:rsidR="00161751" w:rsidRDefault="00161751"/>
    <w:p w14:paraId="1CCDA476" w14:textId="77777777" w:rsidR="00161751" w:rsidRDefault="00000000">
      <w:pPr>
        <w:jc w:val="center"/>
      </w:pPr>
      <w:r>
        <w:t>2024-04-05 23:56:28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DEE8AA7" w14:textId="77777777">
        <w:tc>
          <w:tcPr>
            <w:tcW w:w="720" w:type="dxa"/>
          </w:tcPr>
          <w:p w14:paraId="182B0E8C" w14:textId="77777777" w:rsidR="00161751" w:rsidRDefault="00000000">
            <w:r>
              <w:rPr>
                <w:noProof/>
              </w:rPr>
              <w:drawing>
                <wp:inline distT="0" distB="0" distL="0" distR="0" wp14:anchorId="62607E35" wp14:editId="2AD69E6F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D9D5DE" w14:textId="77777777" w:rsidR="00161751" w:rsidRDefault="00000000">
            <w:r>
              <w:t>是的是滴</w:t>
            </w:r>
          </w:p>
        </w:tc>
      </w:tr>
    </w:tbl>
    <w:p w14:paraId="3349FCD0" w14:textId="77777777" w:rsidR="00161751" w:rsidRDefault="00161751"/>
    <w:p w14:paraId="387490BA" w14:textId="77777777" w:rsidR="00161751" w:rsidRDefault="00000000">
      <w:pPr>
        <w:jc w:val="center"/>
      </w:pPr>
      <w:r>
        <w:t>2024-04-06 00:15:09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042B8CA" w14:textId="77777777">
        <w:tc>
          <w:tcPr>
            <w:tcW w:w="720" w:type="dxa"/>
          </w:tcPr>
          <w:p w14:paraId="6AE10F40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0688C060" wp14:editId="4748D141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1308BA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我先去洗漱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一会儿给你打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AB7E277" w14:textId="77777777" w:rsidR="00161751" w:rsidRDefault="00161751">
      <w:pPr>
        <w:rPr>
          <w:lang w:eastAsia="zh-CN"/>
        </w:rPr>
      </w:pPr>
    </w:p>
    <w:p w14:paraId="2B77DB34" w14:textId="77777777" w:rsidR="00161751" w:rsidRDefault="00000000">
      <w:pPr>
        <w:jc w:val="center"/>
      </w:pPr>
      <w:r>
        <w:t>2024-04-06 10:56:52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4940A05" w14:textId="77777777">
        <w:trPr>
          <w:jc w:val="right"/>
        </w:trPr>
        <w:tc>
          <w:tcPr>
            <w:tcW w:w="4320" w:type="dxa"/>
            <w:vAlign w:val="center"/>
          </w:tcPr>
          <w:p w14:paraId="302129EA" w14:textId="77777777" w:rsidR="00161751" w:rsidRDefault="00000000">
            <w:pPr>
              <w:jc w:val="right"/>
            </w:pPr>
            <w:r>
              <w:t>给睡觉了</w:t>
            </w:r>
          </w:p>
        </w:tc>
        <w:tc>
          <w:tcPr>
            <w:tcW w:w="720" w:type="dxa"/>
          </w:tcPr>
          <w:p w14:paraId="0351CF8D" w14:textId="77777777" w:rsidR="00161751" w:rsidRDefault="00000000">
            <w:r>
              <w:rPr>
                <w:noProof/>
              </w:rPr>
              <w:drawing>
                <wp:inline distT="0" distB="0" distL="0" distR="0" wp14:anchorId="4F909529" wp14:editId="78B72AF8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14BB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0158D95" w14:textId="77777777">
        <w:tc>
          <w:tcPr>
            <w:tcW w:w="720" w:type="dxa"/>
          </w:tcPr>
          <w:p w14:paraId="3FD1A908" w14:textId="77777777" w:rsidR="00161751" w:rsidRDefault="00000000">
            <w:r>
              <w:rPr>
                <w:noProof/>
              </w:rPr>
              <w:drawing>
                <wp:inline distT="0" distB="0" distL="0" distR="0" wp14:anchorId="25F86D92" wp14:editId="46904F15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4E68C0" w14:textId="77777777" w:rsidR="00161751" w:rsidRDefault="00000000">
            <w:r>
              <w:t>睡那么早</w:t>
            </w:r>
          </w:p>
        </w:tc>
      </w:tr>
    </w:tbl>
    <w:p w14:paraId="55E53BF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7715284" w14:textId="77777777">
        <w:tc>
          <w:tcPr>
            <w:tcW w:w="720" w:type="dxa"/>
          </w:tcPr>
          <w:p w14:paraId="563A1400" w14:textId="77777777" w:rsidR="00161751" w:rsidRDefault="00000000">
            <w:r>
              <w:rPr>
                <w:noProof/>
              </w:rPr>
              <w:drawing>
                <wp:inline distT="0" distB="0" distL="0" distR="0" wp14:anchorId="2936B8B0" wp14:editId="33580C88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1E1DFE" w14:textId="77777777" w:rsidR="00161751" w:rsidRDefault="00000000">
            <w:r>
              <w:t>不像你</w:t>
            </w:r>
          </w:p>
        </w:tc>
      </w:tr>
    </w:tbl>
    <w:p w14:paraId="31778977" w14:textId="77777777" w:rsidR="00161751" w:rsidRDefault="00161751"/>
    <w:p w14:paraId="51E16934" w14:textId="77777777" w:rsidR="00161751" w:rsidRDefault="00000000">
      <w:pPr>
        <w:jc w:val="center"/>
      </w:pPr>
      <w:r>
        <w:t>2024-04-06 11:07:24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6DF228D" w14:textId="77777777">
        <w:trPr>
          <w:jc w:val="right"/>
        </w:trPr>
        <w:tc>
          <w:tcPr>
            <w:tcW w:w="4320" w:type="dxa"/>
            <w:vAlign w:val="center"/>
          </w:tcPr>
          <w:p w14:paraId="4F8DDAF6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过年回来就差不多</w:t>
            </w:r>
            <w:r>
              <w:rPr>
                <w:lang w:eastAsia="zh-CN"/>
              </w:rPr>
              <w:t xml:space="preserve"> 0 </w:t>
            </w:r>
            <w:proofErr w:type="gramStart"/>
            <w:r>
              <w:rPr>
                <w:lang w:eastAsia="zh-CN"/>
              </w:rPr>
              <w:t>点睡喔</w:t>
            </w:r>
            <w:proofErr w:type="gramEnd"/>
          </w:p>
        </w:tc>
        <w:tc>
          <w:tcPr>
            <w:tcW w:w="720" w:type="dxa"/>
          </w:tcPr>
          <w:p w14:paraId="1015FEDD" w14:textId="77777777" w:rsidR="00161751" w:rsidRDefault="00000000">
            <w:r>
              <w:rPr>
                <w:noProof/>
              </w:rPr>
              <w:drawing>
                <wp:inline distT="0" distB="0" distL="0" distR="0" wp14:anchorId="53E59A04" wp14:editId="2A5278C6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D52E4" w14:textId="77777777" w:rsidR="00161751" w:rsidRDefault="00161751"/>
    <w:p w14:paraId="30A1BC3C" w14:textId="77777777" w:rsidR="00161751" w:rsidRDefault="00000000">
      <w:pPr>
        <w:jc w:val="center"/>
      </w:pPr>
      <w:r>
        <w:t>2024-04-06 11:21:57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267CB0F" w14:textId="77777777">
        <w:tc>
          <w:tcPr>
            <w:tcW w:w="720" w:type="dxa"/>
          </w:tcPr>
          <w:p w14:paraId="47BF279B" w14:textId="77777777" w:rsidR="00161751" w:rsidRDefault="00000000">
            <w:r>
              <w:rPr>
                <w:noProof/>
              </w:rPr>
              <w:drawing>
                <wp:inline distT="0" distB="0" distL="0" distR="0" wp14:anchorId="38F01E4B" wp14:editId="6EC6FF55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5F4F09" w14:textId="77777777" w:rsidR="00161751" w:rsidRDefault="00000000">
            <w:r>
              <w:t>【表情包】</w:t>
            </w:r>
          </w:p>
        </w:tc>
      </w:tr>
    </w:tbl>
    <w:p w14:paraId="42E5E08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D6CBB59" w14:textId="77777777">
        <w:tc>
          <w:tcPr>
            <w:tcW w:w="720" w:type="dxa"/>
          </w:tcPr>
          <w:p w14:paraId="07E39255" w14:textId="77777777" w:rsidR="00161751" w:rsidRDefault="00000000">
            <w:r>
              <w:rPr>
                <w:noProof/>
              </w:rPr>
              <w:drawing>
                <wp:inline distT="0" distB="0" distL="0" distR="0" wp14:anchorId="633E42C8" wp14:editId="6694E9DD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7180F3" w14:textId="77777777" w:rsidR="00161751" w:rsidRDefault="00000000">
            <w:r>
              <w:t>你清明没放假吗</w:t>
            </w:r>
          </w:p>
        </w:tc>
      </w:tr>
    </w:tbl>
    <w:p w14:paraId="2F5C33B4" w14:textId="77777777" w:rsidR="00161751" w:rsidRDefault="00161751"/>
    <w:p w14:paraId="7F384938" w14:textId="77777777" w:rsidR="00161751" w:rsidRDefault="00000000">
      <w:pPr>
        <w:jc w:val="center"/>
      </w:pPr>
      <w:r>
        <w:t>2024-04-06 11:51:53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42B26FF" w14:textId="77777777">
        <w:trPr>
          <w:jc w:val="right"/>
        </w:trPr>
        <w:tc>
          <w:tcPr>
            <w:tcW w:w="4320" w:type="dxa"/>
            <w:vAlign w:val="center"/>
          </w:tcPr>
          <w:p w14:paraId="2D5DD877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打你屁股啊</w:t>
            </w:r>
          </w:p>
          <w:p w14:paraId="04460F19" w14:textId="77777777" w:rsidR="00161751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睡觉：【表情包】</w:t>
            </w:r>
          </w:p>
        </w:tc>
        <w:tc>
          <w:tcPr>
            <w:tcW w:w="720" w:type="dxa"/>
          </w:tcPr>
          <w:p w14:paraId="0EBDD899" w14:textId="77777777" w:rsidR="00161751" w:rsidRDefault="00000000">
            <w:r>
              <w:rPr>
                <w:noProof/>
              </w:rPr>
              <w:drawing>
                <wp:inline distT="0" distB="0" distL="0" distR="0" wp14:anchorId="79DCC31C" wp14:editId="253604BB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3CE1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0D54793" w14:textId="77777777">
        <w:trPr>
          <w:jc w:val="right"/>
        </w:trPr>
        <w:tc>
          <w:tcPr>
            <w:tcW w:w="4320" w:type="dxa"/>
            <w:vAlign w:val="center"/>
          </w:tcPr>
          <w:p w14:paraId="29853C51" w14:textId="77777777" w:rsidR="00161751" w:rsidRDefault="00000000">
            <w:pPr>
              <w:jc w:val="right"/>
            </w:pPr>
            <w:r>
              <w:t>放假了呀</w:t>
            </w:r>
          </w:p>
        </w:tc>
        <w:tc>
          <w:tcPr>
            <w:tcW w:w="720" w:type="dxa"/>
          </w:tcPr>
          <w:p w14:paraId="7767B69B" w14:textId="77777777" w:rsidR="00161751" w:rsidRDefault="00000000">
            <w:r>
              <w:rPr>
                <w:noProof/>
              </w:rPr>
              <w:drawing>
                <wp:inline distT="0" distB="0" distL="0" distR="0" wp14:anchorId="246041A4" wp14:editId="1BC303E7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7C890" w14:textId="77777777" w:rsidR="00161751" w:rsidRDefault="00161751"/>
    <w:p w14:paraId="1E462750" w14:textId="77777777" w:rsidR="00161751" w:rsidRDefault="00000000">
      <w:pPr>
        <w:jc w:val="center"/>
      </w:pPr>
      <w:r>
        <w:t>2024-04-06 13:43:29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842E0CC" w14:textId="77777777">
        <w:tc>
          <w:tcPr>
            <w:tcW w:w="720" w:type="dxa"/>
          </w:tcPr>
          <w:p w14:paraId="045EEA3A" w14:textId="77777777" w:rsidR="00161751" w:rsidRDefault="00000000">
            <w:r>
              <w:rPr>
                <w:noProof/>
              </w:rPr>
              <w:drawing>
                <wp:inline distT="0" distB="0" distL="0" distR="0" wp14:anchorId="237967CC" wp14:editId="038FBD67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4C7575" w14:textId="77777777" w:rsidR="00161751" w:rsidRDefault="00000000">
            <w:r>
              <w:t>【表情包】</w:t>
            </w:r>
          </w:p>
        </w:tc>
      </w:tr>
    </w:tbl>
    <w:p w14:paraId="78B6BD09" w14:textId="77777777" w:rsidR="00161751" w:rsidRDefault="00161751"/>
    <w:p w14:paraId="157EF4B0" w14:textId="77777777" w:rsidR="00161751" w:rsidRDefault="00000000">
      <w:pPr>
        <w:jc w:val="center"/>
      </w:pPr>
      <w:r>
        <w:t>2024-04-06 16:04:04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0BE948C" w14:textId="77777777">
        <w:tc>
          <w:tcPr>
            <w:tcW w:w="720" w:type="dxa"/>
          </w:tcPr>
          <w:p w14:paraId="427DC580" w14:textId="77777777" w:rsidR="00161751" w:rsidRDefault="00000000">
            <w:r>
              <w:rPr>
                <w:noProof/>
              </w:rPr>
              <w:drawing>
                <wp:inline distT="0" distB="0" distL="0" distR="0" wp14:anchorId="3C61C60D" wp14:editId="0DF7ABF4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0E96DD" w14:textId="77777777" w:rsidR="00161751" w:rsidRDefault="00000000">
            <w:r>
              <w:t>你今天干嘛</w:t>
            </w:r>
          </w:p>
        </w:tc>
      </w:tr>
    </w:tbl>
    <w:p w14:paraId="6A5586DD" w14:textId="77777777" w:rsidR="00161751" w:rsidRDefault="00161751"/>
    <w:p w14:paraId="6E23BB7A" w14:textId="77777777" w:rsidR="00161751" w:rsidRDefault="00000000">
      <w:pPr>
        <w:jc w:val="center"/>
      </w:pPr>
      <w:r>
        <w:t>2024-04-06 16:17:54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F00A3F5" w14:textId="77777777">
        <w:trPr>
          <w:jc w:val="right"/>
        </w:trPr>
        <w:tc>
          <w:tcPr>
            <w:tcW w:w="4320" w:type="dxa"/>
            <w:vAlign w:val="center"/>
          </w:tcPr>
          <w:p w14:paraId="6BDC2670" w14:textId="77777777" w:rsidR="00161751" w:rsidRDefault="00000000">
            <w:pPr>
              <w:jc w:val="right"/>
            </w:pPr>
            <w:r>
              <w:t>刚陪朋友去医院回来</w:t>
            </w:r>
          </w:p>
        </w:tc>
        <w:tc>
          <w:tcPr>
            <w:tcW w:w="720" w:type="dxa"/>
          </w:tcPr>
          <w:p w14:paraId="77BB7EE9" w14:textId="77777777" w:rsidR="00161751" w:rsidRDefault="00000000">
            <w:r>
              <w:rPr>
                <w:noProof/>
              </w:rPr>
              <w:drawing>
                <wp:inline distT="0" distB="0" distL="0" distR="0" wp14:anchorId="718C7133" wp14:editId="33DFAF42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EDCD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2E057B" w14:textId="77777777">
        <w:trPr>
          <w:jc w:val="right"/>
        </w:trPr>
        <w:tc>
          <w:tcPr>
            <w:tcW w:w="4320" w:type="dxa"/>
            <w:vAlign w:val="center"/>
          </w:tcPr>
          <w:p w14:paraId="178A5702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1389EBA" w14:textId="77777777" w:rsidR="00161751" w:rsidRDefault="00000000">
            <w:r>
              <w:rPr>
                <w:noProof/>
              </w:rPr>
              <w:drawing>
                <wp:inline distT="0" distB="0" distL="0" distR="0" wp14:anchorId="27534906" wp14:editId="4125410C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53D9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CDC1CE5" w14:textId="77777777">
        <w:tc>
          <w:tcPr>
            <w:tcW w:w="720" w:type="dxa"/>
          </w:tcPr>
          <w:p w14:paraId="7C679D24" w14:textId="77777777" w:rsidR="00161751" w:rsidRDefault="00000000">
            <w:r>
              <w:rPr>
                <w:noProof/>
              </w:rPr>
              <w:drawing>
                <wp:inline distT="0" distB="0" distL="0" distR="0" wp14:anchorId="4D3D4958" wp14:editId="43338298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047A7F" w14:textId="77777777" w:rsidR="00161751" w:rsidRDefault="00000000">
            <w:r>
              <w:t>咋啦</w:t>
            </w:r>
          </w:p>
        </w:tc>
      </w:tr>
    </w:tbl>
    <w:p w14:paraId="234D775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84E0A14" w14:textId="77777777">
        <w:trPr>
          <w:jc w:val="right"/>
        </w:trPr>
        <w:tc>
          <w:tcPr>
            <w:tcW w:w="4320" w:type="dxa"/>
            <w:vAlign w:val="center"/>
          </w:tcPr>
          <w:p w14:paraId="6DE787FC" w14:textId="77777777" w:rsidR="00161751" w:rsidRDefault="00000000">
            <w:pPr>
              <w:jc w:val="right"/>
            </w:pPr>
            <w:r>
              <w:t>做牙齿桥正呢</w:t>
            </w:r>
          </w:p>
        </w:tc>
        <w:tc>
          <w:tcPr>
            <w:tcW w:w="720" w:type="dxa"/>
          </w:tcPr>
          <w:p w14:paraId="6658D0C5" w14:textId="77777777" w:rsidR="00161751" w:rsidRDefault="00000000">
            <w:r>
              <w:rPr>
                <w:noProof/>
              </w:rPr>
              <w:drawing>
                <wp:inline distT="0" distB="0" distL="0" distR="0" wp14:anchorId="2A25E1F4" wp14:editId="0A5A143A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58C6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87FEDC0" w14:textId="77777777">
        <w:tc>
          <w:tcPr>
            <w:tcW w:w="720" w:type="dxa"/>
          </w:tcPr>
          <w:p w14:paraId="55488EC1" w14:textId="77777777" w:rsidR="00161751" w:rsidRDefault="00000000">
            <w:r>
              <w:rPr>
                <w:noProof/>
              </w:rPr>
              <w:drawing>
                <wp:inline distT="0" distB="0" distL="0" distR="0" wp14:anchorId="3CC6AC98" wp14:editId="2CD80D8D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99708E" w14:textId="77777777" w:rsidR="00161751" w:rsidRDefault="00000000">
            <w:r>
              <w:t>女孩子</w:t>
            </w:r>
            <w:r>
              <w:t>?</w:t>
            </w:r>
          </w:p>
        </w:tc>
      </w:tr>
    </w:tbl>
    <w:p w14:paraId="4ED0A36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38F252C" w14:textId="77777777">
        <w:trPr>
          <w:jc w:val="right"/>
        </w:trPr>
        <w:tc>
          <w:tcPr>
            <w:tcW w:w="4320" w:type="dxa"/>
            <w:vAlign w:val="center"/>
          </w:tcPr>
          <w:p w14:paraId="3518CF21" w14:textId="77777777" w:rsidR="00161751" w:rsidRDefault="00000000">
            <w:pPr>
              <w:jc w:val="right"/>
            </w:pPr>
            <w:r>
              <w:t>外面下好大的雨</w:t>
            </w:r>
          </w:p>
        </w:tc>
        <w:tc>
          <w:tcPr>
            <w:tcW w:w="720" w:type="dxa"/>
          </w:tcPr>
          <w:p w14:paraId="13CEE761" w14:textId="77777777" w:rsidR="00161751" w:rsidRDefault="00000000">
            <w:r>
              <w:rPr>
                <w:noProof/>
              </w:rPr>
              <w:drawing>
                <wp:inline distT="0" distB="0" distL="0" distR="0" wp14:anchorId="778C94E3" wp14:editId="6738D148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1AD8D" w14:textId="77777777" w:rsidR="00161751" w:rsidRDefault="00161751"/>
    <w:p w14:paraId="60BBC646" w14:textId="77777777" w:rsidR="00161751" w:rsidRDefault="00000000">
      <w:pPr>
        <w:jc w:val="center"/>
      </w:pPr>
      <w:r>
        <w:t>2024-04-06 16:22:59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1DB3A9B" w14:textId="77777777">
        <w:tc>
          <w:tcPr>
            <w:tcW w:w="720" w:type="dxa"/>
          </w:tcPr>
          <w:p w14:paraId="1EB25348" w14:textId="77777777" w:rsidR="00161751" w:rsidRDefault="00000000">
            <w:r>
              <w:rPr>
                <w:noProof/>
              </w:rPr>
              <w:drawing>
                <wp:inline distT="0" distB="0" distL="0" distR="0" wp14:anchorId="09C1AB13" wp14:editId="65CCAB4D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31C18E" w14:textId="77777777" w:rsidR="00161751" w:rsidRDefault="00000000">
            <w:r>
              <w:t>答非所问</w:t>
            </w:r>
          </w:p>
        </w:tc>
      </w:tr>
    </w:tbl>
    <w:p w14:paraId="726413D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8AF89B" w14:textId="77777777">
        <w:trPr>
          <w:jc w:val="right"/>
        </w:trPr>
        <w:tc>
          <w:tcPr>
            <w:tcW w:w="4320" w:type="dxa"/>
            <w:vAlign w:val="center"/>
          </w:tcPr>
          <w:p w14:paraId="045AF109" w14:textId="77777777" w:rsidR="00161751" w:rsidRDefault="00000000">
            <w:pPr>
              <w:jc w:val="right"/>
            </w:pPr>
            <w:r>
              <w:t>没有啊</w:t>
            </w:r>
          </w:p>
        </w:tc>
        <w:tc>
          <w:tcPr>
            <w:tcW w:w="720" w:type="dxa"/>
          </w:tcPr>
          <w:p w14:paraId="2FDDA18A" w14:textId="77777777" w:rsidR="00161751" w:rsidRDefault="00000000">
            <w:r>
              <w:rPr>
                <w:noProof/>
              </w:rPr>
              <w:drawing>
                <wp:inline distT="0" distB="0" distL="0" distR="0" wp14:anchorId="77D49A09" wp14:editId="32264F25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04B7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2C8BD19" w14:textId="77777777">
        <w:tc>
          <w:tcPr>
            <w:tcW w:w="720" w:type="dxa"/>
          </w:tcPr>
          <w:p w14:paraId="690C096B" w14:textId="77777777" w:rsidR="00161751" w:rsidRDefault="00000000">
            <w:r>
              <w:rPr>
                <w:noProof/>
              </w:rPr>
              <w:drawing>
                <wp:inline distT="0" distB="0" distL="0" distR="0" wp14:anchorId="02B70C4C" wp14:editId="435F6885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D22B03" w14:textId="77777777" w:rsidR="00161751" w:rsidRDefault="00000000">
            <w:r>
              <w:t>那你都没回答我</w:t>
            </w:r>
          </w:p>
        </w:tc>
      </w:tr>
    </w:tbl>
    <w:p w14:paraId="7A0B4BF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35BE062" w14:textId="77777777">
        <w:trPr>
          <w:jc w:val="right"/>
        </w:trPr>
        <w:tc>
          <w:tcPr>
            <w:tcW w:w="4320" w:type="dxa"/>
            <w:vAlign w:val="center"/>
          </w:tcPr>
          <w:p w14:paraId="1E6DFB14" w14:textId="77777777" w:rsidR="00161751" w:rsidRDefault="00000000">
            <w:pPr>
              <w:jc w:val="right"/>
            </w:pPr>
            <w:r>
              <w:t>怎么会嘛</w:t>
            </w:r>
          </w:p>
        </w:tc>
        <w:tc>
          <w:tcPr>
            <w:tcW w:w="720" w:type="dxa"/>
          </w:tcPr>
          <w:p w14:paraId="7C45F884" w14:textId="77777777" w:rsidR="00161751" w:rsidRDefault="00000000">
            <w:r>
              <w:rPr>
                <w:noProof/>
              </w:rPr>
              <w:drawing>
                <wp:inline distT="0" distB="0" distL="0" distR="0" wp14:anchorId="3E3996E7" wp14:editId="425EEB91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BCFF8" w14:textId="77777777" w:rsidR="00161751" w:rsidRDefault="00161751"/>
    <w:p w14:paraId="3E2611B2" w14:textId="77777777" w:rsidR="00161751" w:rsidRDefault="00000000">
      <w:pPr>
        <w:jc w:val="center"/>
      </w:pPr>
      <w:r>
        <w:t>2024-04-06 16:28:05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BAC517D" w14:textId="77777777">
        <w:tc>
          <w:tcPr>
            <w:tcW w:w="720" w:type="dxa"/>
          </w:tcPr>
          <w:p w14:paraId="5581A0C5" w14:textId="77777777" w:rsidR="00161751" w:rsidRDefault="00000000">
            <w:r>
              <w:rPr>
                <w:noProof/>
              </w:rPr>
              <w:drawing>
                <wp:inline distT="0" distB="0" distL="0" distR="0" wp14:anchorId="4E7FF6BC" wp14:editId="1E297B11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018DDD" w14:textId="77777777" w:rsidR="00161751" w:rsidRDefault="00000000">
            <w:r>
              <w:t>答非所问</w:t>
            </w:r>
          </w:p>
        </w:tc>
      </w:tr>
    </w:tbl>
    <w:p w14:paraId="1CBF326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FA48D2A" w14:textId="77777777">
        <w:tc>
          <w:tcPr>
            <w:tcW w:w="720" w:type="dxa"/>
          </w:tcPr>
          <w:p w14:paraId="6DFE6FEA" w14:textId="77777777" w:rsidR="00161751" w:rsidRDefault="00000000">
            <w:r>
              <w:rPr>
                <w:noProof/>
              </w:rPr>
              <w:drawing>
                <wp:inline distT="0" distB="0" distL="0" distR="0" wp14:anchorId="3862FCD0" wp14:editId="488995E6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184890" w14:textId="77777777" w:rsidR="00161751" w:rsidRDefault="00000000">
            <w:r>
              <w:t>【表情包】</w:t>
            </w:r>
          </w:p>
        </w:tc>
      </w:tr>
    </w:tbl>
    <w:p w14:paraId="06C8375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317A143" w14:textId="77777777">
        <w:tc>
          <w:tcPr>
            <w:tcW w:w="720" w:type="dxa"/>
          </w:tcPr>
          <w:p w14:paraId="4A00999D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61486654" wp14:editId="318A9330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120A08" w14:textId="77777777" w:rsidR="00161751" w:rsidRDefault="00000000">
            <w:r>
              <w:t>【表情包】</w:t>
            </w:r>
          </w:p>
        </w:tc>
      </w:tr>
    </w:tbl>
    <w:p w14:paraId="0C923E5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4416337" w14:textId="77777777">
        <w:trPr>
          <w:jc w:val="right"/>
        </w:trPr>
        <w:tc>
          <w:tcPr>
            <w:tcW w:w="4320" w:type="dxa"/>
            <w:vAlign w:val="center"/>
          </w:tcPr>
          <w:p w14:paraId="616E4F85" w14:textId="77777777" w:rsidR="00161751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5FED78D5" w14:textId="77777777" w:rsidR="00161751" w:rsidRDefault="00000000">
            <w:r>
              <w:rPr>
                <w:noProof/>
              </w:rPr>
              <w:drawing>
                <wp:inline distT="0" distB="0" distL="0" distR="0" wp14:anchorId="2C3D56C8" wp14:editId="4836EEED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7F4A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B763EF0" w14:textId="77777777">
        <w:tc>
          <w:tcPr>
            <w:tcW w:w="720" w:type="dxa"/>
          </w:tcPr>
          <w:p w14:paraId="39C22D19" w14:textId="77777777" w:rsidR="00161751" w:rsidRDefault="00000000">
            <w:r>
              <w:rPr>
                <w:noProof/>
              </w:rPr>
              <w:drawing>
                <wp:inline distT="0" distB="0" distL="0" distR="0" wp14:anchorId="7E78E3BE" wp14:editId="7EC5F491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48DDEA" w14:textId="77777777" w:rsidR="00161751" w:rsidRDefault="00000000">
            <w:r>
              <w:t>【表情包】</w:t>
            </w:r>
          </w:p>
        </w:tc>
      </w:tr>
    </w:tbl>
    <w:p w14:paraId="72594A5C" w14:textId="77777777" w:rsidR="00161751" w:rsidRDefault="00161751"/>
    <w:p w14:paraId="6686AF12" w14:textId="77777777" w:rsidR="00161751" w:rsidRDefault="00000000">
      <w:pPr>
        <w:jc w:val="center"/>
      </w:pPr>
      <w:r>
        <w:t>2024-04-06 16:36:22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7C068F2" w14:textId="77777777">
        <w:trPr>
          <w:jc w:val="right"/>
        </w:trPr>
        <w:tc>
          <w:tcPr>
            <w:tcW w:w="4320" w:type="dxa"/>
            <w:vAlign w:val="center"/>
          </w:tcPr>
          <w:p w14:paraId="57F724EC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F505457" w14:textId="77777777" w:rsidR="00161751" w:rsidRDefault="00000000">
            <w:r>
              <w:rPr>
                <w:noProof/>
              </w:rPr>
              <w:drawing>
                <wp:inline distT="0" distB="0" distL="0" distR="0" wp14:anchorId="0B446B52" wp14:editId="5AD5DA04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6CF7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9DB5418" w14:textId="77777777">
        <w:tc>
          <w:tcPr>
            <w:tcW w:w="720" w:type="dxa"/>
          </w:tcPr>
          <w:p w14:paraId="7DD33531" w14:textId="77777777" w:rsidR="00161751" w:rsidRDefault="00000000">
            <w:r>
              <w:rPr>
                <w:noProof/>
              </w:rPr>
              <w:drawing>
                <wp:inline distT="0" distB="0" distL="0" distR="0" wp14:anchorId="5919B241" wp14:editId="49D8498B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AC94F5" w14:textId="77777777" w:rsidR="00161751" w:rsidRDefault="00000000">
            <w:r>
              <w:t>哦豁</w:t>
            </w:r>
          </w:p>
        </w:tc>
      </w:tr>
    </w:tbl>
    <w:p w14:paraId="2E35F56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03F115B" w14:textId="77777777">
        <w:tc>
          <w:tcPr>
            <w:tcW w:w="720" w:type="dxa"/>
          </w:tcPr>
          <w:p w14:paraId="67157F8F" w14:textId="77777777" w:rsidR="00161751" w:rsidRDefault="00000000">
            <w:r>
              <w:rPr>
                <w:noProof/>
              </w:rPr>
              <w:drawing>
                <wp:inline distT="0" distB="0" distL="0" distR="0" wp14:anchorId="098A42D9" wp14:editId="18334125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CB81CB" w14:textId="77777777" w:rsidR="00161751" w:rsidRDefault="00000000">
            <w:r>
              <w:t>说我</w:t>
            </w:r>
          </w:p>
        </w:tc>
      </w:tr>
    </w:tbl>
    <w:p w14:paraId="2E8983E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4086671" w14:textId="77777777">
        <w:tc>
          <w:tcPr>
            <w:tcW w:w="720" w:type="dxa"/>
          </w:tcPr>
          <w:p w14:paraId="6C964FCB" w14:textId="77777777" w:rsidR="00161751" w:rsidRDefault="00000000">
            <w:r>
              <w:rPr>
                <w:noProof/>
              </w:rPr>
              <w:drawing>
                <wp:inline distT="0" distB="0" distL="0" distR="0" wp14:anchorId="0156F8C5" wp14:editId="00924642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8009E4" w14:textId="77777777" w:rsidR="00161751" w:rsidRDefault="00000000">
            <w:r>
              <w:t>你自己啥都不给说</w:t>
            </w:r>
          </w:p>
        </w:tc>
      </w:tr>
    </w:tbl>
    <w:p w14:paraId="214EC52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4DF4DFF" w14:textId="77777777">
        <w:trPr>
          <w:jc w:val="right"/>
        </w:trPr>
        <w:tc>
          <w:tcPr>
            <w:tcW w:w="4320" w:type="dxa"/>
            <w:vAlign w:val="center"/>
          </w:tcPr>
          <w:p w14:paraId="65ED7926" w14:textId="77777777" w:rsidR="00161751" w:rsidRDefault="00000000">
            <w:pPr>
              <w:jc w:val="right"/>
            </w:pPr>
            <w:r>
              <w:t>说什么嘛？</w:t>
            </w:r>
          </w:p>
        </w:tc>
        <w:tc>
          <w:tcPr>
            <w:tcW w:w="720" w:type="dxa"/>
          </w:tcPr>
          <w:p w14:paraId="624D91CD" w14:textId="77777777" w:rsidR="00161751" w:rsidRDefault="00000000">
            <w:r>
              <w:rPr>
                <w:noProof/>
              </w:rPr>
              <w:drawing>
                <wp:inline distT="0" distB="0" distL="0" distR="0" wp14:anchorId="069DF74C" wp14:editId="7524C8C0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0186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2351355" w14:textId="77777777">
        <w:tc>
          <w:tcPr>
            <w:tcW w:w="720" w:type="dxa"/>
          </w:tcPr>
          <w:p w14:paraId="05746543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1F3670C6" wp14:editId="06912297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5D5FE7" w14:textId="77777777" w:rsidR="00161751" w:rsidRDefault="00000000">
            <w:r>
              <w:t>那你还说我</w:t>
            </w:r>
          </w:p>
        </w:tc>
      </w:tr>
    </w:tbl>
    <w:p w14:paraId="29338BB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5CD061D" w14:textId="77777777">
        <w:trPr>
          <w:jc w:val="right"/>
        </w:trPr>
        <w:tc>
          <w:tcPr>
            <w:tcW w:w="4320" w:type="dxa"/>
            <w:vAlign w:val="center"/>
          </w:tcPr>
          <w:p w14:paraId="39845555" w14:textId="77777777" w:rsidR="00161751" w:rsidRDefault="00000000">
            <w:pPr>
              <w:jc w:val="right"/>
            </w:pPr>
            <w:r>
              <w:t>说你什么</w:t>
            </w:r>
          </w:p>
        </w:tc>
        <w:tc>
          <w:tcPr>
            <w:tcW w:w="720" w:type="dxa"/>
          </w:tcPr>
          <w:p w14:paraId="24CA73E6" w14:textId="77777777" w:rsidR="00161751" w:rsidRDefault="00000000">
            <w:r>
              <w:rPr>
                <w:noProof/>
              </w:rPr>
              <w:drawing>
                <wp:inline distT="0" distB="0" distL="0" distR="0" wp14:anchorId="08E8B959" wp14:editId="631B518A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04BEC" w14:textId="77777777" w:rsidR="00161751" w:rsidRDefault="00161751"/>
    <w:p w14:paraId="601D57DA" w14:textId="77777777" w:rsidR="00161751" w:rsidRDefault="00000000">
      <w:pPr>
        <w:jc w:val="center"/>
      </w:pPr>
      <w:r>
        <w:t>2024-04-06 16:42:04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95E546C" w14:textId="77777777">
        <w:tc>
          <w:tcPr>
            <w:tcW w:w="720" w:type="dxa"/>
          </w:tcPr>
          <w:p w14:paraId="60C02C19" w14:textId="77777777" w:rsidR="00161751" w:rsidRDefault="00000000">
            <w:r>
              <w:rPr>
                <w:noProof/>
              </w:rPr>
              <w:drawing>
                <wp:inline distT="0" distB="0" distL="0" distR="0" wp14:anchorId="2A13FC8B" wp14:editId="5BCC1911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68961F" w14:textId="77777777" w:rsidR="00161751" w:rsidRDefault="00000000">
            <w:r>
              <w:t>这个</w:t>
            </w:r>
          </w:p>
          <w:p w14:paraId="1253F157" w14:textId="77777777" w:rsidR="00161751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：都不跟我分享日常了</w:t>
            </w:r>
          </w:p>
        </w:tc>
      </w:tr>
    </w:tbl>
    <w:p w14:paraId="72D9877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DF435A3" w14:textId="77777777">
        <w:trPr>
          <w:jc w:val="right"/>
        </w:trPr>
        <w:tc>
          <w:tcPr>
            <w:tcW w:w="4320" w:type="dxa"/>
            <w:vAlign w:val="center"/>
          </w:tcPr>
          <w:p w14:paraId="1E2E4D47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我不是一直跟你说的嘛？</w:t>
            </w:r>
          </w:p>
        </w:tc>
        <w:tc>
          <w:tcPr>
            <w:tcW w:w="720" w:type="dxa"/>
          </w:tcPr>
          <w:p w14:paraId="71575210" w14:textId="77777777" w:rsidR="00161751" w:rsidRDefault="00000000">
            <w:r>
              <w:rPr>
                <w:noProof/>
              </w:rPr>
              <w:drawing>
                <wp:inline distT="0" distB="0" distL="0" distR="0" wp14:anchorId="3FEA8056" wp14:editId="224A30F2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A719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5A1814C" w14:textId="77777777">
        <w:trPr>
          <w:jc w:val="right"/>
        </w:trPr>
        <w:tc>
          <w:tcPr>
            <w:tcW w:w="4320" w:type="dxa"/>
            <w:vAlign w:val="center"/>
          </w:tcPr>
          <w:p w14:paraId="77A3F98D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没有啊，不是女孩子，公的公的</w:t>
            </w:r>
          </w:p>
          <w:p w14:paraId="68A99EAA" w14:textId="77777777" w:rsidR="00161751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荔枝爱睡觉：女孩子</w:t>
            </w:r>
            <w:proofErr w:type="spellEnd"/>
            <w:r>
              <w:rPr>
                <w:color w:val="797979"/>
                <w:highlight w:val="lightGray"/>
              </w:rPr>
              <w:t>?</w:t>
            </w:r>
          </w:p>
        </w:tc>
        <w:tc>
          <w:tcPr>
            <w:tcW w:w="720" w:type="dxa"/>
          </w:tcPr>
          <w:p w14:paraId="4E38D71E" w14:textId="77777777" w:rsidR="00161751" w:rsidRDefault="00000000">
            <w:r>
              <w:rPr>
                <w:noProof/>
              </w:rPr>
              <w:drawing>
                <wp:inline distT="0" distB="0" distL="0" distR="0" wp14:anchorId="13447541" wp14:editId="44530113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A33E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AD386AD" w14:textId="77777777">
        <w:tc>
          <w:tcPr>
            <w:tcW w:w="720" w:type="dxa"/>
          </w:tcPr>
          <w:p w14:paraId="66D6D38D" w14:textId="77777777" w:rsidR="00161751" w:rsidRDefault="00000000">
            <w:r>
              <w:rPr>
                <w:noProof/>
              </w:rPr>
              <w:drawing>
                <wp:inline distT="0" distB="0" distL="0" distR="0" wp14:anchorId="3F5D142A" wp14:editId="70DB5610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7EBADD" w14:textId="77777777" w:rsidR="00161751" w:rsidRDefault="00000000">
            <w:r>
              <w:t>噗噗噗</w:t>
            </w:r>
          </w:p>
        </w:tc>
      </w:tr>
    </w:tbl>
    <w:p w14:paraId="2FE2853F" w14:textId="77777777" w:rsidR="00161751" w:rsidRDefault="00161751"/>
    <w:p w14:paraId="201E9908" w14:textId="77777777" w:rsidR="00161751" w:rsidRDefault="00000000">
      <w:pPr>
        <w:jc w:val="center"/>
      </w:pPr>
      <w:r>
        <w:t>2024-04-06 16:47:14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C024EEE" w14:textId="77777777">
        <w:tc>
          <w:tcPr>
            <w:tcW w:w="720" w:type="dxa"/>
          </w:tcPr>
          <w:p w14:paraId="50E184E6" w14:textId="77777777" w:rsidR="00161751" w:rsidRDefault="00000000">
            <w:r>
              <w:rPr>
                <w:noProof/>
              </w:rPr>
              <w:drawing>
                <wp:inline distT="0" distB="0" distL="0" distR="0" wp14:anchorId="2981969B" wp14:editId="6B7B7646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B43FD9" w14:textId="77777777" w:rsidR="00161751" w:rsidRDefault="00000000">
            <w:r>
              <w:t>你没有给我发消息</w:t>
            </w:r>
          </w:p>
        </w:tc>
      </w:tr>
    </w:tbl>
    <w:p w14:paraId="7F9AFE4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5965244" w14:textId="77777777">
        <w:trPr>
          <w:jc w:val="right"/>
        </w:trPr>
        <w:tc>
          <w:tcPr>
            <w:tcW w:w="4320" w:type="dxa"/>
            <w:vAlign w:val="center"/>
          </w:tcPr>
          <w:p w14:paraId="78194FA4" w14:textId="77777777" w:rsidR="00161751" w:rsidRDefault="00000000">
            <w:pPr>
              <w:jc w:val="right"/>
            </w:pPr>
            <w:r>
              <w:t>好，发发</w:t>
            </w:r>
          </w:p>
        </w:tc>
        <w:tc>
          <w:tcPr>
            <w:tcW w:w="720" w:type="dxa"/>
          </w:tcPr>
          <w:p w14:paraId="7E1137CB" w14:textId="77777777" w:rsidR="00161751" w:rsidRDefault="00000000">
            <w:r>
              <w:rPr>
                <w:noProof/>
              </w:rPr>
              <w:drawing>
                <wp:inline distT="0" distB="0" distL="0" distR="0" wp14:anchorId="7A753D95" wp14:editId="7EC87B88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EEDB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F94A857" w14:textId="77777777">
        <w:tc>
          <w:tcPr>
            <w:tcW w:w="720" w:type="dxa"/>
          </w:tcPr>
          <w:p w14:paraId="5D527ECA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6C37FABA" wp14:editId="3A9AA82F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D6E825" w14:textId="77777777" w:rsidR="00161751" w:rsidRDefault="00000000">
            <w:r>
              <w:t>【表情包】</w:t>
            </w:r>
          </w:p>
        </w:tc>
      </w:tr>
    </w:tbl>
    <w:p w14:paraId="550ABD5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1F63821" w14:textId="77777777">
        <w:trPr>
          <w:jc w:val="right"/>
        </w:trPr>
        <w:tc>
          <w:tcPr>
            <w:tcW w:w="4320" w:type="dxa"/>
            <w:vAlign w:val="center"/>
          </w:tcPr>
          <w:p w14:paraId="180F75A0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天天给你发，打电话好吧</w:t>
            </w:r>
          </w:p>
        </w:tc>
        <w:tc>
          <w:tcPr>
            <w:tcW w:w="720" w:type="dxa"/>
          </w:tcPr>
          <w:p w14:paraId="242030A0" w14:textId="77777777" w:rsidR="00161751" w:rsidRDefault="00000000">
            <w:r>
              <w:rPr>
                <w:noProof/>
              </w:rPr>
              <w:drawing>
                <wp:inline distT="0" distB="0" distL="0" distR="0" wp14:anchorId="5A32DB3B" wp14:editId="6C113D33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400D6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E47B858" w14:textId="77777777">
        <w:tc>
          <w:tcPr>
            <w:tcW w:w="720" w:type="dxa"/>
          </w:tcPr>
          <w:p w14:paraId="2930EA16" w14:textId="77777777" w:rsidR="00161751" w:rsidRDefault="00000000">
            <w:r>
              <w:rPr>
                <w:noProof/>
              </w:rPr>
              <w:drawing>
                <wp:inline distT="0" distB="0" distL="0" distR="0" wp14:anchorId="6C65B467" wp14:editId="14C6BC65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911E64" w14:textId="77777777" w:rsidR="00161751" w:rsidRDefault="00000000">
            <w:r>
              <w:t>【表情包】</w:t>
            </w:r>
          </w:p>
        </w:tc>
      </w:tr>
    </w:tbl>
    <w:p w14:paraId="0077F5E5" w14:textId="77777777" w:rsidR="00161751" w:rsidRDefault="00161751"/>
    <w:p w14:paraId="1520F137" w14:textId="77777777" w:rsidR="00161751" w:rsidRDefault="00000000">
      <w:pPr>
        <w:jc w:val="center"/>
      </w:pPr>
      <w:r>
        <w:t>2024-04-06 16:56:21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988A4BC" w14:textId="77777777">
        <w:trPr>
          <w:jc w:val="right"/>
        </w:trPr>
        <w:tc>
          <w:tcPr>
            <w:tcW w:w="4320" w:type="dxa"/>
            <w:vAlign w:val="center"/>
          </w:tcPr>
          <w:p w14:paraId="2BD2861A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66F5E7C" w14:textId="77777777" w:rsidR="00161751" w:rsidRDefault="00000000">
            <w:r>
              <w:rPr>
                <w:noProof/>
              </w:rPr>
              <w:drawing>
                <wp:inline distT="0" distB="0" distL="0" distR="0" wp14:anchorId="2736349A" wp14:editId="658CBD7A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48ED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E2547D1" w14:textId="77777777">
        <w:trPr>
          <w:jc w:val="right"/>
        </w:trPr>
        <w:tc>
          <w:tcPr>
            <w:tcW w:w="4320" w:type="dxa"/>
            <w:vAlign w:val="center"/>
          </w:tcPr>
          <w:p w14:paraId="7787F5E9" w14:textId="77777777" w:rsidR="00161751" w:rsidRDefault="00000000">
            <w:pPr>
              <w:jc w:val="right"/>
            </w:pPr>
            <w:r>
              <w:t>好，打现在就打</w:t>
            </w:r>
          </w:p>
        </w:tc>
        <w:tc>
          <w:tcPr>
            <w:tcW w:w="720" w:type="dxa"/>
          </w:tcPr>
          <w:p w14:paraId="35F1F3DD" w14:textId="77777777" w:rsidR="00161751" w:rsidRDefault="00000000">
            <w:r>
              <w:rPr>
                <w:noProof/>
              </w:rPr>
              <w:drawing>
                <wp:inline distT="0" distB="0" distL="0" distR="0" wp14:anchorId="634DE0BD" wp14:editId="3DB39052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0F14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E044EA1" w14:textId="77777777">
        <w:tc>
          <w:tcPr>
            <w:tcW w:w="720" w:type="dxa"/>
          </w:tcPr>
          <w:p w14:paraId="3175B851" w14:textId="77777777" w:rsidR="00161751" w:rsidRDefault="00000000">
            <w:r>
              <w:rPr>
                <w:noProof/>
              </w:rPr>
              <w:drawing>
                <wp:inline distT="0" distB="0" distL="0" distR="0" wp14:anchorId="2CB47594" wp14:editId="220F75CD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2CCEC0" w14:textId="77777777" w:rsidR="00161751" w:rsidRDefault="00000000">
            <w:r>
              <w:t>我在朋友家嗑瓜子</w:t>
            </w:r>
          </w:p>
        </w:tc>
      </w:tr>
    </w:tbl>
    <w:p w14:paraId="764936C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CF5780B" w14:textId="77777777">
        <w:trPr>
          <w:jc w:val="right"/>
        </w:trPr>
        <w:tc>
          <w:tcPr>
            <w:tcW w:w="4320" w:type="dxa"/>
            <w:vAlign w:val="center"/>
          </w:tcPr>
          <w:p w14:paraId="71C74449" w14:textId="77777777" w:rsidR="00161751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04939631" w14:textId="77777777" w:rsidR="00161751" w:rsidRDefault="00000000">
            <w:r>
              <w:rPr>
                <w:noProof/>
              </w:rPr>
              <w:drawing>
                <wp:inline distT="0" distB="0" distL="0" distR="0" wp14:anchorId="4626F471" wp14:editId="5F7C6B04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B183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EE373CC" w14:textId="77777777">
        <w:tc>
          <w:tcPr>
            <w:tcW w:w="720" w:type="dxa"/>
          </w:tcPr>
          <w:p w14:paraId="24AC9DC5" w14:textId="77777777" w:rsidR="00161751" w:rsidRDefault="00000000">
            <w:r>
              <w:rPr>
                <w:noProof/>
              </w:rPr>
              <w:drawing>
                <wp:inline distT="0" distB="0" distL="0" distR="0" wp14:anchorId="43225BBC" wp14:editId="182608A0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2D535B" w14:textId="77777777" w:rsidR="00161751" w:rsidRDefault="00000000">
            <w:r>
              <w:t>快来一起嗑瓜子</w:t>
            </w:r>
          </w:p>
        </w:tc>
      </w:tr>
    </w:tbl>
    <w:p w14:paraId="16DE1342" w14:textId="77777777" w:rsidR="00161751" w:rsidRDefault="00161751"/>
    <w:p w14:paraId="60957CA7" w14:textId="77777777" w:rsidR="00161751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9AD068B" w14:textId="77777777">
        <w:trPr>
          <w:jc w:val="right"/>
        </w:trPr>
        <w:tc>
          <w:tcPr>
            <w:tcW w:w="4320" w:type="dxa"/>
            <w:vAlign w:val="center"/>
          </w:tcPr>
          <w:p w14:paraId="61DBFCEA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那晚点再打喽</w:t>
            </w:r>
          </w:p>
          <w:p w14:paraId="4F828C93" w14:textId="77777777" w:rsidR="00161751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：好，</w:t>
            </w:r>
            <w:proofErr w:type="gramStart"/>
            <w:r>
              <w:rPr>
                <w:color w:val="797979"/>
                <w:highlight w:val="lightGray"/>
                <w:lang w:eastAsia="zh-CN"/>
              </w:rPr>
              <w:t>打现在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就打</w:t>
            </w:r>
          </w:p>
        </w:tc>
        <w:tc>
          <w:tcPr>
            <w:tcW w:w="720" w:type="dxa"/>
          </w:tcPr>
          <w:p w14:paraId="5E57CEFF" w14:textId="77777777" w:rsidR="00161751" w:rsidRDefault="00000000">
            <w:r>
              <w:rPr>
                <w:noProof/>
              </w:rPr>
              <w:drawing>
                <wp:inline distT="0" distB="0" distL="0" distR="0" wp14:anchorId="0625A6FD" wp14:editId="6D83E89C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0F0A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85FA03C" w14:textId="77777777">
        <w:trPr>
          <w:jc w:val="right"/>
        </w:trPr>
        <w:tc>
          <w:tcPr>
            <w:tcW w:w="4320" w:type="dxa"/>
            <w:vAlign w:val="center"/>
          </w:tcPr>
          <w:p w14:paraId="297C9DDE" w14:textId="77777777" w:rsidR="00161751" w:rsidRDefault="00000000">
            <w:pPr>
              <w:jc w:val="right"/>
            </w:pPr>
            <w:r>
              <w:t>我不要</w:t>
            </w:r>
          </w:p>
        </w:tc>
        <w:tc>
          <w:tcPr>
            <w:tcW w:w="720" w:type="dxa"/>
          </w:tcPr>
          <w:p w14:paraId="2CC122C5" w14:textId="77777777" w:rsidR="00161751" w:rsidRDefault="00000000">
            <w:r>
              <w:rPr>
                <w:noProof/>
              </w:rPr>
              <w:drawing>
                <wp:inline distT="0" distB="0" distL="0" distR="0" wp14:anchorId="787FAB6B" wp14:editId="54E026B9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2C7E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7F8D89F" w14:textId="77777777">
        <w:trPr>
          <w:jc w:val="right"/>
        </w:trPr>
        <w:tc>
          <w:tcPr>
            <w:tcW w:w="4320" w:type="dxa"/>
            <w:vAlign w:val="center"/>
          </w:tcPr>
          <w:p w14:paraId="350BEC45" w14:textId="77777777" w:rsidR="00161751" w:rsidRDefault="00000000">
            <w:pPr>
              <w:jc w:val="right"/>
            </w:pPr>
            <w:r>
              <w:t>太干了，嘴皮子容易咧</w:t>
            </w:r>
          </w:p>
        </w:tc>
        <w:tc>
          <w:tcPr>
            <w:tcW w:w="720" w:type="dxa"/>
          </w:tcPr>
          <w:p w14:paraId="2573D681" w14:textId="77777777" w:rsidR="00161751" w:rsidRDefault="00000000">
            <w:r>
              <w:rPr>
                <w:noProof/>
              </w:rPr>
              <w:drawing>
                <wp:inline distT="0" distB="0" distL="0" distR="0" wp14:anchorId="363A74FA" wp14:editId="7BA678A1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B29B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9E882C4" w14:textId="77777777">
        <w:tc>
          <w:tcPr>
            <w:tcW w:w="720" w:type="dxa"/>
          </w:tcPr>
          <w:p w14:paraId="6B9C6F80" w14:textId="77777777" w:rsidR="00161751" w:rsidRDefault="00000000">
            <w:r>
              <w:rPr>
                <w:noProof/>
              </w:rPr>
              <w:drawing>
                <wp:inline distT="0" distB="0" distL="0" distR="0" wp14:anchorId="3C6EA236" wp14:editId="7B51D6D8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6E84C6" w14:textId="77777777" w:rsidR="00161751" w:rsidRDefault="00000000">
            <w:r>
              <w:t>【表情包】</w:t>
            </w:r>
          </w:p>
        </w:tc>
      </w:tr>
    </w:tbl>
    <w:p w14:paraId="37ED3CC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1EF4002" w14:textId="77777777">
        <w:tc>
          <w:tcPr>
            <w:tcW w:w="720" w:type="dxa"/>
          </w:tcPr>
          <w:p w14:paraId="23421C4D" w14:textId="77777777" w:rsidR="00161751" w:rsidRDefault="00000000">
            <w:r>
              <w:rPr>
                <w:noProof/>
              </w:rPr>
              <w:drawing>
                <wp:inline distT="0" distB="0" distL="0" distR="0" wp14:anchorId="0DAC0586" wp14:editId="1B5C8C45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4486AC" w14:textId="77777777" w:rsidR="00161751" w:rsidRDefault="00000000">
            <w:r>
              <w:t>【表情包】</w:t>
            </w:r>
          </w:p>
        </w:tc>
      </w:tr>
    </w:tbl>
    <w:p w14:paraId="0277908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55C76E1" w14:textId="77777777">
        <w:trPr>
          <w:jc w:val="right"/>
        </w:trPr>
        <w:tc>
          <w:tcPr>
            <w:tcW w:w="4320" w:type="dxa"/>
            <w:vAlign w:val="center"/>
          </w:tcPr>
          <w:p w14:paraId="3FF05200" w14:textId="77777777" w:rsidR="00161751" w:rsidRDefault="00000000">
            <w:pPr>
              <w:jc w:val="right"/>
            </w:pPr>
            <w:r>
              <w:t>又开始记仇了吗？</w:t>
            </w:r>
          </w:p>
        </w:tc>
        <w:tc>
          <w:tcPr>
            <w:tcW w:w="720" w:type="dxa"/>
          </w:tcPr>
          <w:p w14:paraId="0186A45F" w14:textId="77777777" w:rsidR="00161751" w:rsidRDefault="00000000">
            <w:r>
              <w:rPr>
                <w:noProof/>
              </w:rPr>
              <w:drawing>
                <wp:inline distT="0" distB="0" distL="0" distR="0" wp14:anchorId="487DFB72" wp14:editId="24243017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9493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75AAFF5" w14:textId="77777777">
        <w:trPr>
          <w:jc w:val="right"/>
        </w:trPr>
        <w:tc>
          <w:tcPr>
            <w:tcW w:w="4320" w:type="dxa"/>
            <w:vAlign w:val="center"/>
          </w:tcPr>
          <w:p w14:paraId="018AA028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E2EE02B" w14:textId="77777777" w:rsidR="00161751" w:rsidRDefault="00000000">
            <w:r>
              <w:rPr>
                <w:noProof/>
              </w:rPr>
              <w:drawing>
                <wp:inline distT="0" distB="0" distL="0" distR="0" wp14:anchorId="1B559682" wp14:editId="3D7BBCE3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D233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C652D32" w14:textId="77777777">
        <w:tc>
          <w:tcPr>
            <w:tcW w:w="720" w:type="dxa"/>
          </w:tcPr>
          <w:p w14:paraId="41DDE82D" w14:textId="77777777" w:rsidR="00161751" w:rsidRDefault="00000000">
            <w:r>
              <w:rPr>
                <w:noProof/>
              </w:rPr>
              <w:drawing>
                <wp:inline distT="0" distB="0" distL="0" distR="0" wp14:anchorId="4F0A2B21" wp14:editId="54256296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20DA57" w14:textId="77777777" w:rsidR="00161751" w:rsidRDefault="00000000">
            <w:r>
              <w:t>对呀</w:t>
            </w:r>
          </w:p>
        </w:tc>
      </w:tr>
    </w:tbl>
    <w:p w14:paraId="5083BF17" w14:textId="77777777" w:rsidR="00161751" w:rsidRDefault="00161751"/>
    <w:p w14:paraId="6946ACCB" w14:textId="77777777" w:rsidR="00161751" w:rsidRDefault="00000000">
      <w:pPr>
        <w:jc w:val="center"/>
      </w:pPr>
      <w:r>
        <w:t>2024-04-06 17:01:37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219B116" w14:textId="77777777">
        <w:tc>
          <w:tcPr>
            <w:tcW w:w="720" w:type="dxa"/>
          </w:tcPr>
          <w:p w14:paraId="575FE6F9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3943E6EA" wp14:editId="7CFE715A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2CC8A2" w14:textId="77777777" w:rsidR="00161751" w:rsidRDefault="00000000">
            <w:r>
              <w:t>你领导还找你吗</w:t>
            </w:r>
          </w:p>
        </w:tc>
      </w:tr>
    </w:tbl>
    <w:p w14:paraId="5EAB88B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5687949" w14:textId="77777777">
        <w:trPr>
          <w:jc w:val="right"/>
        </w:trPr>
        <w:tc>
          <w:tcPr>
            <w:tcW w:w="4320" w:type="dxa"/>
            <w:vAlign w:val="center"/>
          </w:tcPr>
          <w:p w14:paraId="75A8815C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这个吗？</w:t>
            </w:r>
          </w:p>
          <w:p w14:paraId="5C779F0E" w14:textId="77777777" w:rsidR="00161751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：太干了，嘴皮子容易咧</w:t>
            </w:r>
          </w:p>
        </w:tc>
        <w:tc>
          <w:tcPr>
            <w:tcW w:w="720" w:type="dxa"/>
          </w:tcPr>
          <w:p w14:paraId="741DC701" w14:textId="77777777" w:rsidR="00161751" w:rsidRDefault="00000000">
            <w:r>
              <w:rPr>
                <w:noProof/>
              </w:rPr>
              <w:drawing>
                <wp:inline distT="0" distB="0" distL="0" distR="0" wp14:anchorId="484F7B70" wp14:editId="2C3F4756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1AC2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439A47E" w14:textId="77777777">
        <w:trPr>
          <w:jc w:val="right"/>
        </w:trPr>
        <w:tc>
          <w:tcPr>
            <w:tcW w:w="4320" w:type="dxa"/>
            <w:vAlign w:val="center"/>
          </w:tcPr>
          <w:p w14:paraId="4F371F33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没有了，已经被四个人叫去谈话了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10B4D41A" w14:textId="77777777" w:rsidR="00161751" w:rsidRDefault="00000000">
            <w:r>
              <w:rPr>
                <w:noProof/>
              </w:rPr>
              <w:drawing>
                <wp:inline distT="0" distB="0" distL="0" distR="0" wp14:anchorId="12A08B4E" wp14:editId="340CF9BE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82E5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27557A4" w14:textId="77777777">
        <w:tc>
          <w:tcPr>
            <w:tcW w:w="720" w:type="dxa"/>
          </w:tcPr>
          <w:p w14:paraId="61C6C520" w14:textId="77777777" w:rsidR="00161751" w:rsidRDefault="00000000">
            <w:r>
              <w:rPr>
                <w:noProof/>
              </w:rPr>
              <w:drawing>
                <wp:inline distT="0" distB="0" distL="0" distR="0" wp14:anchorId="70D5AFA8" wp14:editId="50C0C4BB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8550B1" w14:textId="77777777" w:rsidR="00161751" w:rsidRDefault="00000000">
            <w:r>
              <w:t>哈哈哈</w:t>
            </w:r>
          </w:p>
        </w:tc>
      </w:tr>
    </w:tbl>
    <w:p w14:paraId="3AAFF10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1603E6D" w14:textId="77777777">
        <w:tc>
          <w:tcPr>
            <w:tcW w:w="720" w:type="dxa"/>
          </w:tcPr>
          <w:p w14:paraId="0ABEEAE5" w14:textId="77777777" w:rsidR="00161751" w:rsidRDefault="00000000">
            <w:r>
              <w:rPr>
                <w:noProof/>
              </w:rPr>
              <w:drawing>
                <wp:inline distT="0" distB="0" distL="0" distR="0" wp14:anchorId="0E4807CA" wp14:editId="7C5F794A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4619FF" w14:textId="77777777" w:rsidR="00161751" w:rsidRDefault="00000000">
            <w:r>
              <w:t>是不是说不让你离职</w:t>
            </w:r>
          </w:p>
        </w:tc>
      </w:tr>
    </w:tbl>
    <w:p w14:paraId="1447BFE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8A58D11" w14:textId="77777777">
        <w:trPr>
          <w:jc w:val="right"/>
        </w:trPr>
        <w:tc>
          <w:tcPr>
            <w:tcW w:w="4320" w:type="dxa"/>
            <w:vAlign w:val="center"/>
          </w:tcPr>
          <w:p w14:paraId="1F9AC955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说劝我别走，看你是最有潜力，过两年给你配车跑业务三年首付房子啥的都有了</w:t>
            </w:r>
          </w:p>
        </w:tc>
        <w:tc>
          <w:tcPr>
            <w:tcW w:w="720" w:type="dxa"/>
          </w:tcPr>
          <w:p w14:paraId="102A7A61" w14:textId="77777777" w:rsidR="00161751" w:rsidRDefault="00000000">
            <w:r>
              <w:rPr>
                <w:noProof/>
              </w:rPr>
              <w:drawing>
                <wp:inline distT="0" distB="0" distL="0" distR="0" wp14:anchorId="75BD12D3" wp14:editId="71882E19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1970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476F0FB" w14:textId="77777777">
        <w:trPr>
          <w:jc w:val="right"/>
        </w:trPr>
        <w:tc>
          <w:tcPr>
            <w:tcW w:w="4320" w:type="dxa"/>
            <w:vAlign w:val="center"/>
          </w:tcPr>
          <w:p w14:paraId="2DAA9BF7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但老婆还是要靠你自己</w:t>
            </w:r>
          </w:p>
        </w:tc>
        <w:tc>
          <w:tcPr>
            <w:tcW w:w="720" w:type="dxa"/>
          </w:tcPr>
          <w:p w14:paraId="052E18B8" w14:textId="77777777" w:rsidR="00161751" w:rsidRDefault="00000000">
            <w:r>
              <w:rPr>
                <w:noProof/>
              </w:rPr>
              <w:drawing>
                <wp:inline distT="0" distB="0" distL="0" distR="0" wp14:anchorId="105D6241" wp14:editId="698F241D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7B87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D3A0DD4" w14:textId="77777777">
        <w:tc>
          <w:tcPr>
            <w:tcW w:w="720" w:type="dxa"/>
          </w:tcPr>
          <w:p w14:paraId="2D3D24B8" w14:textId="77777777" w:rsidR="00161751" w:rsidRDefault="00000000">
            <w:r>
              <w:rPr>
                <w:noProof/>
              </w:rPr>
              <w:drawing>
                <wp:inline distT="0" distB="0" distL="0" distR="0" wp14:anchorId="336957D5" wp14:editId="6B5B6469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B67F30" w14:textId="77777777" w:rsidR="00161751" w:rsidRDefault="00000000">
            <w:r>
              <w:t>哈哈哈</w:t>
            </w:r>
          </w:p>
        </w:tc>
      </w:tr>
    </w:tbl>
    <w:p w14:paraId="3731837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20CCAC8" w14:textId="77777777">
        <w:tc>
          <w:tcPr>
            <w:tcW w:w="720" w:type="dxa"/>
          </w:tcPr>
          <w:p w14:paraId="018D330B" w14:textId="77777777" w:rsidR="00161751" w:rsidRDefault="00000000">
            <w:r>
              <w:rPr>
                <w:noProof/>
              </w:rPr>
              <w:drawing>
                <wp:inline distT="0" distB="0" distL="0" distR="0" wp14:anchorId="2C280EC6" wp14:editId="17CB9ADF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EBD310" w14:textId="77777777" w:rsidR="00161751" w:rsidRDefault="00000000">
            <w:r>
              <w:t>那你怎么回</w:t>
            </w:r>
          </w:p>
        </w:tc>
      </w:tr>
    </w:tbl>
    <w:p w14:paraId="0FCC21F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692EFE5" w14:textId="77777777">
        <w:tc>
          <w:tcPr>
            <w:tcW w:w="720" w:type="dxa"/>
          </w:tcPr>
          <w:p w14:paraId="253F4DD2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790127C9" wp14:editId="3C6054DD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9927A7" w14:textId="77777777" w:rsidR="00161751" w:rsidRDefault="00000000">
            <w:r>
              <w:t>你们领导是会劝人的</w:t>
            </w:r>
          </w:p>
        </w:tc>
      </w:tr>
    </w:tbl>
    <w:p w14:paraId="7E0A0B8D" w14:textId="77777777" w:rsidR="00161751" w:rsidRDefault="00161751"/>
    <w:p w14:paraId="626A2345" w14:textId="77777777" w:rsidR="00161751" w:rsidRDefault="00000000">
      <w:pPr>
        <w:jc w:val="center"/>
      </w:pPr>
      <w:r>
        <w:t>2024-04-06 17:07:54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D065753" w14:textId="77777777">
        <w:trPr>
          <w:jc w:val="right"/>
        </w:trPr>
        <w:tc>
          <w:tcPr>
            <w:tcW w:w="4320" w:type="dxa"/>
            <w:vAlign w:val="center"/>
          </w:tcPr>
          <w:p w14:paraId="1CD8026F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是的，所以被他们纠缠一个星期了</w:t>
            </w:r>
          </w:p>
        </w:tc>
        <w:tc>
          <w:tcPr>
            <w:tcW w:w="720" w:type="dxa"/>
          </w:tcPr>
          <w:p w14:paraId="25E2132C" w14:textId="77777777" w:rsidR="00161751" w:rsidRDefault="00000000">
            <w:r>
              <w:rPr>
                <w:noProof/>
              </w:rPr>
              <w:drawing>
                <wp:inline distT="0" distB="0" distL="0" distR="0" wp14:anchorId="56A46C17" wp14:editId="7CD384F8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0EAE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41BB85C" w14:textId="77777777">
        <w:tc>
          <w:tcPr>
            <w:tcW w:w="720" w:type="dxa"/>
          </w:tcPr>
          <w:p w14:paraId="6650CBE0" w14:textId="77777777" w:rsidR="00161751" w:rsidRDefault="00000000">
            <w:r>
              <w:rPr>
                <w:noProof/>
              </w:rPr>
              <w:drawing>
                <wp:inline distT="0" distB="0" distL="0" distR="0" wp14:anchorId="59A11D65" wp14:editId="14F19CE9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AA4B68" w14:textId="77777777" w:rsidR="00161751" w:rsidRDefault="00000000">
            <w:r>
              <w:t>那你怎么说的嘛</w:t>
            </w:r>
          </w:p>
        </w:tc>
      </w:tr>
    </w:tbl>
    <w:p w14:paraId="467C8A9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2395C0A" w14:textId="77777777">
        <w:trPr>
          <w:jc w:val="right"/>
        </w:trPr>
        <w:tc>
          <w:tcPr>
            <w:tcW w:w="4320" w:type="dxa"/>
            <w:vAlign w:val="center"/>
          </w:tcPr>
          <w:p w14:paraId="32DED080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线下没有表态啊，怕露馅，他们会揪着你发的文字漏洞来问话</w:t>
            </w:r>
          </w:p>
          <w:p w14:paraId="28F19711" w14:textId="77777777" w:rsidR="00161751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睡觉：那你怎么回</w:t>
            </w:r>
          </w:p>
        </w:tc>
        <w:tc>
          <w:tcPr>
            <w:tcW w:w="720" w:type="dxa"/>
          </w:tcPr>
          <w:p w14:paraId="573D357A" w14:textId="77777777" w:rsidR="00161751" w:rsidRDefault="00000000">
            <w:r>
              <w:rPr>
                <w:noProof/>
              </w:rPr>
              <w:drawing>
                <wp:inline distT="0" distB="0" distL="0" distR="0" wp14:anchorId="141D5BBB" wp14:editId="4554DA8B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CD9D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403D61E" w14:textId="77777777">
        <w:tc>
          <w:tcPr>
            <w:tcW w:w="720" w:type="dxa"/>
          </w:tcPr>
          <w:p w14:paraId="2F8E6174" w14:textId="77777777" w:rsidR="00161751" w:rsidRDefault="00000000">
            <w:r>
              <w:rPr>
                <w:noProof/>
              </w:rPr>
              <w:drawing>
                <wp:inline distT="0" distB="0" distL="0" distR="0" wp14:anchorId="6350D685" wp14:editId="2F4285DB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3D7024" w14:textId="77777777" w:rsidR="00161751" w:rsidRDefault="00000000">
            <w:r>
              <w:t>啊</w:t>
            </w:r>
          </w:p>
        </w:tc>
      </w:tr>
    </w:tbl>
    <w:p w14:paraId="623A09D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594726B" w14:textId="77777777">
        <w:tc>
          <w:tcPr>
            <w:tcW w:w="720" w:type="dxa"/>
          </w:tcPr>
          <w:p w14:paraId="6798B893" w14:textId="77777777" w:rsidR="00161751" w:rsidRDefault="00000000">
            <w:r>
              <w:rPr>
                <w:noProof/>
              </w:rPr>
              <w:drawing>
                <wp:inline distT="0" distB="0" distL="0" distR="0" wp14:anchorId="2615FEB9" wp14:editId="34D9C2B8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EDCB12" w14:textId="77777777" w:rsidR="00161751" w:rsidRDefault="00000000">
            <w:r>
              <w:t>还这样的</w:t>
            </w:r>
            <w:r>
              <w:t xml:space="preserve"> </w:t>
            </w:r>
            <w:r>
              <w:t>呀</w:t>
            </w:r>
          </w:p>
        </w:tc>
      </w:tr>
    </w:tbl>
    <w:p w14:paraId="2AF6368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AB02F24" w14:textId="77777777">
        <w:trPr>
          <w:jc w:val="right"/>
        </w:trPr>
        <w:tc>
          <w:tcPr>
            <w:tcW w:w="4320" w:type="dxa"/>
            <w:vAlign w:val="center"/>
          </w:tcPr>
          <w:p w14:paraId="4296DA12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最后就是发财机会的给你了，看我要还是要留</w:t>
            </w:r>
          </w:p>
        </w:tc>
        <w:tc>
          <w:tcPr>
            <w:tcW w:w="720" w:type="dxa"/>
          </w:tcPr>
          <w:p w14:paraId="3038B623" w14:textId="77777777" w:rsidR="00161751" w:rsidRDefault="00000000">
            <w:r>
              <w:rPr>
                <w:noProof/>
              </w:rPr>
              <w:drawing>
                <wp:inline distT="0" distB="0" distL="0" distR="0" wp14:anchorId="210FD993" wp14:editId="781A8FE0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D241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D86DEBA" w14:textId="77777777">
        <w:trPr>
          <w:jc w:val="right"/>
        </w:trPr>
        <w:tc>
          <w:tcPr>
            <w:tcW w:w="4320" w:type="dxa"/>
            <w:vAlign w:val="center"/>
          </w:tcPr>
          <w:p w14:paraId="272D4531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是的呀，所以脑袋线下转得慢就不表态嘛</w:t>
            </w:r>
          </w:p>
          <w:p w14:paraId="0EC4384E" w14:textId="77777777" w:rsidR="00161751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睡觉：还这样的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呀</w:t>
            </w:r>
          </w:p>
        </w:tc>
        <w:tc>
          <w:tcPr>
            <w:tcW w:w="720" w:type="dxa"/>
          </w:tcPr>
          <w:p w14:paraId="18B0B11A" w14:textId="77777777" w:rsidR="00161751" w:rsidRDefault="00000000">
            <w:r>
              <w:rPr>
                <w:noProof/>
              </w:rPr>
              <w:drawing>
                <wp:inline distT="0" distB="0" distL="0" distR="0" wp14:anchorId="2E0E7C69" wp14:editId="7CC7A1AE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B6CD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92734F3" w14:textId="77777777">
        <w:tc>
          <w:tcPr>
            <w:tcW w:w="720" w:type="dxa"/>
          </w:tcPr>
          <w:p w14:paraId="192A99AB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119292BD" wp14:editId="3F142052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5605BF" w14:textId="77777777" w:rsidR="00161751" w:rsidRDefault="00000000">
            <w:r>
              <w:t>说给你加工资吗？</w:t>
            </w:r>
          </w:p>
        </w:tc>
      </w:tr>
    </w:tbl>
    <w:p w14:paraId="4027097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2165141" w14:textId="77777777">
        <w:trPr>
          <w:jc w:val="right"/>
        </w:trPr>
        <w:tc>
          <w:tcPr>
            <w:tcW w:w="4320" w:type="dxa"/>
            <w:vAlign w:val="center"/>
          </w:tcPr>
          <w:p w14:paraId="34A32D77" w14:textId="77777777" w:rsidR="00161751" w:rsidRDefault="00000000">
            <w:pPr>
              <w:jc w:val="right"/>
            </w:pPr>
            <w:r>
              <w:t>不可能的，没有资格</w:t>
            </w:r>
          </w:p>
        </w:tc>
        <w:tc>
          <w:tcPr>
            <w:tcW w:w="720" w:type="dxa"/>
          </w:tcPr>
          <w:p w14:paraId="73140525" w14:textId="77777777" w:rsidR="00161751" w:rsidRDefault="00000000">
            <w:r>
              <w:rPr>
                <w:noProof/>
              </w:rPr>
              <w:drawing>
                <wp:inline distT="0" distB="0" distL="0" distR="0" wp14:anchorId="0228C475" wp14:editId="710567BC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80B5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6C8C486" w14:textId="77777777">
        <w:tc>
          <w:tcPr>
            <w:tcW w:w="720" w:type="dxa"/>
          </w:tcPr>
          <w:p w14:paraId="3A181BEA" w14:textId="77777777" w:rsidR="00161751" w:rsidRDefault="00000000">
            <w:r>
              <w:rPr>
                <w:noProof/>
              </w:rPr>
              <w:drawing>
                <wp:inline distT="0" distB="0" distL="0" distR="0" wp14:anchorId="77699015" wp14:editId="27C95F0E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F3BDE5" w14:textId="77777777" w:rsidR="00161751" w:rsidRDefault="00000000">
            <w:r>
              <w:t>那你工资是多少</w:t>
            </w:r>
          </w:p>
        </w:tc>
      </w:tr>
    </w:tbl>
    <w:p w14:paraId="7F280358" w14:textId="77777777" w:rsidR="00161751" w:rsidRDefault="00161751"/>
    <w:p w14:paraId="3D154FCA" w14:textId="77777777" w:rsidR="00161751" w:rsidRDefault="00000000">
      <w:pPr>
        <w:jc w:val="center"/>
      </w:pPr>
      <w:r>
        <w:t>2024-04-06 17:13:11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84ADAB6" w14:textId="77777777">
        <w:trPr>
          <w:jc w:val="right"/>
        </w:trPr>
        <w:tc>
          <w:tcPr>
            <w:tcW w:w="4320" w:type="dxa"/>
            <w:vAlign w:val="center"/>
          </w:tcPr>
          <w:p w14:paraId="75A2C5EE" w14:textId="77777777" w:rsidR="00161751" w:rsidRDefault="00000000">
            <w:pPr>
              <w:jc w:val="right"/>
            </w:pPr>
            <w:r>
              <w:t>跟你说过的哦</w:t>
            </w:r>
          </w:p>
        </w:tc>
        <w:tc>
          <w:tcPr>
            <w:tcW w:w="720" w:type="dxa"/>
          </w:tcPr>
          <w:p w14:paraId="00903B98" w14:textId="77777777" w:rsidR="00161751" w:rsidRDefault="00000000">
            <w:r>
              <w:rPr>
                <w:noProof/>
              </w:rPr>
              <w:drawing>
                <wp:inline distT="0" distB="0" distL="0" distR="0" wp14:anchorId="73506570" wp14:editId="6E507338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53D3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330BE7E" w14:textId="77777777">
        <w:trPr>
          <w:jc w:val="right"/>
        </w:trPr>
        <w:tc>
          <w:tcPr>
            <w:tcW w:w="4320" w:type="dxa"/>
            <w:vAlign w:val="center"/>
          </w:tcPr>
          <w:p w14:paraId="05F9C4F8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就你憋着不跟我说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傲慢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5A05FFBC" w14:textId="77777777" w:rsidR="00161751" w:rsidRDefault="00000000">
            <w:r>
              <w:rPr>
                <w:noProof/>
              </w:rPr>
              <w:drawing>
                <wp:inline distT="0" distB="0" distL="0" distR="0" wp14:anchorId="1F611D2A" wp14:editId="6BA8846F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8B08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E10FD2D" w14:textId="77777777">
        <w:tc>
          <w:tcPr>
            <w:tcW w:w="720" w:type="dxa"/>
          </w:tcPr>
          <w:p w14:paraId="18691332" w14:textId="77777777" w:rsidR="00161751" w:rsidRDefault="00000000">
            <w:r>
              <w:rPr>
                <w:noProof/>
              </w:rPr>
              <w:drawing>
                <wp:inline distT="0" distB="0" distL="0" distR="0" wp14:anchorId="3AED8EA9" wp14:editId="4686B872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122B3A" w14:textId="77777777" w:rsidR="00161751" w:rsidRDefault="00000000">
            <w:r>
              <w:t>七八千</w:t>
            </w:r>
          </w:p>
        </w:tc>
      </w:tr>
    </w:tbl>
    <w:p w14:paraId="4CCD8E86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8BE05A1" w14:textId="77777777">
        <w:tc>
          <w:tcPr>
            <w:tcW w:w="720" w:type="dxa"/>
          </w:tcPr>
          <w:p w14:paraId="04E18918" w14:textId="77777777" w:rsidR="00161751" w:rsidRDefault="00000000">
            <w:r>
              <w:rPr>
                <w:noProof/>
              </w:rPr>
              <w:drawing>
                <wp:inline distT="0" distB="0" distL="0" distR="0" wp14:anchorId="395EB918" wp14:editId="01EF92BB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550C19" w14:textId="77777777" w:rsidR="00161751" w:rsidRDefault="00000000">
            <w:r>
              <w:t>【表情包】</w:t>
            </w:r>
          </w:p>
        </w:tc>
      </w:tr>
    </w:tbl>
    <w:p w14:paraId="5CEAD69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A8FD2A9" w14:textId="77777777">
        <w:trPr>
          <w:jc w:val="right"/>
        </w:trPr>
        <w:tc>
          <w:tcPr>
            <w:tcW w:w="4320" w:type="dxa"/>
            <w:vAlign w:val="center"/>
          </w:tcPr>
          <w:p w14:paraId="383653CA" w14:textId="77777777" w:rsidR="00161751" w:rsidRDefault="00000000">
            <w:pPr>
              <w:jc w:val="right"/>
            </w:pPr>
            <w:r>
              <w:t>这么高</w:t>
            </w:r>
            <w:r>
              <w:t>[</w:t>
            </w:r>
            <w:r>
              <w:t>哇</w:t>
            </w:r>
            <w:r>
              <w:t>]</w:t>
            </w:r>
          </w:p>
        </w:tc>
        <w:tc>
          <w:tcPr>
            <w:tcW w:w="720" w:type="dxa"/>
          </w:tcPr>
          <w:p w14:paraId="1739416E" w14:textId="77777777" w:rsidR="00161751" w:rsidRDefault="00000000">
            <w:r>
              <w:rPr>
                <w:noProof/>
              </w:rPr>
              <w:drawing>
                <wp:inline distT="0" distB="0" distL="0" distR="0" wp14:anchorId="5EDCCE92" wp14:editId="57EDB18C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14BA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72119C4" w14:textId="77777777">
        <w:tc>
          <w:tcPr>
            <w:tcW w:w="720" w:type="dxa"/>
          </w:tcPr>
          <w:p w14:paraId="430F15BD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54C13807" wp14:editId="138F3B2A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C1BA9E" w14:textId="77777777" w:rsidR="00161751" w:rsidRDefault="00000000">
            <w:r>
              <w:t>没有你的高</w:t>
            </w:r>
          </w:p>
        </w:tc>
      </w:tr>
    </w:tbl>
    <w:p w14:paraId="1BE629E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0075814" w14:textId="77777777">
        <w:trPr>
          <w:jc w:val="right"/>
        </w:trPr>
        <w:tc>
          <w:tcPr>
            <w:tcW w:w="4320" w:type="dxa"/>
            <w:vAlign w:val="center"/>
          </w:tcPr>
          <w:p w14:paraId="67E34C00" w14:textId="77777777" w:rsidR="00161751" w:rsidRDefault="00000000">
            <w:pPr>
              <w:jc w:val="right"/>
            </w:pPr>
            <w:r>
              <w:t>发工资条</w:t>
            </w:r>
          </w:p>
        </w:tc>
        <w:tc>
          <w:tcPr>
            <w:tcW w:w="720" w:type="dxa"/>
          </w:tcPr>
          <w:p w14:paraId="15E79337" w14:textId="77777777" w:rsidR="00161751" w:rsidRDefault="00000000">
            <w:r>
              <w:rPr>
                <w:noProof/>
              </w:rPr>
              <w:drawing>
                <wp:inline distT="0" distB="0" distL="0" distR="0" wp14:anchorId="78DD6CD5" wp14:editId="61A51885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AF2D2" w14:textId="77777777" w:rsidR="00161751" w:rsidRDefault="00161751"/>
    <w:p w14:paraId="58D2505C" w14:textId="77777777" w:rsidR="00161751" w:rsidRDefault="00000000">
      <w:pPr>
        <w:jc w:val="center"/>
      </w:pPr>
      <w:r>
        <w:t>2024-04-06 17:18:21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6F1C6FD" w14:textId="77777777">
        <w:tc>
          <w:tcPr>
            <w:tcW w:w="720" w:type="dxa"/>
          </w:tcPr>
          <w:p w14:paraId="1761ACBF" w14:textId="77777777" w:rsidR="00161751" w:rsidRDefault="00000000">
            <w:r>
              <w:rPr>
                <w:noProof/>
              </w:rPr>
              <w:drawing>
                <wp:inline distT="0" distB="0" distL="0" distR="0" wp14:anchorId="15AA8AF3" wp14:editId="4AA13D94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2CCE44" w14:textId="77777777" w:rsidR="00161751" w:rsidRDefault="00000000">
            <w:r>
              <w:t>我的</w:t>
            </w:r>
            <w:r>
              <w:t>?</w:t>
            </w:r>
          </w:p>
        </w:tc>
      </w:tr>
    </w:tbl>
    <w:p w14:paraId="646BD24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7C5AC5B" w14:textId="77777777">
        <w:trPr>
          <w:jc w:val="right"/>
        </w:trPr>
        <w:tc>
          <w:tcPr>
            <w:tcW w:w="4320" w:type="dxa"/>
            <w:vAlign w:val="center"/>
          </w:tcPr>
          <w:p w14:paraId="176E6C4C" w14:textId="77777777" w:rsidR="00161751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023D612D" w14:textId="77777777" w:rsidR="00161751" w:rsidRDefault="00000000">
            <w:r>
              <w:rPr>
                <w:noProof/>
              </w:rPr>
              <w:drawing>
                <wp:inline distT="0" distB="0" distL="0" distR="0" wp14:anchorId="26C4448A" wp14:editId="52861994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1CA9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3DA4607" w14:textId="77777777">
        <w:tc>
          <w:tcPr>
            <w:tcW w:w="720" w:type="dxa"/>
          </w:tcPr>
          <w:p w14:paraId="39760825" w14:textId="77777777" w:rsidR="00161751" w:rsidRDefault="00000000">
            <w:r>
              <w:rPr>
                <w:noProof/>
              </w:rPr>
              <w:drawing>
                <wp:inline distT="0" distB="0" distL="0" distR="0" wp14:anchorId="7D902C7C" wp14:editId="1F079C91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234352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那我为什么要给你看</w:t>
            </w:r>
            <w:r>
              <w:rPr>
                <w:lang w:eastAsia="zh-CN"/>
              </w:rPr>
              <w:t xml:space="preserve"> [</w:t>
            </w:r>
            <w:proofErr w:type="gramStart"/>
            <w:r>
              <w:rPr>
                <w:lang w:eastAsia="zh-CN"/>
              </w:rPr>
              <w:t>旺柴</w:t>
            </w:r>
            <w:proofErr w:type="gramEnd"/>
            <w:r>
              <w:rPr>
                <w:lang w:eastAsia="zh-CN"/>
              </w:rPr>
              <w:t>]</w:t>
            </w:r>
          </w:p>
        </w:tc>
      </w:tr>
    </w:tbl>
    <w:p w14:paraId="47BD5EF3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16A091C" w14:textId="77777777">
        <w:trPr>
          <w:jc w:val="right"/>
        </w:trPr>
        <w:tc>
          <w:tcPr>
            <w:tcW w:w="4320" w:type="dxa"/>
            <w:vAlign w:val="center"/>
          </w:tcPr>
          <w:p w14:paraId="46F0616D" w14:textId="77777777" w:rsidR="00161751" w:rsidRDefault="00000000">
            <w:pPr>
              <w:jc w:val="right"/>
            </w:pPr>
            <w:proofErr w:type="spellStart"/>
            <w:r>
              <w:t>还看不得了</w:t>
            </w:r>
            <w:proofErr w:type="spellEnd"/>
          </w:p>
        </w:tc>
        <w:tc>
          <w:tcPr>
            <w:tcW w:w="720" w:type="dxa"/>
          </w:tcPr>
          <w:p w14:paraId="0ED66193" w14:textId="77777777" w:rsidR="00161751" w:rsidRDefault="00000000">
            <w:r>
              <w:rPr>
                <w:noProof/>
              </w:rPr>
              <w:drawing>
                <wp:inline distT="0" distB="0" distL="0" distR="0" wp14:anchorId="020E228C" wp14:editId="73500D5A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C66AA" w14:textId="77777777" w:rsidR="00161751" w:rsidRDefault="00161751"/>
    <w:p w14:paraId="672B6C62" w14:textId="77777777" w:rsidR="00161751" w:rsidRDefault="00000000">
      <w:pPr>
        <w:jc w:val="center"/>
      </w:pPr>
      <w:r>
        <w:t>2024-04-06 17:23:41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9432AE" w14:textId="77777777">
        <w:tc>
          <w:tcPr>
            <w:tcW w:w="720" w:type="dxa"/>
          </w:tcPr>
          <w:p w14:paraId="07E9E9B6" w14:textId="77777777" w:rsidR="00161751" w:rsidRDefault="00000000">
            <w:r>
              <w:rPr>
                <w:noProof/>
              </w:rPr>
              <w:drawing>
                <wp:inline distT="0" distB="0" distL="0" distR="0" wp14:anchorId="611D3440" wp14:editId="386A6413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B79321" w14:textId="77777777" w:rsidR="00161751" w:rsidRDefault="00000000">
            <w:r>
              <w:t>我的都在支付宝</w:t>
            </w:r>
          </w:p>
        </w:tc>
      </w:tr>
    </w:tbl>
    <w:p w14:paraId="646900F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5036B0A" w14:textId="77777777">
        <w:trPr>
          <w:jc w:val="right"/>
        </w:trPr>
        <w:tc>
          <w:tcPr>
            <w:tcW w:w="4320" w:type="dxa"/>
            <w:vAlign w:val="center"/>
          </w:tcPr>
          <w:p w14:paraId="2B56258C" w14:textId="77777777" w:rsidR="00161751" w:rsidRDefault="00000000">
            <w:pPr>
              <w:jc w:val="right"/>
            </w:pPr>
            <w:r>
              <w:t>哦好</w:t>
            </w:r>
          </w:p>
        </w:tc>
        <w:tc>
          <w:tcPr>
            <w:tcW w:w="720" w:type="dxa"/>
          </w:tcPr>
          <w:p w14:paraId="22EB3956" w14:textId="77777777" w:rsidR="00161751" w:rsidRDefault="00000000">
            <w:r>
              <w:rPr>
                <w:noProof/>
              </w:rPr>
              <w:drawing>
                <wp:inline distT="0" distB="0" distL="0" distR="0" wp14:anchorId="648E0B29" wp14:editId="384F1111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E2D7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11BD029" w14:textId="77777777">
        <w:tc>
          <w:tcPr>
            <w:tcW w:w="720" w:type="dxa"/>
          </w:tcPr>
          <w:p w14:paraId="0992BEA5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4C4E859A" wp14:editId="7B684945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A86AF3" w14:textId="77777777" w:rsidR="00161751" w:rsidRDefault="00000000">
            <w:r>
              <w:t>【表情包】</w:t>
            </w:r>
          </w:p>
        </w:tc>
      </w:tr>
    </w:tbl>
    <w:p w14:paraId="430D6D3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FA7DAC8" w14:textId="77777777">
        <w:trPr>
          <w:jc w:val="right"/>
        </w:trPr>
        <w:tc>
          <w:tcPr>
            <w:tcW w:w="4320" w:type="dxa"/>
            <w:vAlign w:val="center"/>
          </w:tcPr>
          <w:p w14:paraId="7524ADC6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B2B855C" w14:textId="77777777" w:rsidR="00161751" w:rsidRDefault="00000000">
            <w:r>
              <w:rPr>
                <w:noProof/>
              </w:rPr>
              <w:drawing>
                <wp:inline distT="0" distB="0" distL="0" distR="0" wp14:anchorId="6ACFE495" wp14:editId="44812688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12BF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C8878B8" w14:textId="77777777">
        <w:tc>
          <w:tcPr>
            <w:tcW w:w="720" w:type="dxa"/>
          </w:tcPr>
          <w:p w14:paraId="178129CE" w14:textId="77777777" w:rsidR="00161751" w:rsidRDefault="00000000">
            <w:r>
              <w:rPr>
                <w:noProof/>
              </w:rPr>
              <w:drawing>
                <wp:inline distT="0" distB="0" distL="0" distR="0" wp14:anchorId="29B019BB" wp14:editId="63D7EB1B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2D93B5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你离职了之后打算干嘛</w:t>
            </w:r>
          </w:p>
        </w:tc>
      </w:tr>
    </w:tbl>
    <w:p w14:paraId="7A8C0F3F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FDA177A" w14:textId="77777777">
        <w:trPr>
          <w:jc w:val="right"/>
        </w:trPr>
        <w:tc>
          <w:tcPr>
            <w:tcW w:w="4320" w:type="dxa"/>
            <w:vAlign w:val="center"/>
          </w:tcPr>
          <w:p w14:paraId="6A31CD02" w14:textId="77777777" w:rsidR="00161751" w:rsidRDefault="00000000">
            <w:pPr>
              <w:jc w:val="right"/>
            </w:pPr>
            <w:proofErr w:type="spellStart"/>
            <w:r>
              <w:t>谈恋爱</w:t>
            </w:r>
            <w:proofErr w:type="spellEnd"/>
          </w:p>
        </w:tc>
        <w:tc>
          <w:tcPr>
            <w:tcW w:w="720" w:type="dxa"/>
          </w:tcPr>
          <w:p w14:paraId="1392BFF0" w14:textId="77777777" w:rsidR="00161751" w:rsidRDefault="00000000">
            <w:r>
              <w:rPr>
                <w:noProof/>
              </w:rPr>
              <w:drawing>
                <wp:inline distT="0" distB="0" distL="0" distR="0" wp14:anchorId="6D635248" wp14:editId="16588E71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3937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9B05B97" w14:textId="77777777">
        <w:tc>
          <w:tcPr>
            <w:tcW w:w="720" w:type="dxa"/>
          </w:tcPr>
          <w:p w14:paraId="25FDF91B" w14:textId="77777777" w:rsidR="00161751" w:rsidRDefault="00000000">
            <w:r>
              <w:rPr>
                <w:noProof/>
              </w:rPr>
              <w:drawing>
                <wp:inline distT="0" distB="0" distL="0" distR="0" wp14:anchorId="5E5D494F" wp14:editId="3BD247BF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4A3A6E" w14:textId="77777777" w:rsidR="00161751" w:rsidRDefault="00000000">
            <w:r>
              <w:t>噗噗噗</w:t>
            </w:r>
          </w:p>
        </w:tc>
      </w:tr>
    </w:tbl>
    <w:p w14:paraId="4DB66A3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2D366EA" w14:textId="77777777">
        <w:tc>
          <w:tcPr>
            <w:tcW w:w="720" w:type="dxa"/>
          </w:tcPr>
          <w:p w14:paraId="6A15F9A7" w14:textId="77777777" w:rsidR="00161751" w:rsidRDefault="00000000">
            <w:r>
              <w:rPr>
                <w:noProof/>
              </w:rPr>
              <w:drawing>
                <wp:inline distT="0" distB="0" distL="0" distR="0" wp14:anchorId="0D174162" wp14:editId="5033FBA8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17598D" w14:textId="77777777" w:rsidR="00161751" w:rsidRDefault="00000000">
            <w:r>
              <w:t>然后呢</w:t>
            </w:r>
          </w:p>
        </w:tc>
      </w:tr>
    </w:tbl>
    <w:p w14:paraId="6320000A" w14:textId="77777777" w:rsidR="00161751" w:rsidRDefault="00161751"/>
    <w:p w14:paraId="5DAE6216" w14:textId="77777777" w:rsidR="00161751" w:rsidRDefault="00000000">
      <w:pPr>
        <w:jc w:val="center"/>
      </w:pPr>
      <w:r>
        <w:t>2024-04-06 17:29:41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67E8A48" w14:textId="77777777">
        <w:trPr>
          <w:jc w:val="right"/>
        </w:trPr>
        <w:tc>
          <w:tcPr>
            <w:tcW w:w="4320" w:type="dxa"/>
            <w:vAlign w:val="center"/>
          </w:tcPr>
          <w:p w14:paraId="05F5D9C3" w14:textId="77777777" w:rsidR="00161751" w:rsidRDefault="00000000">
            <w:pPr>
              <w:jc w:val="right"/>
            </w:pPr>
            <w:r>
              <w:t>找工作上班</w:t>
            </w:r>
          </w:p>
        </w:tc>
        <w:tc>
          <w:tcPr>
            <w:tcW w:w="720" w:type="dxa"/>
          </w:tcPr>
          <w:p w14:paraId="43AFB34E" w14:textId="77777777" w:rsidR="00161751" w:rsidRDefault="00000000">
            <w:r>
              <w:rPr>
                <w:noProof/>
              </w:rPr>
              <w:drawing>
                <wp:inline distT="0" distB="0" distL="0" distR="0" wp14:anchorId="754A3891" wp14:editId="3B68F907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BC8EA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C67695C" w14:textId="77777777">
        <w:trPr>
          <w:jc w:val="right"/>
        </w:trPr>
        <w:tc>
          <w:tcPr>
            <w:tcW w:w="4320" w:type="dxa"/>
            <w:vAlign w:val="center"/>
          </w:tcPr>
          <w:p w14:paraId="30A7B444" w14:textId="77777777" w:rsidR="00161751" w:rsidRDefault="00000000">
            <w:pPr>
              <w:jc w:val="right"/>
            </w:pPr>
            <w:r>
              <w:t>大概率做前端开发</w:t>
            </w:r>
          </w:p>
        </w:tc>
        <w:tc>
          <w:tcPr>
            <w:tcW w:w="720" w:type="dxa"/>
          </w:tcPr>
          <w:p w14:paraId="2CBB66E7" w14:textId="77777777" w:rsidR="00161751" w:rsidRDefault="00000000">
            <w:r>
              <w:rPr>
                <w:noProof/>
              </w:rPr>
              <w:drawing>
                <wp:inline distT="0" distB="0" distL="0" distR="0" wp14:anchorId="4526602D" wp14:editId="6C4487FF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1C62A" w14:textId="77777777" w:rsidR="00161751" w:rsidRDefault="00161751"/>
    <w:p w14:paraId="745C07A1" w14:textId="77777777" w:rsidR="00161751" w:rsidRDefault="00000000">
      <w:pPr>
        <w:jc w:val="center"/>
      </w:pPr>
      <w:r>
        <w:t>2024-04-06 17:36:35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BE713EF" w14:textId="77777777">
        <w:tc>
          <w:tcPr>
            <w:tcW w:w="720" w:type="dxa"/>
          </w:tcPr>
          <w:p w14:paraId="099DAB8B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1C221FD3" wp14:editId="642BA190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CAB74F" w14:textId="77777777" w:rsidR="00161751" w:rsidRDefault="00000000">
            <w:r>
              <w:t>那准备去哪里</w:t>
            </w:r>
          </w:p>
        </w:tc>
      </w:tr>
    </w:tbl>
    <w:p w14:paraId="6AF4A78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D8F5C0E" w14:textId="77777777">
        <w:trPr>
          <w:jc w:val="right"/>
        </w:trPr>
        <w:tc>
          <w:tcPr>
            <w:tcW w:w="4320" w:type="dxa"/>
            <w:vAlign w:val="center"/>
          </w:tcPr>
          <w:p w14:paraId="46CC5E48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那你想我会去哪个城市</w:t>
            </w:r>
          </w:p>
        </w:tc>
        <w:tc>
          <w:tcPr>
            <w:tcW w:w="720" w:type="dxa"/>
          </w:tcPr>
          <w:p w14:paraId="2949C175" w14:textId="77777777" w:rsidR="00161751" w:rsidRDefault="00000000">
            <w:r>
              <w:rPr>
                <w:noProof/>
              </w:rPr>
              <w:drawing>
                <wp:inline distT="0" distB="0" distL="0" distR="0" wp14:anchorId="78E20F30" wp14:editId="136DAAA3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B418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3CB6EBF" w14:textId="77777777">
        <w:tc>
          <w:tcPr>
            <w:tcW w:w="720" w:type="dxa"/>
          </w:tcPr>
          <w:p w14:paraId="439EAE77" w14:textId="77777777" w:rsidR="00161751" w:rsidRDefault="00000000">
            <w:r>
              <w:rPr>
                <w:noProof/>
              </w:rPr>
              <w:drawing>
                <wp:inline distT="0" distB="0" distL="0" distR="0" wp14:anchorId="7137EEFA" wp14:editId="09D7DCC4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97E8D1" w14:textId="77777777" w:rsidR="00161751" w:rsidRDefault="00000000">
            <w:r>
              <w:t>不知道才问你呀</w:t>
            </w:r>
          </w:p>
        </w:tc>
      </w:tr>
    </w:tbl>
    <w:p w14:paraId="7E646089" w14:textId="77777777" w:rsidR="00161751" w:rsidRDefault="00161751"/>
    <w:p w14:paraId="6BD86F16" w14:textId="77777777" w:rsidR="00161751" w:rsidRDefault="00000000">
      <w:pPr>
        <w:jc w:val="center"/>
      </w:pPr>
      <w:r>
        <w:t>2024-04-06 17:42:09</w:t>
      </w:r>
    </w:p>
    <w:p w14:paraId="692AA0FE" w14:textId="77777777" w:rsidR="00161751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C055655" w14:textId="77777777">
        <w:trPr>
          <w:jc w:val="right"/>
        </w:trPr>
        <w:tc>
          <w:tcPr>
            <w:tcW w:w="4320" w:type="dxa"/>
            <w:vAlign w:val="center"/>
          </w:tcPr>
          <w:p w14:paraId="236F0FCF" w14:textId="77777777" w:rsidR="00161751" w:rsidRDefault="00000000">
            <w:pPr>
              <w:jc w:val="right"/>
            </w:pPr>
            <w:r>
              <w:t>去贵阳</w:t>
            </w:r>
          </w:p>
        </w:tc>
        <w:tc>
          <w:tcPr>
            <w:tcW w:w="720" w:type="dxa"/>
          </w:tcPr>
          <w:p w14:paraId="76BE4260" w14:textId="77777777" w:rsidR="00161751" w:rsidRDefault="00000000">
            <w:r>
              <w:rPr>
                <w:noProof/>
              </w:rPr>
              <w:drawing>
                <wp:inline distT="0" distB="0" distL="0" distR="0" wp14:anchorId="393D0D11" wp14:editId="762B120D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DE5A6" w14:textId="77777777" w:rsidR="00161751" w:rsidRDefault="00161751"/>
    <w:p w14:paraId="3CF00B5D" w14:textId="77777777" w:rsidR="00161751" w:rsidRDefault="00000000">
      <w:pPr>
        <w:jc w:val="center"/>
      </w:pPr>
      <w:r>
        <w:t>2024-04-06 17:48:26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A85DC66" w14:textId="77777777">
        <w:tc>
          <w:tcPr>
            <w:tcW w:w="720" w:type="dxa"/>
          </w:tcPr>
          <w:p w14:paraId="5FF0C494" w14:textId="77777777" w:rsidR="00161751" w:rsidRDefault="00000000">
            <w:r>
              <w:rPr>
                <w:noProof/>
              </w:rPr>
              <w:drawing>
                <wp:inline distT="0" distB="0" distL="0" distR="0" wp14:anchorId="6D60647F" wp14:editId="25FC4C02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B23AC8" w14:textId="77777777" w:rsidR="00161751" w:rsidRDefault="00000000">
            <w:r>
              <w:t>那你还说来找我</w:t>
            </w:r>
          </w:p>
        </w:tc>
      </w:tr>
    </w:tbl>
    <w:p w14:paraId="7C653BC6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EA7CB2E" w14:textId="77777777">
        <w:tc>
          <w:tcPr>
            <w:tcW w:w="720" w:type="dxa"/>
          </w:tcPr>
          <w:p w14:paraId="52B30B8C" w14:textId="77777777" w:rsidR="00161751" w:rsidRDefault="00000000">
            <w:r>
              <w:rPr>
                <w:noProof/>
              </w:rPr>
              <w:drawing>
                <wp:inline distT="0" distB="0" distL="0" distR="0" wp14:anchorId="5AFCA38B" wp14:editId="291AFBE4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CED400" w14:textId="77777777" w:rsidR="00161751" w:rsidRDefault="00000000">
            <w:r>
              <w:t>呸呸呸</w:t>
            </w:r>
          </w:p>
        </w:tc>
      </w:tr>
    </w:tbl>
    <w:p w14:paraId="162A92FB" w14:textId="77777777" w:rsidR="00161751" w:rsidRDefault="00161751"/>
    <w:p w14:paraId="7A5576E7" w14:textId="77777777" w:rsidR="00161751" w:rsidRDefault="00000000">
      <w:pPr>
        <w:jc w:val="center"/>
      </w:pPr>
      <w:r>
        <w:t>2024-04-06 17:58:32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95C0536" w14:textId="77777777">
        <w:trPr>
          <w:jc w:val="right"/>
        </w:trPr>
        <w:tc>
          <w:tcPr>
            <w:tcW w:w="4320" w:type="dxa"/>
            <w:vAlign w:val="center"/>
          </w:tcPr>
          <w:p w14:paraId="3BBF8650" w14:textId="77777777" w:rsidR="00161751" w:rsidRDefault="00000000">
            <w:pPr>
              <w:jc w:val="right"/>
            </w:pPr>
            <w:r>
              <w:t>好去去去</w:t>
            </w:r>
          </w:p>
        </w:tc>
        <w:tc>
          <w:tcPr>
            <w:tcW w:w="720" w:type="dxa"/>
          </w:tcPr>
          <w:p w14:paraId="3D90716C" w14:textId="77777777" w:rsidR="00161751" w:rsidRDefault="00000000">
            <w:r>
              <w:rPr>
                <w:noProof/>
              </w:rPr>
              <w:drawing>
                <wp:inline distT="0" distB="0" distL="0" distR="0" wp14:anchorId="0B3E1EFE" wp14:editId="69379C7C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0E5A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1E6AF42" w14:textId="77777777">
        <w:trPr>
          <w:jc w:val="right"/>
        </w:trPr>
        <w:tc>
          <w:tcPr>
            <w:tcW w:w="4320" w:type="dxa"/>
            <w:vAlign w:val="center"/>
          </w:tcPr>
          <w:p w14:paraId="76B7D764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得要看你态度，毕竟这种事情双向奔赴</w:t>
            </w:r>
            <w:proofErr w:type="gramStart"/>
            <w:r>
              <w:rPr>
                <w:lang w:eastAsia="zh-CN"/>
              </w:rPr>
              <w:t>才美好</w:t>
            </w:r>
            <w:proofErr w:type="gramEnd"/>
          </w:p>
        </w:tc>
        <w:tc>
          <w:tcPr>
            <w:tcW w:w="720" w:type="dxa"/>
          </w:tcPr>
          <w:p w14:paraId="05CF045A" w14:textId="77777777" w:rsidR="00161751" w:rsidRDefault="00000000">
            <w:r>
              <w:rPr>
                <w:noProof/>
              </w:rPr>
              <w:drawing>
                <wp:inline distT="0" distB="0" distL="0" distR="0" wp14:anchorId="157B3351" wp14:editId="326C5DFA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E6A8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6B76103" w14:textId="77777777">
        <w:trPr>
          <w:jc w:val="right"/>
        </w:trPr>
        <w:tc>
          <w:tcPr>
            <w:tcW w:w="4320" w:type="dxa"/>
            <w:vAlign w:val="center"/>
          </w:tcPr>
          <w:p w14:paraId="24A92764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那你别像上次我从格尔木连夜赶成都你扔我一人街上</w:t>
            </w:r>
          </w:p>
        </w:tc>
        <w:tc>
          <w:tcPr>
            <w:tcW w:w="720" w:type="dxa"/>
          </w:tcPr>
          <w:p w14:paraId="0858EE37" w14:textId="77777777" w:rsidR="00161751" w:rsidRDefault="00000000">
            <w:r>
              <w:rPr>
                <w:noProof/>
              </w:rPr>
              <w:drawing>
                <wp:inline distT="0" distB="0" distL="0" distR="0" wp14:anchorId="025E1877" wp14:editId="6EDD3C22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1904C" w14:textId="77777777" w:rsidR="00161751" w:rsidRDefault="00161751"/>
    <w:p w14:paraId="40D99624" w14:textId="77777777" w:rsidR="00161751" w:rsidRDefault="00000000">
      <w:pPr>
        <w:jc w:val="center"/>
      </w:pPr>
      <w:r>
        <w:t>2024-04-06 18:17:00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94C2E72" w14:textId="77777777">
        <w:tc>
          <w:tcPr>
            <w:tcW w:w="720" w:type="dxa"/>
          </w:tcPr>
          <w:p w14:paraId="7661B772" w14:textId="77777777" w:rsidR="00161751" w:rsidRDefault="00000000">
            <w:r>
              <w:rPr>
                <w:noProof/>
              </w:rPr>
              <w:drawing>
                <wp:inline distT="0" distB="0" distL="0" distR="0" wp14:anchorId="3858D951" wp14:editId="4395D7A9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C77E7C" w14:textId="77777777" w:rsidR="00161751" w:rsidRDefault="00000000">
            <w:r>
              <w:t>哈哈哈哈哈哈哈</w:t>
            </w:r>
          </w:p>
        </w:tc>
      </w:tr>
    </w:tbl>
    <w:p w14:paraId="4A9E854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CAA7749" w14:textId="77777777">
        <w:tc>
          <w:tcPr>
            <w:tcW w:w="720" w:type="dxa"/>
          </w:tcPr>
          <w:p w14:paraId="3E6B1782" w14:textId="77777777" w:rsidR="00161751" w:rsidRDefault="00000000">
            <w:r>
              <w:rPr>
                <w:noProof/>
              </w:rPr>
              <w:drawing>
                <wp:inline distT="0" distB="0" distL="0" distR="0" wp14:anchorId="667F4310" wp14:editId="3B3CA065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71AA99" w14:textId="77777777" w:rsidR="00161751" w:rsidRDefault="00000000">
            <w:r>
              <w:t>那你都没提前跟我说</w:t>
            </w:r>
          </w:p>
        </w:tc>
      </w:tr>
    </w:tbl>
    <w:p w14:paraId="32AF2534" w14:textId="77777777" w:rsidR="00161751" w:rsidRDefault="00161751"/>
    <w:p w14:paraId="04331522" w14:textId="77777777" w:rsidR="00161751" w:rsidRDefault="00000000">
      <w:pPr>
        <w:jc w:val="center"/>
      </w:pPr>
      <w:r>
        <w:t>2024-04-06 18:25:22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6E53EA1" w14:textId="77777777">
        <w:trPr>
          <w:jc w:val="right"/>
        </w:trPr>
        <w:tc>
          <w:tcPr>
            <w:tcW w:w="4320" w:type="dxa"/>
            <w:vAlign w:val="center"/>
          </w:tcPr>
          <w:p w14:paraId="36BE79A4" w14:textId="77777777" w:rsidR="00161751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444D5C93" w14:textId="77777777" w:rsidR="00161751" w:rsidRDefault="00000000">
            <w:r>
              <w:rPr>
                <w:noProof/>
              </w:rPr>
              <w:drawing>
                <wp:inline distT="0" distB="0" distL="0" distR="0" wp14:anchorId="1FE20588" wp14:editId="3CFAE6C8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08E6B" w14:textId="77777777" w:rsidR="00161751" w:rsidRDefault="00161751"/>
    <w:p w14:paraId="41844FE0" w14:textId="77777777" w:rsidR="00161751" w:rsidRDefault="00000000">
      <w:pPr>
        <w:jc w:val="center"/>
      </w:pPr>
      <w:r>
        <w:t>2024-04-06 18:58:46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C9D08A6" w14:textId="77777777">
        <w:tc>
          <w:tcPr>
            <w:tcW w:w="720" w:type="dxa"/>
          </w:tcPr>
          <w:p w14:paraId="0BF91646" w14:textId="77777777" w:rsidR="00161751" w:rsidRDefault="00000000">
            <w:r>
              <w:rPr>
                <w:noProof/>
              </w:rPr>
              <w:drawing>
                <wp:inline distT="0" distB="0" distL="0" distR="0" wp14:anchorId="00745F3A" wp14:editId="0B75DC03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D8435C" w14:textId="77777777" w:rsidR="00161751" w:rsidRDefault="00000000">
            <w:r>
              <w:t>【表情包】</w:t>
            </w:r>
          </w:p>
        </w:tc>
      </w:tr>
    </w:tbl>
    <w:p w14:paraId="4F619541" w14:textId="77777777" w:rsidR="00161751" w:rsidRDefault="00161751"/>
    <w:p w14:paraId="6DA7CD5B" w14:textId="77777777" w:rsidR="00161751" w:rsidRDefault="00000000">
      <w:pPr>
        <w:jc w:val="center"/>
      </w:pPr>
      <w:r>
        <w:t>2024-04-06 20:41:36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258BE50" w14:textId="77777777">
        <w:trPr>
          <w:jc w:val="right"/>
        </w:trPr>
        <w:tc>
          <w:tcPr>
            <w:tcW w:w="4320" w:type="dxa"/>
            <w:vAlign w:val="center"/>
          </w:tcPr>
          <w:p w14:paraId="597E07BB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2FB6B85" w14:textId="77777777" w:rsidR="00161751" w:rsidRDefault="00000000">
            <w:r>
              <w:rPr>
                <w:noProof/>
              </w:rPr>
              <w:drawing>
                <wp:inline distT="0" distB="0" distL="0" distR="0" wp14:anchorId="43860B73" wp14:editId="08720E24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9B33D" w14:textId="77777777" w:rsidR="00161751" w:rsidRDefault="00161751"/>
    <w:p w14:paraId="4AAE237F" w14:textId="77777777" w:rsidR="00161751" w:rsidRDefault="00000000">
      <w:pPr>
        <w:jc w:val="center"/>
      </w:pPr>
      <w:r>
        <w:t>2024-04-06 21:09:06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95BAAE7" w14:textId="77777777">
        <w:tc>
          <w:tcPr>
            <w:tcW w:w="720" w:type="dxa"/>
          </w:tcPr>
          <w:p w14:paraId="15948E30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1A951E4C" wp14:editId="65B80B52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1F931D" w14:textId="77777777" w:rsidR="00161751" w:rsidRDefault="00000000">
            <w:r>
              <w:t>先做饭</w:t>
            </w:r>
          </w:p>
        </w:tc>
      </w:tr>
    </w:tbl>
    <w:p w14:paraId="4CB86B5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B69BC82" w14:textId="77777777">
        <w:tc>
          <w:tcPr>
            <w:tcW w:w="720" w:type="dxa"/>
          </w:tcPr>
          <w:p w14:paraId="59FB839C" w14:textId="77777777" w:rsidR="00161751" w:rsidRDefault="00000000">
            <w:r>
              <w:rPr>
                <w:noProof/>
              </w:rPr>
              <w:drawing>
                <wp:inline distT="0" distB="0" distL="0" distR="0" wp14:anchorId="60972E17" wp14:editId="22D01860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F4D3B0" w14:textId="77777777" w:rsidR="00161751" w:rsidRDefault="00000000">
            <w:r>
              <w:t>好饿</w:t>
            </w:r>
          </w:p>
        </w:tc>
      </w:tr>
    </w:tbl>
    <w:p w14:paraId="5271C28F" w14:textId="77777777" w:rsidR="00161751" w:rsidRDefault="00161751"/>
    <w:p w14:paraId="7141C130" w14:textId="77777777" w:rsidR="00161751" w:rsidRDefault="00000000">
      <w:pPr>
        <w:jc w:val="center"/>
      </w:pPr>
      <w:r>
        <w:t>2024-04-06 21:15:02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2FD12AC" w14:textId="77777777">
        <w:trPr>
          <w:jc w:val="right"/>
        </w:trPr>
        <w:tc>
          <w:tcPr>
            <w:tcW w:w="4320" w:type="dxa"/>
            <w:vAlign w:val="center"/>
          </w:tcPr>
          <w:p w14:paraId="029D3518" w14:textId="77777777" w:rsidR="00161751" w:rsidRDefault="00000000">
            <w:pPr>
              <w:jc w:val="right"/>
            </w:pPr>
            <w:r>
              <w:t>嗯好</w:t>
            </w:r>
          </w:p>
        </w:tc>
        <w:tc>
          <w:tcPr>
            <w:tcW w:w="720" w:type="dxa"/>
          </w:tcPr>
          <w:p w14:paraId="640A8780" w14:textId="77777777" w:rsidR="00161751" w:rsidRDefault="00000000">
            <w:r>
              <w:rPr>
                <w:noProof/>
              </w:rPr>
              <w:drawing>
                <wp:inline distT="0" distB="0" distL="0" distR="0" wp14:anchorId="2443E38F" wp14:editId="5B7D9FC4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1FA7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E682DF3" w14:textId="77777777">
        <w:tc>
          <w:tcPr>
            <w:tcW w:w="720" w:type="dxa"/>
          </w:tcPr>
          <w:p w14:paraId="49B1B677" w14:textId="77777777" w:rsidR="00161751" w:rsidRDefault="00000000">
            <w:r>
              <w:rPr>
                <w:noProof/>
              </w:rPr>
              <w:drawing>
                <wp:inline distT="0" distB="0" distL="0" distR="0" wp14:anchorId="7D671298" wp14:editId="76413CBD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B1D5E9" w14:textId="77777777" w:rsidR="00161751" w:rsidRDefault="00000000">
            <w:r>
              <w:t>你干嘛呢</w:t>
            </w:r>
          </w:p>
        </w:tc>
      </w:tr>
    </w:tbl>
    <w:p w14:paraId="5DB7A91A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4EEDDA2" w14:textId="77777777">
        <w:trPr>
          <w:jc w:val="right"/>
        </w:trPr>
        <w:tc>
          <w:tcPr>
            <w:tcW w:w="4320" w:type="dxa"/>
            <w:vAlign w:val="center"/>
          </w:tcPr>
          <w:p w14:paraId="69DF44E0" w14:textId="77777777" w:rsidR="00161751" w:rsidRDefault="00000000">
            <w:pPr>
              <w:jc w:val="right"/>
            </w:pPr>
            <w:r>
              <w:t>坐等你吃饭</w:t>
            </w:r>
          </w:p>
        </w:tc>
        <w:tc>
          <w:tcPr>
            <w:tcW w:w="720" w:type="dxa"/>
          </w:tcPr>
          <w:p w14:paraId="35623DF0" w14:textId="77777777" w:rsidR="00161751" w:rsidRDefault="00000000">
            <w:r>
              <w:rPr>
                <w:noProof/>
              </w:rPr>
              <w:drawing>
                <wp:inline distT="0" distB="0" distL="0" distR="0" wp14:anchorId="3FC411AD" wp14:editId="5FE6ECCB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9413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A48668F" w14:textId="77777777">
        <w:tc>
          <w:tcPr>
            <w:tcW w:w="720" w:type="dxa"/>
          </w:tcPr>
          <w:p w14:paraId="200842D0" w14:textId="77777777" w:rsidR="00161751" w:rsidRDefault="00000000">
            <w:r>
              <w:rPr>
                <w:noProof/>
              </w:rPr>
              <w:drawing>
                <wp:inline distT="0" distB="0" distL="0" distR="0" wp14:anchorId="39170482" wp14:editId="4314C41F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F7D8E3" w14:textId="77777777" w:rsidR="00161751" w:rsidRDefault="00000000">
            <w:r>
              <w:t>咦</w:t>
            </w:r>
          </w:p>
        </w:tc>
      </w:tr>
    </w:tbl>
    <w:p w14:paraId="469383F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D791F57" w14:textId="77777777">
        <w:tc>
          <w:tcPr>
            <w:tcW w:w="720" w:type="dxa"/>
          </w:tcPr>
          <w:p w14:paraId="2439A878" w14:textId="77777777" w:rsidR="00161751" w:rsidRDefault="00000000">
            <w:r>
              <w:rPr>
                <w:noProof/>
              </w:rPr>
              <w:drawing>
                <wp:inline distT="0" distB="0" distL="0" distR="0" wp14:anchorId="0EB4AB63" wp14:editId="441FAB70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00B6FE" w14:textId="77777777" w:rsidR="00161751" w:rsidRDefault="00000000">
            <w:r>
              <w:t>我们还在做</w:t>
            </w:r>
          </w:p>
        </w:tc>
      </w:tr>
    </w:tbl>
    <w:p w14:paraId="0AB42A1F" w14:textId="77777777" w:rsidR="00161751" w:rsidRDefault="00161751"/>
    <w:p w14:paraId="3CC08EC0" w14:textId="77777777" w:rsidR="00161751" w:rsidRDefault="00000000">
      <w:pPr>
        <w:jc w:val="center"/>
      </w:pPr>
      <w:r>
        <w:t>2024-04-06 21:20:14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4E8C8D9" w14:textId="77777777">
        <w:trPr>
          <w:jc w:val="right"/>
        </w:trPr>
        <w:tc>
          <w:tcPr>
            <w:tcW w:w="4320" w:type="dxa"/>
            <w:vAlign w:val="center"/>
          </w:tcPr>
          <w:p w14:paraId="42312B06" w14:textId="77777777" w:rsidR="00161751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734C65C2" w14:textId="77777777" w:rsidR="00161751" w:rsidRDefault="00000000">
            <w:r>
              <w:rPr>
                <w:noProof/>
              </w:rPr>
              <w:drawing>
                <wp:inline distT="0" distB="0" distL="0" distR="0" wp14:anchorId="0E00C38E" wp14:editId="4E5AC639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E12F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F3129D3" w14:textId="77777777">
        <w:tc>
          <w:tcPr>
            <w:tcW w:w="720" w:type="dxa"/>
          </w:tcPr>
          <w:p w14:paraId="76DA30F2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0B7355EC" wp14:editId="62B3F0B6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949BFE" w14:textId="77777777" w:rsidR="00161751" w:rsidRDefault="00000000">
            <w:r>
              <w:t>你会做饭吗</w:t>
            </w:r>
          </w:p>
        </w:tc>
      </w:tr>
    </w:tbl>
    <w:p w14:paraId="1C1E799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3FFCEE1" w14:textId="77777777">
        <w:trPr>
          <w:jc w:val="right"/>
        </w:trPr>
        <w:tc>
          <w:tcPr>
            <w:tcW w:w="4320" w:type="dxa"/>
            <w:vAlign w:val="center"/>
          </w:tcPr>
          <w:p w14:paraId="582B6C19" w14:textId="77777777" w:rsidR="00161751" w:rsidRDefault="00000000">
            <w:pPr>
              <w:jc w:val="right"/>
            </w:pPr>
            <w:r>
              <w:t>会一点</w:t>
            </w:r>
          </w:p>
        </w:tc>
        <w:tc>
          <w:tcPr>
            <w:tcW w:w="720" w:type="dxa"/>
          </w:tcPr>
          <w:p w14:paraId="14DED78C" w14:textId="77777777" w:rsidR="00161751" w:rsidRDefault="00000000">
            <w:r>
              <w:rPr>
                <w:noProof/>
              </w:rPr>
              <w:drawing>
                <wp:inline distT="0" distB="0" distL="0" distR="0" wp14:anchorId="2C2655E1" wp14:editId="55B95175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0705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E678937" w14:textId="77777777">
        <w:tc>
          <w:tcPr>
            <w:tcW w:w="720" w:type="dxa"/>
          </w:tcPr>
          <w:p w14:paraId="56D2BB4E" w14:textId="77777777" w:rsidR="00161751" w:rsidRDefault="00000000">
            <w:r>
              <w:rPr>
                <w:noProof/>
              </w:rPr>
              <w:drawing>
                <wp:inline distT="0" distB="0" distL="0" distR="0" wp14:anchorId="4176E29A" wp14:editId="08DFF368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688948" w14:textId="77777777" w:rsidR="00161751" w:rsidRDefault="00000000">
            <w:r>
              <w:t>那你来了你做</w:t>
            </w:r>
          </w:p>
        </w:tc>
      </w:tr>
    </w:tbl>
    <w:p w14:paraId="4507D8C6" w14:textId="77777777" w:rsidR="00161751" w:rsidRDefault="00161751"/>
    <w:p w14:paraId="5913FCF1" w14:textId="77777777" w:rsidR="00161751" w:rsidRDefault="00000000">
      <w:pPr>
        <w:jc w:val="center"/>
      </w:pPr>
      <w:r>
        <w:t>2024-04-06 21:26:04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2EAA65D" w14:textId="77777777">
        <w:trPr>
          <w:jc w:val="right"/>
        </w:trPr>
        <w:tc>
          <w:tcPr>
            <w:tcW w:w="4320" w:type="dxa"/>
            <w:vAlign w:val="center"/>
          </w:tcPr>
          <w:p w14:paraId="6EDBA1A9" w14:textId="77777777" w:rsidR="00161751" w:rsidRDefault="00000000">
            <w:pPr>
              <w:jc w:val="right"/>
            </w:pPr>
            <w:r>
              <w:t>套路我你</w:t>
            </w:r>
          </w:p>
        </w:tc>
        <w:tc>
          <w:tcPr>
            <w:tcW w:w="720" w:type="dxa"/>
          </w:tcPr>
          <w:p w14:paraId="7AD5B0C0" w14:textId="77777777" w:rsidR="00161751" w:rsidRDefault="00000000">
            <w:r>
              <w:rPr>
                <w:noProof/>
              </w:rPr>
              <w:drawing>
                <wp:inline distT="0" distB="0" distL="0" distR="0" wp14:anchorId="12899EDF" wp14:editId="44A08C6E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D3E4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88BC43F" w14:textId="77777777">
        <w:tc>
          <w:tcPr>
            <w:tcW w:w="720" w:type="dxa"/>
          </w:tcPr>
          <w:p w14:paraId="444B6424" w14:textId="77777777" w:rsidR="00161751" w:rsidRDefault="00000000">
            <w:r>
              <w:rPr>
                <w:noProof/>
              </w:rPr>
              <w:drawing>
                <wp:inline distT="0" distB="0" distL="0" distR="0" wp14:anchorId="5E38335F" wp14:editId="2D17B46E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4D88F4" w14:textId="77777777" w:rsidR="00161751" w:rsidRDefault="00000000">
            <w:r>
              <w:t>没有没有</w:t>
            </w:r>
          </w:p>
        </w:tc>
      </w:tr>
    </w:tbl>
    <w:p w14:paraId="74F462E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5ADA9E2" w14:textId="77777777">
        <w:tc>
          <w:tcPr>
            <w:tcW w:w="720" w:type="dxa"/>
          </w:tcPr>
          <w:p w14:paraId="5E840738" w14:textId="77777777" w:rsidR="00161751" w:rsidRDefault="00000000">
            <w:r>
              <w:rPr>
                <w:noProof/>
              </w:rPr>
              <w:drawing>
                <wp:inline distT="0" distB="0" distL="0" distR="0" wp14:anchorId="0171AF8A" wp14:editId="0167F0DE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15E98E" w14:textId="77777777" w:rsidR="00161751" w:rsidRDefault="00000000">
            <w:r>
              <w:t>主要是想吃你做的饭</w:t>
            </w:r>
          </w:p>
        </w:tc>
      </w:tr>
    </w:tbl>
    <w:p w14:paraId="725AE68A" w14:textId="77777777" w:rsidR="00161751" w:rsidRDefault="00161751"/>
    <w:p w14:paraId="244B391D" w14:textId="77777777" w:rsidR="00161751" w:rsidRDefault="00000000">
      <w:pPr>
        <w:jc w:val="center"/>
      </w:pPr>
      <w:r>
        <w:t>2024-04-06 21:34:13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7D920B7" w14:textId="77777777">
        <w:trPr>
          <w:jc w:val="right"/>
        </w:trPr>
        <w:tc>
          <w:tcPr>
            <w:tcW w:w="4320" w:type="dxa"/>
            <w:vAlign w:val="center"/>
          </w:tcPr>
          <w:p w14:paraId="74DAE679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CC8A11A" w14:textId="77777777" w:rsidR="00161751" w:rsidRDefault="00000000">
            <w:r>
              <w:rPr>
                <w:noProof/>
              </w:rPr>
              <w:drawing>
                <wp:inline distT="0" distB="0" distL="0" distR="0" wp14:anchorId="0B901CD1" wp14:editId="32AE2453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8BDC9" w14:textId="77777777" w:rsidR="00161751" w:rsidRDefault="00161751"/>
    <w:p w14:paraId="43258F6D" w14:textId="77777777" w:rsidR="00161751" w:rsidRDefault="00000000">
      <w:pPr>
        <w:jc w:val="center"/>
      </w:pPr>
      <w:r>
        <w:t>2024-04-06 21:39:31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95C3305" w14:textId="77777777">
        <w:tc>
          <w:tcPr>
            <w:tcW w:w="720" w:type="dxa"/>
          </w:tcPr>
          <w:p w14:paraId="12FC2669" w14:textId="77777777" w:rsidR="00161751" w:rsidRDefault="00000000">
            <w:r>
              <w:rPr>
                <w:noProof/>
              </w:rPr>
              <w:drawing>
                <wp:inline distT="0" distB="0" distL="0" distR="0" wp14:anchorId="5DB45DA9" wp14:editId="6B7A1780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5A4D81" w14:textId="77777777" w:rsidR="00161751" w:rsidRDefault="00000000">
            <w:r>
              <w:t>做不做</w:t>
            </w:r>
          </w:p>
        </w:tc>
      </w:tr>
    </w:tbl>
    <w:p w14:paraId="011E02B0" w14:textId="77777777" w:rsidR="00161751" w:rsidRDefault="00161751"/>
    <w:p w14:paraId="7759D26E" w14:textId="77777777" w:rsidR="00161751" w:rsidRDefault="00000000">
      <w:pPr>
        <w:jc w:val="center"/>
      </w:pPr>
      <w:r>
        <w:lastRenderedPageBreak/>
        <w:t>2024-04-06 21:56:20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87D9835" w14:textId="77777777">
        <w:trPr>
          <w:jc w:val="right"/>
        </w:trPr>
        <w:tc>
          <w:tcPr>
            <w:tcW w:w="4320" w:type="dxa"/>
            <w:vAlign w:val="center"/>
          </w:tcPr>
          <w:p w14:paraId="4BEAC484" w14:textId="77777777" w:rsidR="00161751" w:rsidRDefault="00000000">
            <w:pPr>
              <w:jc w:val="right"/>
            </w:pPr>
            <w:r>
              <w:t>要吃饭肯定做</w:t>
            </w:r>
          </w:p>
        </w:tc>
        <w:tc>
          <w:tcPr>
            <w:tcW w:w="720" w:type="dxa"/>
          </w:tcPr>
          <w:p w14:paraId="0881D964" w14:textId="77777777" w:rsidR="00161751" w:rsidRDefault="00000000">
            <w:r>
              <w:rPr>
                <w:noProof/>
              </w:rPr>
              <w:drawing>
                <wp:inline distT="0" distB="0" distL="0" distR="0" wp14:anchorId="45E4740C" wp14:editId="6844D596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5230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2FCEB56" w14:textId="77777777">
        <w:tc>
          <w:tcPr>
            <w:tcW w:w="720" w:type="dxa"/>
          </w:tcPr>
          <w:p w14:paraId="485D0A5F" w14:textId="77777777" w:rsidR="00161751" w:rsidRDefault="00000000">
            <w:r>
              <w:rPr>
                <w:noProof/>
              </w:rPr>
              <w:drawing>
                <wp:inline distT="0" distB="0" distL="0" distR="0" wp14:anchorId="33C2C48B" wp14:editId="51FAD54C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63C803" w14:textId="77777777" w:rsidR="00161751" w:rsidRDefault="00000000">
            <w:r>
              <w:t>我说给我做</w:t>
            </w:r>
          </w:p>
        </w:tc>
      </w:tr>
    </w:tbl>
    <w:p w14:paraId="6BDD30A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8480B6D" w14:textId="77777777">
        <w:trPr>
          <w:jc w:val="right"/>
        </w:trPr>
        <w:tc>
          <w:tcPr>
            <w:tcW w:w="4320" w:type="dxa"/>
            <w:vAlign w:val="center"/>
          </w:tcPr>
          <w:p w14:paraId="1FA19FE3" w14:textId="77777777" w:rsidR="00161751" w:rsidRDefault="00000000">
            <w:pPr>
              <w:jc w:val="right"/>
            </w:pPr>
            <w:r>
              <w:t>不好吃</w:t>
            </w:r>
          </w:p>
        </w:tc>
        <w:tc>
          <w:tcPr>
            <w:tcW w:w="720" w:type="dxa"/>
          </w:tcPr>
          <w:p w14:paraId="167F9A1D" w14:textId="77777777" w:rsidR="00161751" w:rsidRDefault="00000000">
            <w:r>
              <w:rPr>
                <w:noProof/>
              </w:rPr>
              <w:drawing>
                <wp:inline distT="0" distB="0" distL="0" distR="0" wp14:anchorId="1ED5A56B" wp14:editId="0537C76D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B139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6A47B33" w14:textId="77777777">
        <w:tc>
          <w:tcPr>
            <w:tcW w:w="720" w:type="dxa"/>
          </w:tcPr>
          <w:p w14:paraId="5B5C3EA8" w14:textId="77777777" w:rsidR="00161751" w:rsidRDefault="00000000">
            <w:r>
              <w:rPr>
                <w:noProof/>
              </w:rPr>
              <w:drawing>
                <wp:inline distT="0" distB="0" distL="0" distR="0" wp14:anchorId="47EA5400" wp14:editId="03A54EB5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DC9DF3" w14:textId="77777777" w:rsidR="00161751" w:rsidRDefault="00000000">
            <w:r>
              <w:t>没事</w:t>
            </w:r>
          </w:p>
        </w:tc>
      </w:tr>
    </w:tbl>
    <w:p w14:paraId="5F171A2F" w14:textId="77777777" w:rsidR="00161751" w:rsidRDefault="00161751"/>
    <w:p w14:paraId="145461EE" w14:textId="77777777" w:rsidR="00161751" w:rsidRDefault="00000000">
      <w:pPr>
        <w:jc w:val="center"/>
      </w:pPr>
      <w:r>
        <w:t>2024-04-06 22:08:24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F69CBFB" w14:textId="77777777">
        <w:trPr>
          <w:jc w:val="right"/>
        </w:trPr>
        <w:tc>
          <w:tcPr>
            <w:tcW w:w="4320" w:type="dxa"/>
            <w:vAlign w:val="center"/>
          </w:tcPr>
          <w:p w14:paraId="043DADAC" w14:textId="77777777" w:rsidR="00161751" w:rsidRDefault="00000000">
            <w:pPr>
              <w:jc w:val="right"/>
            </w:pPr>
            <w:r>
              <w:t>挑食不</w:t>
            </w:r>
          </w:p>
        </w:tc>
        <w:tc>
          <w:tcPr>
            <w:tcW w:w="720" w:type="dxa"/>
          </w:tcPr>
          <w:p w14:paraId="4D3C5A87" w14:textId="77777777" w:rsidR="00161751" w:rsidRDefault="00000000">
            <w:r>
              <w:rPr>
                <w:noProof/>
              </w:rPr>
              <w:drawing>
                <wp:inline distT="0" distB="0" distL="0" distR="0" wp14:anchorId="77C92CE6" wp14:editId="7BCC67C4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314FB" w14:textId="77777777" w:rsidR="00161751" w:rsidRDefault="00161751"/>
    <w:p w14:paraId="2F08AEE3" w14:textId="77777777" w:rsidR="00161751" w:rsidRDefault="00000000">
      <w:pPr>
        <w:jc w:val="center"/>
      </w:pPr>
      <w:r>
        <w:t>2024-04-06 22:26:52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B1CD1F1" w14:textId="77777777">
        <w:tc>
          <w:tcPr>
            <w:tcW w:w="720" w:type="dxa"/>
          </w:tcPr>
          <w:p w14:paraId="7B29FBCD" w14:textId="77777777" w:rsidR="00161751" w:rsidRDefault="00000000">
            <w:r>
              <w:rPr>
                <w:noProof/>
              </w:rPr>
              <w:drawing>
                <wp:inline distT="0" distB="0" distL="0" distR="0" wp14:anchorId="6BB5BFEA" wp14:editId="36905BA2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ADD04D" w14:textId="77777777" w:rsidR="00161751" w:rsidRDefault="00000000">
            <w:r>
              <w:t>不吃土豆</w:t>
            </w:r>
          </w:p>
        </w:tc>
      </w:tr>
    </w:tbl>
    <w:p w14:paraId="4BAEFEB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3A09C81" w14:textId="77777777">
        <w:tc>
          <w:tcPr>
            <w:tcW w:w="720" w:type="dxa"/>
          </w:tcPr>
          <w:p w14:paraId="136D94C2" w14:textId="77777777" w:rsidR="00161751" w:rsidRDefault="00000000">
            <w:r>
              <w:rPr>
                <w:noProof/>
              </w:rPr>
              <w:drawing>
                <wp:inline distT="0" distB="0" distL="0" distR="0" wp14:anchorId="5B1837C8" wp14:editId="4B20DD01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F0A2C0" w14:textId="77777777" w:rsidR="00161751" w:rsidRDefault="00000000">
            <w:r>
              <w:t>【表情包】</w:t>
            </w:r>
          </w:p>
        </w:tc>
      </w:tr>
    </w:tbl>
    <w:p w14:paraId="03A0EB5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1B7AE22" w14:textId="77777777">
        <w:trPr>
          <w:jc w:val="right"/>
        </w:trPr>
        <w:tc>
          <w:tcPr>
            <w:tcW w:w="4320" w:type="dxa"/>
            <w:vAlign w:val="center"/>
          </w:tcPr>
          <w:p w14:paraId="4F71205A" w14:textId="77777777" w:rsidR="00161751" w:rsidRDefault="00000000">
            <w:pPr>
              <w:jc w:val="right"/>
            </w:pPr>
            <w:r>
              <w:t>为什么不吃土豆</w:t>
            </w:r>
          </w:p>
        </w:tc>
        <w:tc>
          <w:tcPr>
            <w:tcW w:w="720" w:type="dxa"/>
          </w:tcPr>
          <w:p w14:paraId="41F2FBEE" w14:textId="77777777" w:rsidR="00161751" w:rsidRDefault="00000000">
            <w:r>
              <w:rPr>
                <w:noProof/>
              </w:rPr>
              <w:drawing>
                <wp:inline distT="0" distB="0" distL="0" distR="0" wp14:anchorId="46CB580A" wp14:editId="01FD47F6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00B9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F379F2E" w14:textId="77777777">
        <w:tc>
          <w:tcPr>
            <w:tcW w:w="720" w:type="dxa"/>
          </w:tcPr>
          <w:p w14:paraId="7CE8A2DF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6CBE510D" wp14:editId="5C3851C4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BD461E" w14:textId="77777777" w:rsidR="00161751" w:rsidRDefault="00000000">
            <w:r>
              <w:t>因为不喜欢</w:t>
            </w:r>
          </w:p>
        </w:tc>
      </w:tr>
    </w:tbl>
    <w:p w14:paraId="63E2569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037672B" w14:textId="77777777">
        <w:tc>
          <w:tcPr>
            <w:tcW w:w="720" w:type="dxa"/>
          </w:tcPr>
          <w:p w14:paraId="7D21B9FF" w14:textId="77777777" w:rsidR="00161751" w:rsidRDefault="00000000">
            <w:r>
              <w:rPr>
                <w:noProof/>
              </w:rPr>
              <w:drawing>
                <wp:inline distT="0" distB="0" distL="0" distR="0" wp14:anchorId="77A5A849" wp14:editId="293601CA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E95A3C" w14:textId="77777777" w:rsidR="00161751" w:rsidRDefault="00000000">
            <w:r>
              <w:t>炸的我会吃</w:t>
            </w:r>
          </w:p>
        </w:tc>
      </w:tr>
    </w:tbl>
    <w:p w14:paraId="287DBF61" w14:textId="77777777" w:rsidR="00161751" w:rsidRDefault="00161751"/>
    <w:p w14:paraId="7B23AF25" w14:textId="77777777" w:rsidR="00161751" w:rsidRDefault="00000000">
      <w:pPr>
        <w:jc w:val="center"/>
      </w:pPr>
      <w:r>
        <w:t>2024-04-06 22:31:53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1E3DBF1" w14:textId="77777777">
        <w:tc>
          <w:tcPr>
            <w:tcW w:w="720" w:type="dxa"/>
          </w:tcPr>
          <w:p w14:paraId="23032683" w14:textId="77777777" w:rsidR="00161751" w:rsidRDefault="00000000">
            <w:r>
              <w:rPr>
                <w:noProof/>
              </w:rPr>
              <w:drawing>
                <wp:inline distT="0" distB="0" distL="0" distR="0" wp14:anchorId="17EF733C" wp14:editId="582477E6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E94409" w14:textId="77777777" w:rsidR="00161751" w:rsidRDefault="00000000">
            <w:r>
              <w:t>炒的不吃</w:t>
            </w:r>
          </w:p>
        </w:tc>
      </w:tr>
    </w:tbl>
    <w:p w14:paraId="4D79A21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1895077" w14:textId="77777777">
        <w:trPr>
          <w:jc w:val="right"/>
        </w:trPr>
        <w:tc>
          <w:tcPr>
            <w:tcW w:w="4320" w:type="dxa"/>
            <w:vAlign w:val="center"/>
          </w:tcPr>
          <w:p w14:paraId="4E4D0C39" w14:textId="77777777" w:rsidR="00161751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7CDAD0CD" w14:textId="77777777" w:rsidR="00161751" w:rsidRDefault="00000000">
            <w:r>
              <w:rPr>
                <w:noProof/>
              </w:rPr>
              <w:drawing>
                <wp:inline distT="0" distB="0" distL="0" distR="0" wp14:anchorId="0A1887C0" wp14:editId="6A1C9861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0D92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4B07767" w14:textId="77777777">
        <w:trPr>
          <w:jc w:val="right"/>
        </w:trPr>
        <w:tc>
          <w:tcPr>
            <w:tcW w:w="4320" w:type="dxa"/>
            <w:vAlign w:val="center"/>
          </w:tcPr>
          <w:p w14:paraId="3BF73A48" w14:textId="77777777" w:rsidR="00161751" w:rsidRDefault="00000000">
            <w:pPr>
              <w:jc w:val="right"/>
            </w:pPr>
            <w:r>
              <w:t>天天给你做吗？</w:t>
            </w:r>
          </w:p>
        </w:tc>
        <w:tc>
          <w:tcPr>
            <w:tcW w:w="720" w:type="dxa"/>
          </w:tcPr>
          <w:p w14:paraId="1683ADD5" w14:textId="77777777" w:rsidR="00161751" w:rsidRDefault="00000000">
            <w:r>
              <w:rPr>
                <w:noProof/>
              </w:rPr>
              <w:drawing>
                <wp:inline distT="0" distB="0" distL="0" distR="0" wp14:anchorId="660EB3F4" wp14:editId="5D1A7500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19F02" w14:textId="77777777" w:rsidR="00161751" w:rsidRDefault="00161751"/>
    <w:p w14:paraId="3A9DDB7B" w14:textId="77777777" w:rsidR="00161751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C342D50" w14:textId="77777777">
        <w:tc>
          <w:tcPr>
            <w:tcW w:w="720" w:type="dxa"/>
          </w:tcPr>
          <w:p w14:paraId="54F9C9A9" w14:textId="77777777" w:rsidR="00161751" w:rsidRDefault="00000000">
            <w:r>
              <w:rPr>
                <w:noProof/>
              </w:rPr>
              <w:drawing>
                <wp:inline distT="0" distB="0" distL="0" distR="0" wp14:anchorId="5B076747" wp14:editId="4611E64F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BA3948" w14:textId="77777777" w:rsidR="00161751" w:rsidRDefault="00000000">
            <w:r>
              <w:t>不做土豆</w:t>
            </w:r>
          </w:p>
        </w:tc>
      </w:tr>
    </w:tbl>
    <w:p w14:paraId="38BB2BB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5F517D5" w14:textId="77777777">
        <w:tc>
          <w:tcPr>
            <w:tcW w:w="720" w:type="dxa"/>
          </w:tcPr>
          <w:p w14:paraId="7F8889D4" w14:textId="77777777" w:rsidR="00161751" w:rsidRDefault="00000000">
            <w:r>
              <w:rPr>
                <w:noProof/>
              </w:rPr>
              <w:drawing>
                <wp:inline distT="0" distB="0" distL="0" distR="0" wp14:anchorId="37BD4489" wp14:editId="72FAFB75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1C8A5E" w14:textId="77777777" w:rsidR="00161751" w:rsidRDefault="00000000">
            <w:r>
              <w:t>哈哈哈</w:t>
            </w:r>
          </w:p>
        </w:tc>
      </w:tr>
    </w:tbl>
    <w:p w14:paraId="66A01E7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2C66808" w14:textId="77777777">
        <w:trPr>
          <w:jc w:val="right"/>
        </w:trPr>
        <w:tc>
          <w:tcPr>
            <w:tcW w:w="4320" w:type="dxa"/>
            <w:vAlign w:val="center"/>
          </w:tcPr>
          <w:p w14:paraId="27BEB8FE" w14:textId="77777777" w:rsidR="00161751" w:rsidRDefault="00000000">
            <w:pPr>
              <w:jc w:val="right"/>
            </w:pPr>
            <w:r>
              <w:t>好啊</w:t>
            </w:r>
          </w:p>
        </w:tc>
        <w:tc>
          <w:tcPr>
            <w:tcW w:w="720" w:type="dxa"/>
          </w:tcPr>
          <w:p w14:paraId="5ACBAD5B" w14:textId="77777777" w:rsidR="00161751" w:rsidRDefault="00000000">
            <w:r>
              <w:rPr>
                <w:noProof/>
              </w:rPr>
              <w:drawing>
                <wp:inline distT="0" distB="0" distL="0" distR="0" wp14:anchorId="218DA07B" wp14:editId="51525497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1CAE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49B90C6" w14:textId="77777777">
        <w:trPr>
          <w:jc w:val="right"/>
        </w:trPr>
        <w:tc>
          <w:tcPr>
            <w:tcW w:w="4320" w:type="dxa"/>
            <w:vAlign w:val="center"/>
          </w:tcPr>
          <w:p w14:paraId="1422E601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那你这个有点难养，小时候我家</w:t>
            </w:r>
            <w:proofErr w:type="gramStart"/>
            <w:r>
              <w:rPr>
                <w:lang w:eastAsia="zh-CN"/>
              </w:rPr>
              <w:t>那只啥都吃</w:t>
            </w:r>
            <w:proofErr w:type="gramEnd"/>
          </w:p>
        </w:tc>
        <w:tc>
          <w:tcPr>
            <w:tcW w:w="720" w:type="dxa"/>
          </w:tcPr>
          <w:p w14:paraId="19DE6A2A" w14:textId="77777777" w:rsidR="00161751" w:rsidRDefault="00000000">
            <w:r>
              <w:rPr>
                <w:noProof/>
              </w:rPr>
              <w:drawing>
                <wp:inline distT="0" distB="0" distL="0" distR="0" wp14:anchorId="5E8410C0" wp14:editId="0B83852C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DA24B" w14:textId="77777777" w:rsidR="00161751" w:rsidRDefault="00161751"/>
    <w:p w14:paraId="2917F116" w14:textId="77777777" w:rsidR="00161751" w:rsidRDefault="00000000">
      <w:pPr>
        <w:jc w:val="center"/>
      </w:pPr>
      <w:r>
        <w:t>2024-04-06 22:46:43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5202108" w14:textId="77777777">
        <w:tc>
          <w:tcPr>
            <w:tcW w:w="720" w:type="dxa"/>
          </w:tcPr>
          <w:p w14:paraId="1688AAAB" w14:textId="77777777" w:rsidR="00161751" w:rsidRDefault="00000000">
            <w:r>
              <w:rPr>
                <w:noProof/>
              </w:rPr>
              <w:drawing>
                <wp:inline distT="0" distB="0" distL="0" distR="0" wp14:anchorId="4F98A048" wp14:editId="2D49C5F2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081526" w14:textId="77777777" w:rsidR="00161751" w:rsidRDefault="00000000">
            <w:r>
              <w:t>什么噢！</w:t>
            </w:r>
          </w:p>
        </w:tc>
      </w:tr>
    </w:tbl>
    <w:p w14:paraId="0C9FFBAA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D4CBE49" w14:textId="77777777">
        <w:trPr>
          <w:jc w:val="right"/>
        </w:trPr>
        <w:tc>
          <w:tcPr>
            <w:tcW w:w="4320" w:type="dxa"/>
            <w:vAlign w:val="center"/>
          </w:tcPr>
          <w:p w14:paraId="70864E5F" w14:textId="77777777" w:rsidR="00161751" w:rsidRDefault="00000000">
            <w:pPr>
              <w:jc w:val="right"/>
            </w:pPr>
            <w:r>
              <w:t>没事</w:t>
            </w:r>
          </w:p>
        </w:tc>
        <w:tc>
          <w:tcPr>
            <w:tcW w:w="720" w:type="dxa"/>
          </w:tcPr>
          <w:p w14:paraId="6B797364" w14:textId="77777777" w:rsidR="00161751" w:rsidRDefault="00000000">
            <w:r>
              <w:rPr>
                <w:noProof/>
              </w:rPr>
              <w:drawing>
                <wp:inline distT="0" distB="0" distL="0" distR="0" wp14:anchorId="023B9BF3" wp14:editId="43DA743F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CD33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6FD152E" w14:textId="77777777">
        <w:trPr>
          <w:jc w:val="right"/>
        </w:trPr>
        <w:tc>
          <w:tcPr>
            <w:tcW w:w="4320" w:type="dxa"/>
            <w:vAlign w:val="center"/>
          </w:tcPr>
          <w:p w14:paraId="76AF662D" w14:textId="77777777" w:rsidR="00161751" w:rsidRDefault="00000000">
            <w:pPr>
              <w:jc w:val="right"/>
            </w:pPr>
            <w:r>
              <w:t>怎么晚吃饭</w:t>
            </w:r>
          </w:p>
        </w:tc>
        <w:tc>
          <w:tcPr>
            <w:tcW w:w="720" w:type="dxa"/>
          </w:tcPr>
          <w:p w14:paraId="41EFC8F4" w14:textId="77777777" w:rsidR="00161751" w:rsidRDefault="00000000">
            <w:r>
              <w:rPr>
                <w:noProof/>
              </w:rPr>
              <w:drawing>
                <wp:inline distT="0" distB="0" distL="0" distR="0" wp14:anchorId="2EAA6CDB" wp14:editId="5B1EE17A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245B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ADE2B66" w14:textId="77777777">
        <w:tc>
          <w:tcPr>
            <w:tcW w:w="720" w:type="dxa"/>
          </w:tcPr>
          <w:p w14:paraId="7BD8C282" w14:textId="77777777" w:rsidR="00161751" w:rsidRDefault="00000000">
            <w:r>
              <w:rPr>
                <w:noProof/>
              </w:rPr>
              <w:drawing>
                <wp:inline distT="0" distB="0" distL="0" distR="0" wp14:anchorId="4ABCEFF1" wp14:editId="4D4DDC99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AAF74D" w14:textId="77777777" w:rsidR="00161751" w:rsidRDefault="00000000">
            <w:r>
              <w:t>嗯</w:t>
            </w:r>
          </w:p>
        </w:tc>
      </w:tr>
    </w:tbl>
    <w:p w14:paraId="4833CD82" w14:textId="77777777" w:rsidR="00161751" w:rsidRDefault="00161751"/>
    <w:p w14:paraId="065FCBD2" w14:textId="77777777" w:rsidR="00161751" w:rsidRDefault="00000000">
      <w:pPr>
        <w:jc w:val="center"/>
      </w:pPr>
      <w:r>
        <w:t>2024-04-06 23:39:37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01B23DA" w14:textId="77777777">
        <w:tc>
          <w:tcPr>
            <w:tcW w:w="720" w:type="dxa"/>
          </w:tcPr>
          <w:p w14:paraId="241AF7BB" w14:textId="77777777" w:rsidR="00161751" w:rsidRDefault="00000000">
            <w:r>
              <w:rPr>
                <w:noProof/>
              </w:rPr>
              <w:drawing>
                <wp:inline distT="0" distB="0" distL="0" distR="0" wp14:anchorId="3F14B093" wp14:editId="17C6CCD3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9E7C81" w14:textId="77777777" w:rsidR="00161751" w:rsidRDefault="00000000">
            <w:r>
              <w:t>早点睡</w:t>
            </w:r>
          </w:p>
        </w:tc>
      </w:tr>
    </w:tbl>
    <w:p w14:paraId="7C3B248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60D101B" w14:textId="77777777">
        <w:trPr>
          <w:jc w:val="right"/>
        </w:trPr>
        <w:tc>
          <w:tcPr>
            <w:tcW w:w="4320" w:type="dxa"/>
            <w:vAlign w:val="center"/>
          </w:tcPr>
          <w:p w14:paraId="03F45F8E" w14:textId="77777777" w:rsidR="00161751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51027345" w14:textId="77777777" w:rsidR="00161751" w:rsidRDefault="00000000">
            <w:r>
              <w:rPr>
                <w:noProof/>
              </w:rPr>
              <w:drawing>
                <wp:inline distT="0" distB="0" distL="0" distR="0" wp14:anchorId="40AC70D3" wp14:editId="32713501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FC72F" w14:textId="77777777" w:rsidR="00161751" w:rsidRDefault="00161751"/>
    <w:p w14:paraId="29F914B7" w14:textId="77777777" w:rsidR="00161751" w:rsidRDefault="00000000">
      <w:pPr>
        <w:jc w:val="center"/>
      </w:pPr>
      <w:r>
        <w:t>2024-04-07 23:28:47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E224192" w14:textId="77777777">
        <w:trPr>
          <w:jc w:val="right"/>
        </w:trPr>
        <w:tc>
          <w:tcPr>
            <w:tcW w:w="4320" w:type="dxa"/>
            <w:vAlign w:val="center"/>
          </w:tcPr>
          <w:p w14:paraId="539C84A0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698C74A" w14:textId="77777777" w:rsidR="00161751" w:rsidRDefault="00000000">
            <w:r>
              <w:rPr>
                <w:noProof/>
              </w:rPr>
              <w:drawing>
                <wp:inline distT="0" distB="0" distL="0" distR="0" wp14:anchorId="3C0B45D9" wp14:editId="1783718C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A2FCB" w14:textId="77777777" w:rsidR="00161751" w:rsidRDefault="00161751"/>
    <w:p w14:paraId="0A48499A" w14:textId="77777777" w:rsidR="00161751" w:rsidRDefault="00000000">
      <w:pPr>
        <w:jc w:val="center"/>
      </w:pPr>
      <w:r>
        <w:lastRenderedPageBreak/>
        <w:t>2024-04-08 09:02:58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6CF7DFB" w14:textId="77777777">
        <w:tc>
          <w:tcPr>
            <w:tcW w:w="720" w:type="dxa"/>
          </w:tcPr>
          <w:p w14:paraId="123C5E08" w14:textId="77777777" w:rsidR="00161751" w:rsidRDefault="00000000">
            <w:r>
              <w:rPr>
                <w:noProof/>
              </w:rPr>
              <w:drawing>
                <wp:inline distT="0" distB="0" distL="0" distR="0" wp14:anchorId="28A7C7ED" wp14:editId="47AD8E30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F01E84" w14:textId="77777777" w:rsidR="00161751" w:rsidRDefault="00000000">
            <w:r>
              <w:t>昨天晚上睡着了</w:t>
            </w:r>
          </w:p>
        </w:tc>
      </w:tr>
    </w:tbl>
    <w:p w14:paraId="6120B95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1F6A317" w14:textId="77777777">
        <w:tc>
          <w:tcPr>
            <w:tcW w:w="720" w:type="dxa"/>
          </w:tcPr>
          <w:p w14:paraId="3F73DA96" w14:textId="77777777" w:rsidR="00161751" w:rsidRDefault="00000000">
            <w:r>
              <w:rPr>
                <w:noProof/>
              </w:rPr>
              <w:drawing>
                <wp:inline distT="0" distB="0" distL="0" distR="0" wp14:anchorId="68349F07" wp14:editId="45C5B658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957000" w14:textId="77777777" w:rsidR="00161751" w:rsidRDefault="00000000">
            <w:r>
              <w:t>太困了</w:t>
            </w:r>
          </w:p>
        </w:tc>
      </w:tr>
    </w:tbl>
    <w:p w14:paraId="5DDB833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2BDB94" w14:textId="77777777">
        <w:tc>
          <w:tcPr>
            <w:tcW w:w="720" w:type="dxa"/>
          </w:tcPr>
          <w:p w14:paraId="4944E6D6" w14:textId="77777777" w:rsidR="00161751" w:rsidRDefault="00000000">
            <w:r>
              <w:rPr>
                <w:noProof/>
              </w:rPr>
              <w:drawing>
                <wp:inline distT="0" distB="0" distL="0" distR="0" wp14:anchorId="4CF12FE6" wp14:editId="5BC773E7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587921" w14:textId="77777777" w:rsidR="00161751" w:rsidRDefault="00000000">
            <w:r>
              <w:t>[</w:t>
            </w:r>
            <w:r>
              <w:t>裂开</w:t>
            </w:r>
            <w:r>
              <w:t>]</w:t>
            </w:r>
          </w:p>
        </w:tc>
      </w:tr>
    </w:tbl>
    <w:p w14:paraId="41938885" w14:textId="77777777" w:rsidR="00161751" w:rsidRDefault="00161751"/>
    <w:p w14:paraId="53E9224B" w14:textId="77777777" w:rsidR="00161751" w:rsidRDefault="00000000">
      <w:pPr>
        <w:jc w:val="center"/>
      </w:pPr>
      <w:r>
        <w:t>2024-04-08 09:36:51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62C76DE" w14:textId="77777777">
        <w:trPr>
          <w:jc w:val="right"/>
        </w:trPr>
        <w:tc>
          <w:tcPr>
            <w:tcW w:w="4320" w:type="dxa"/>
            <w:vAlign w:val="center"/>
          </w:tcPr>
          <w:p w14:paraId="31D57821" w14:textId="77777777" w:rsidR="00161751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656E5E81" w14:textId="77777777" w:rsidR="00161751" w:rsidRDefault="00000000">
            <w:r>
              <w:rPr>
                <w:noProof/>
              </w:rPr>
              <w:drawing>
                <wp:inline distT="0" distB="0" distL="0" distR="0" wp14:anchorId="0DB64D99" wp14:editId="25CB908B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91418" w14:textId="77777777" w:rsidR="00161751" w:rsidRDefault="00161751"/>
    <w:p w14:paraId="5CE49058" w14:textId="77777777" w:rsidR="00161751" w:rsidRDefault="00000000">
      <w:pPr>
        <w:jc w:val="center"/>
      </w:pPr>
      <w:r>
        <w:t>2024-04-08 10:24:28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28C3547" w14:textId="77777777">
        <w:tc>
          <w:tcPr>
            <w:tcW w:w="720" w:type="dxa"/>
          </w:tcPr>
          <w:p w14:paraId="47825F94" w14:textId="77777777" w:rsidR="00161751" w:rsidRDefault="00000000">
            <w:r>
              <w:rPr>
                <w:noProof/>
              </w:rPr>
              <w:drawing>
                <wp:inline distT="0" distB="0" distL="0" distR="0" wp14:anchorId="0D74F38D" wp14:editId="5AB00D89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9998EA" w14:textId="77777777" w:rsidR="00161751" w:rsidRDefault="00000000">
            <w:r>
              <w:t>【表情包】</w:t>
            </w:r>
          </w:p>
        </w:tc>
      </w:tr>
    </w:tbl>
    <w:p w14:paraId="07E4D0C5" w14:textId="77777777" w:rsidR="00161751" w:rsidRDefault="00161751"/>
    <w:p w14:paraId="7029BF4D" w14:textId="77777777" w:rsidR="00161751" w:rsidRDefault="00000000">
      <w:pPr>
        <w:jc w:val="center"/>
      </w:pPr>
      <w:r>
        <w:t>2024-04-08 13:05:26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75F0675" w14:textId="77777777">
        <w:tc>
          <w:tcPr>
            <w:tcW w:w="720" w:type="dxa"/>
          </w:tcPr>
          <w:p w14:paraId="0C9CCD7C" w14:textId="77777777" w:rsidR="00161751" w:rsidRDefault="00000000">
            <w:r>
              <w:rPr>
                <w:noProof/>
              </w:rPr>
              <w:drawing>
                <wp:inline distT="0" distB="0" distL="0" distR="0" wp14:anchorId="2F042C25" wp14:editId="4E1E4615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83BFB9" w14:textId="77777777" w:rsidR="00161751" w:rsidRDefault="00000000">
            <w:r>
              <w:rPr>
                <w:noProof/>
              </w:rPr>
              <w:drawing>
                <wp:inline distT="0" distB="0" distL="0" distR="0" wp14:anchorId="7A7367C5" wp14:editId="3860F018">
                  <wp:extent cx="1371600" cy="1828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f09973e8c5825b7ec7e99583142901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77FDC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38AE0B6" w14:textId="77777777">
        <w:tc>
          <w:tcPr>
            <w:tcW w:w="720" w:type="dxa"/>
          </w:tcPr>
          <w:p w14:paraId="1040EE18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79E7A88C" wp14:editId="473A0F46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FADA06" w14:textId="77777777" w:rsidR="00161751" w:rsidRDefault="00000000">
            <w:r>
              <w:t>臭情侣</w:t>
            </w:r>
          </w:p>
        </w:tc>
      </w:tr>
    </w:tbl>
    <w:p w14:paraId="21DB795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C21919E" w14:textId="77777777">
        <w:tc>
          <w:tcPr>
            <w:tcW w:w="720" w:type="dxa"/>
          </w:tcPr>
          <w:p w14:paraId="7BCBB70E" w14:textId="77777777" w:rsidR="00161751" w:rsidRDefault="00000000">
            <w:r>
              <w:rPr>
                <w:noProof/>
              </w:rPr>
              <w:drawing>
                <wp:inline distT="0" distB="0" distL="0" distR="0" wp14:anchorId="1968D98F" wp14:editId="666EF05B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3A7EDC" w14:textId="77777777" w:rsidR="00161751" w:rsidRDefault="00000000">
            <w:r>
              <w:t>【表情包】</w:t>
            </w:r>
          </w:p>
        </w:tc>
      </w:tr>
    </w:tbl>
    <w:p w14:paraId="3EDC301E" w14:textId="77777777" w:rsidR="00161751" w:rsidRDefault="00161751"/>
    <w:p w14:paraId="202EC0F2" w14:textId="77777777" w:rsidR="00161751" w:rsidRDefault="00000000">
      <w:pPr>
        <w:jc w:val="center"/>
      </w:pPr>
      <w:r>
        <w:t>2024-04-08 14:32:08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CB13A33" w14:textId="77777777">
        <w:trPr>
          <w:jc w:val="right"/>
        </w:trPr>
        <w:tc>
          <w:tcPr>
            <w:tcW w:w="4320" w:type="dxa"/>
            <w:vAlign w:val="center"/>
          </w:tcPr>
          <w:p w14:paraId="3CACD9C8" w14:textId="77777777" w:rsidR="00161751" w:rsidRDefault="00000000">
            <w:pPr>
              <w:jc w:val="right"/>
            </w:pPr>
            <w:r>
              <w:t>这么大胆的拍吗</w:t>
            </w:r>
          </w:p>
        </w:tc>
        <w:tc>
          <w:tcPr>
            <w:tcW w:w="720" w:type="dxa"/>
          </w:tcPr>
          <w:p w14:paraId="4E2BADA4" w14:textId="77777777" w:rsidR="00161751" w:rsidRDefault="00000000">
            <w:r>
              <w:rPr>
                <w:noProof/>
              </w:rPr>
              <w:drawing>
                <wp:inline distT="0" distB="0" distL="0" distR="0" wp14:anchorId="4907AFBF" wp14:editId="46EE0050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2BDA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12121CD" w14:textId="77777777">
        <w:trPr>
          <w:jc w:val="right"/>
        </w:trPr>
        <w:tc>
          <w:tcPr>
            <w:tcW w:w="4320" w:type="dxa"/>
            <w:vAlign w:val="center"/>
          </w:tcPr>
          <w:p w14:paraId="080169C9" w14:textId="77777777" w:rsidR="00161751" w:rsidRDefault="00000000">
            <w:pPr>
              <w:jc w:val="right"/>
            </w:pPr>
            <w:r>
              <w:t>感觉不像</w:t>
            </w:r>
          </w:p>
        </w:tc>
        <w:tc>
          <w:tcPr>
            <w:tcW w:w="720" w:type="dxa"/>
          </w:tcPr>
          <w:p w14:paraId="39440283" w14:textId="77777777" w:rsidR="00161751" w:rsidRDefault="00000000">
            <w:r>
              <w:rPr>
                <w:noProof/>
              </w:rPr>
              <w:drawing>
                <wp:inline distT="0" distB="0" distL="0" distR="0" wp14:anchorId="338ED34E" wp14:editId="094D33CD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A7083" w14:textId="77777777" w:rsidR="00161751" w:rsidRDefault="00161751"/>
    <w:p w14:paraId="645B56E3" w14:textId="77777777" w:rsidR="00161751" w:rsidRDefault="00000000">
      <w:pPr>
        <w:jc w:val="center"/>
      </w:pPr>
      <w:r>
        <w:t>2024-04-08 14:37:36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714D768" w14:textId="77777777">
        <w:tc>
          <w:tcPr>
            <w:tcW w:w="720" w:type="dxa"/>
          </w:tcPr>
          <w:p w14:paraId="1F212D3D" w14:textId="77777777" w:rsidR="00161751" w:rsidRDefault="00000000">
            <w:r>
              <w:rPr>
                <w:noProof/>
              </w:rPr>
              <w:drawing>
                <wp:inline distT="0" distB="0" distL="0" distR="0" wp14:anchorId="71C8F87E" wp14:editId="45F1DC61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D150C7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电梯里面就我们三个人</w:t>
            </w:r>
          </w:p>
        </w:tc>
      </w:tr>
    </w:tbl>
    <w:p w14:paraId="359886F3" w14:textId="77777777" w:rsidR="00161751" w:rsidRDefault="00161751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1E5CEC6" w14:textId="77777777">
        <w:tc>
          <w:tcPr>
            <w:tcW w:w="720" w:type="dxa"/>
          </w:tcPr>
          <w:p w14:paraId="377DEDC5" w14:textId="77777777" w:rsidR="00161751" w:rsidRDefault="00000000">
            <w:r>
              <w:rPr>
                <w:noProof/>
              </w:rPr>
              <w:drawing>
                <wp:inline distT="0" distB="0" distL="0" distR="0" wp14:anchorId="6AA05093" wp14:editId="2340015A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178211" w14:textId="77777777" w:rsidR="00161751" w:rsidRDefault="00000000">
            <w:r>
              <w:t>然后他们俩这样</w:t>
            </w:r>
          </w:p>
        </w:tc>
      </w:tr>
    </w:tbl>
    <w:p w14:paraId="083A3A8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E06D46C" w14:textId="77777777">
        <w:tc>
          <w:tcPr>
            <w:tcW w:w="720" w:type="dxa"/>
          </w:tcPr>
          <w:p w14:paraId="3CE31FA9" w14:textId="77777777" w:rsidR="00161751" w:rsidRDefault="00000000">
            <w:r>
              <w:rPr>
                <w:noProof/>
              </w:rPr>
              <w:drawing>
                <wp:inline distT="0" distB="0" distL="0" distR="0" wp14:anchorId="6980AD63" wp14:editId="0888AB0D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426418" w14:textId="77777777" w:rsidR="00161751" w:rsidRDefault="00000000">
            <w:r>
              <w:t>让我情何以堪</w:t>
            </w:r>
          </w:p>
        </w:tc>
      </w:tr>
    </w:tbl>
    <w:p w14:paraId="270FF5B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95B95B5" w14:textId="77777777">
        <w:trPr>
          <w:jc w:val="right"/>
        </w:trPr>
        <w:tc>
          <w:tcPr>
            <w:tcW w:w="4320" w:type="dxa"/>
            <w:vAlign w:val="center"/>
          </w:tcPr>
          <w:p w14:paraId="2A518BED" w14:textId="77777777" w:rsidR="00161751" w:rsidRDefault="00000000">
            <w:pPr>
              <w:jc w:val="right"/>
            </w:pPr>
            <w:r>
              <w:t>那你也拉一个</w:t>
            </w:r>
          </w:p>
        </w:tc>
        <w:tc>
          <w:tcPr>
            <w:tcW w:w="720" w:type="dxa"/>
          </w:tcPr>
          <w:p w14:paraId="1571C9E8" w14:textId="77777777" w:rsidR="00161751" w:rsidRDefault="00000000">
            <w:r>
              <w:rPr>
                <w:noProof/>
              </w:rPr>
              <w:drawing>
                <wp:inline distT="0" distB="0" distL="0" distR="0" wp14:anchorId="7E16BD67" wp14:editId="496D14A6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B251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BAF5CF5" w14:textId="77777777">
        <w:tc>
          <w:tcPr>
            <w:tcW w:w="720" w:type="dxa"/>
          </w:tcPr>
          <w:p w14:paraId="4A1A78C9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78BE046F" wp14:editId="2CBD1840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988EE8" w14:textId="77777777" w:rsidR="00161751" w:rsidRDefault="00000000">
            <w:r>
              <w:t>达咩</w:t>
            </w:r>
          </w:p>
        </w:tc>
      </w:tr>
    </w:tbl>
    <w:p w14:paraId="318DF474" w14:textId="77777777" w:rsidR="00161751" w:rsidRDefault="00161751"/>
    <w:p w14:paraId="2DE7CAA0" w14:textId="77777777" w:rsidR="00161751" w:rsidRDefault="00000000">
      <w:pPr>
        <w:jc w:val="center"/>
      </w:pPr>
      <w:r>
        <w:t>2024-04-08 14:42:48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69C69B8" w14:textId="77777777">
        <w:trPr>
          <w:jc w:val="right"/>
        </w:trPr>
        <w:tc>
          <w:tcPr>
            <w:tcW w:w="4320" w:type="dxa"/>
            <w:vAlign w:val="center"/>
          </w:tcPr>
          <w:p w14:paraId="305536B7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那就过去叫他们别这样</w:t>
            </w:r>
          </w:p>
        </w:tc>
        <w:tc>
          <w:tcPr>
            <w:tcW w:w="720" w:type="dxa"/>
          </w:tcPr>
          <w:p w14:paraId="5020D51C" w14:textId="77777777" w:rsidR="00161751" w:rsidRDefault="00000000">
            <w:r>
              <w:rPr>
                <w:noProof/>
              </w:rPr>
              <w:drawing>
                <wp:inline distT="0" distB="0" distL="0" distR="0" wp14:anchorId="6D5827E3" wp14:editId="69FF2B18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0637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C207EEA" w14:textId="77777777">
        <w:tc>
          <w:tcPr>
            <w:tcW w:w="720" w:type="dxa"/>
          </w:tcPr>
          <w:p w14:paraId="0344280B" w14:textId="77777777" w:rsidR="00161751" w:rsidRDefault="00000000">
            <w:r>
              <w:rPr>
                <w:noProof/>
              </w:rPr>
              <w:drawing>
                <wp:inline distT="0" distB="0" distL="0" distR="0" wp14:anchorId="7D252CD4" wp14:editId="1635BD8D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C0EBBC" w14:textId="77777777" w:rsidR="00161751" w:rsidRDefault="00000000">
            <w:r>
              <w:t>算了算了</w:t>
            </w:r>
          </w:p>
        </w:tc>
      </w:tr>
    </w:tbl>
    <w:p w14:paraId="15B1ABE8" w14:textId="77777777" w:rsidR="00161751" w:rsidRDefault="00161751"/>
    <w:p w14:paraId="5C1C8F0A" w14:textId="77777777" w:rsidR="00161751" w:rsidRDefault="00000000">
      <w:pPr>
        <w:jc w:val="center"/>
      </w:pPr>
      <w:r>
        <w:t>2024-04-08 14:48:11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2DCCA14" w14:textId="77777777">
        <w:trPr>
          <w:jc w:val="right"/>
        </w:trPr>
        <w:tc>
          <w:tcPr>
            <w:tcW w:w="4320" w:type="dxa"/>
            <w:vAlign w:val="center"/>
          </w:tcPr>
          <w:p w14:paraId="4EA84F78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你不好意思啊</w:t>
            </w:r>
          </w:p>
          <w:p w14:paraId="29FD8A75" w14:textId="77777777" w:rsidR="00161751" w:rsidRDefault="00000000">
            <w:pPr>
              <w:jc w:val="right"/>
              <w:rPr>
                <w:lang w:eastAsia="zh-CN"/>
              </w:rPr>
            </w:pPr>
            <w:proofErr w:type="gramStart"/>
            <w:r>
              <w:rPr>
                <w:color w:val="797979"/>
                <w:highlight w:val="lightGray"/>
                <w:lang w:eastAsia="zh-CN"/>
              </w:rPr>
              <w:t>荔枝爱</w:t>
            </w:r>
            <w:proofErr w:type="gramEnd"/>
            <w:r>
              <w:rPr>
                <w:color w:val="797979"/>
                <w:highlight w:val="lightGray"/>
                <w:lang w:eastAsia="zh-CN"/>
              </w:rPr>
              <w:t>睡觉：让我情何以堪</w:t>
            </w:r>
          </w:p>
        </w:tc>
        <w:tc>
          <w:tcPr>
            <w:tcW w:w="720" w:type="dxa"/>
          </w:tcPr>
          <w:p w14:paraId="7EB57880" w14:textId="77777777" w:rsidR="00161751" w:rsidRDefault="00000000">
            <w:r>
              <w:rPr>
                <w:noProof/>
              </w:rPr>
              <w:drawing>
                <wp:inline distT="0" distB="0" distL="0" distR="0" wp14:anchorId="26B57981" wp14:editId="1B0314F2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1133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54ACF42" w14:textId="77777777">
        <w:tc>
          <w:tcPr>
            <w:tcW w:w="720" w:type="dxa"/>
          </w:tcPr>
          <w:p w14:paraId="4A8C1148" w14:textId="77777777" w:rsidR="00161751" w:rsidRDefault="00000000">
            <w:r>
              <w:rPr>
                <w:noProof/>
              </w:rPr>
              <w:drawing>
                <wp:inline distT="0" distB="0" distL="0" distR="0" wp14:anchorId="60473B8A" wp14:editId="27C3FCBE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7FD63D" w14:textId="77777777" w:rsidR="00161751" w:rsidRDefault="00000000">
            <w:r>
              <w:t>我是觉得无语</w:t>
            </w:r>
          </w:p>
        </w:tc>
      </w:tr>
    </w:tbl>
    <w:p w14:paraId="71FDDC6F" w14:textId="77777777" w:rsidR="00161751" w:rsidRDefault="00161751"/>
    <w:p w14:paraId="32FE76C7" w14:textId="77777777" w:rsidR="00161751" w:rsidRDefault="00000000">
      <w:pPr>
        <w:jc w:val="center"/>
      </w:pPr>
      <w:r>
        <w:t>2024-04-08 14:53:33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8D1FFBE" w14:textId="77777777">
        <w:trPr>
          <w:jc w:val="right"/>
        </w:trPr>
        <w:tc>
          <w:tcPr>
            <w:tcW w:w="4320" w:type="dxa"/>
            <w:vAlign w:val="center"/>
          </w:tcPr>
          <w:p w14:paraId="671F6BDC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B79C046" w14:textId="77777777" w:rsidR="00161751" w:rsidRDefault="00000000">
            <w:r>
              <w:rPr>
                <w:noProof/>
              </w:rPr>
              <w:drawing>
                <wp:inline distT="0" distB="0" distL="0" distR="0" wp14:anchorId="24C3D62C" wp14:editId="07FC24F6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CEC5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D0DE729" w14:textId="77777777">
        <w:trPr>
          <w:jc w:val="right"/>
        </w:trPr>
        <w:tc>
          <w:tcPr>
            <w:tcW w:w="4320" w:type="dxa"/>
            <w:vAlign w:val="center"/>
          </w:tcPr>
          <w:p w14:paraId="1113E162" w14:textId="77777777" w:rsidR="00161751" w:rsidRDefault="00000000">
            <w:pPr>
              <w:jc w:val="right"/>
            </w:pPr>
            <w:r>
              <w:t>还好，没什么吧</w:t>
            </w:r>
          </w:p>
        </w:tc>
        <w:tc>
          <w:tcPr>
            <w:tcW w:w="720" w:type="dxa"/>
          </w:tcPr>
          <w:p w14:paraId="42BA3848" w14:textId="77777777" w:rsidR="00161751" w:rsidRDefault="00000000">
            <w:r>
              <w:rPr>
                <w:noProof/>
              </w:rPr>
              <w:drawing>
                <wp:inline distT="0" distB="0" distL="0" distR="0" wp14:anchorId="6F22B613" wp14:editId="21AFE666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A1B4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DD8C24E" w14:textId="77777777">
        <w:trPr>
          <w:jc w:val="right"/>
        </w:trPr>
        <w:tc>
          <w:tcPr>
            <w:tcW w:w="4320" w:type="dxa"/>
            <w:vAlign w:val="center"/>
          </w:tcPr>
          <w:p w14:paraId="16A4AD7D" w14:textId="77777777" w:rsidR="00161751" w:rsidRDefault="00000000">
            <w:pPr>
              <w:jc w:val="right"/>
            </w:pPr>
            <w:r>
              <w:t>他们都干啥了</w:t>
            </w:r>
            <w:r>
              <w:t>[</w:t>
            </w:r>
            <w:r>
              <w:t>疑问</w:t>
            </w:r>
            <w:r>
              <w:t>]</w:t>
            </w:r>
          </w:p>
        </w:tc>
        <w:tc>
          <w:tcPr>
            <w:tcW w:w="720" w:type="dxa"/>
          </w:tcPr>
          <w:p w14:paraId="46A04736" w14:textId="77777777" w:rsidR="00161751" w:rsidRDefault="00000000">
            <w:r>
              <w:rPr>
                <w:noProof/>
              </w:rPr>
              <w:drawing>
                <wp:inline distT="0" distB="0" distL="0" distR="0" wp14:anchorId="74269551" wp14:editId="073B4275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2DC16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83ADBFF" w14:textId="77777777">
        <w:tc>
          <w:tcPr>
            <w:tcW w:w="720" w:type="dxa"/>
          </w:tcPr>
          <w:p w14:paraId="35E22936" w14:textId="77777777" w:rsidR="00161751" w:rsidRDefault="00000000">
            <w:r>
              <w:rPr>
                <w:noProof/>
              </w:rPr>
              <w:drawing>
                <wp:inline distT="0" distB="0" distL="0" distR="0" wp14:anchorId="07714A10" wp14:editId="20330D33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53C1B4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没有，是电梯就我们三个人</w:t>
            </w:r>
          </w:p>
        </w:tc>
      </w:tr>
    </w:tbl>
    <w:p w14:paraId="3516BC06" w14:textId="77777777" w:rsidR="00161751" w:rsidRDefault="00161751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E57063D" w14:textId="77777777">
        <w:tc>
          <w:tcPr>
            <w:tcW w:w="720" w:type="dxa"/>
          </w:tcPr>
          <w:p w14:paraId="44380BB8" w14:textId="77777777" w:rsidR="00161751" w:rsidRDefault="00000000">
            <w:r>
              <w:rPr>
                <w:noProof/>
              </w:rPr>
              <w:drawing>
                <wp:inline distT="0" distB="0" distL="0" distR="0" wp14:anchorId="618E18A5" wp14:editId="235457D9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266E02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本来他们都是并排站着的</w:t>
            </w:r>
          </w:p>
        </w:tc>
      </w:tr>
    </w:tbl>
    <w:p w14:paraId="0B971EE4" w14:textId="77777777" w:rsidR="00161751" w:rsidRDefault="00161751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D56441E" w14:textId="77777777">
        <w:tc>
          <w:tcPr>
            <w:tcW w:w="720" w:type="dxa"/>
          </w:tcPr>
          <w:p w14:paraId="3F88C44E" w14:textId="77777777" w:rsidR="00161751" w:rsidRDefault="00000000">
            <w:r>
              <w:rPr>
                <w:noProof/>
              </w:rPr>
              <w:drawing>
                <wp:inline distT="0" distB="0" distL="0" distR="0" wp14:anchorId="75BAD481" wp14:editId="1B774D4E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DFB601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那个女孩子看到我就</w:t>
            </w:r>
            <w:proofErr w:type="gramStart"/>
            <w:r>
              <w:rPr>
                <w:lang w:eastAsia="zh-CN"/>
              </w:rPr>
              <w:t>站那个</w:t>
            </w:r>
            <w:proofErr w:type="gramEnd"/>
            <w:r>
              <w:rPr>
                <w:lang w:eastAsia="zh-CN"/>
              </w:rPr>
              <w:t>男孩子前面去了</w:t>
            </w:r>
          </w:p>
        </w:tc>
      </w:tr>
    </w:tbl>
    <w:p w14:paraId="61800132" w14:textId="77777777" w:rsidR="00161751" w:rsidRDefault="00161751">
      <w:pPr>
        <w:rPr>
          <w:lang w:eastAsia="zh-CN"/>
        </w:rPr>
      </w:pPr>
    </w:p>
    <w:p w14:paraId="06BAD441" w14:textId="77777777" w:rsidR="00161751" w:rsidRDefault="00000000">
      <w:pPr>
        <w:jc w:val="center"/>
      </w:pPr>
      <w:r>
        <w:t>2024-04-08 14:59:02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05D312C" w14:textId="77777777">
        <w:trPr>
          <w:jc w:val="right"/>
        </w:trPr>
        <w:tc>
          <w:tcPr>
            <w:tcW w:w="4320" w:type="dxa"/>
            <w:vAlign w:val="center"/>
          </w:tcPr>
          <w:p w14:paraId="486D631B" w14:textId="77777777" w:rsidR="00161751" w:rsidRDefault="00000000">
            <w:pPr>
              <w:jc w:val="right"/>
            </w:pPr>
            <w:r>
              <w:t>挺好的</w:t>
            </w:r>
          </w:p>
        </w:tc>
        <w:tc>
          <w:tcPr>
            <w:tcW w:w="720" w:type="dxa"/>
          </w:tcPr>
          <w:p w14:paraId="277FE411" w14:textId="77777777" w:rsidR="00161751" w:rsidRDefault="00000000">
            <w:r>
              <w:rPr>
                <w:noProof/>
              </w:rPr>
              <w:drawing>
                <wp:inline distT="0" distB="0" distL="0" distR="0" wp14:anchorId="4ADD674D" wp14:editId="2AD0D721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44C6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3250292" w14:textId="77777777">
        <w:trPr>
          <w:jc w:val="right"/>
        </w:trPr>
        <w:tc>
          <w:tcPr>
            <w:tcW w:w="4320" w:type="dxa"/>
            <w:vAlign w:val="center"/>
          </w:tcPr>
          <w:p w14:paraId="6B633EEA" w14:textId="77777777" w:rsidR="00161751" w:rsidRDefault="00000000">
            <w:pPr>
              <w:jc w:val="right"/>
            </w:pPr>
            <w:r>
              <w:t>你也可以</w:t>
            </w:r>
          </w:p>
        </w:tc>
        <w:tc>
          <w:tcPr>
            <w:tcW w:w="720" w:type="dxa"/>
          </w:tcPr>
          <w:p w14:paraId="597185C0" w14:textId="77777777" w:rsidR="00161751" w:rsidRDefault="00000000">
            <w:r>
              <w:rPr>
                <w:noProof/>
              </w:rPr>
              <w:drawing>
                <wp:inline distT="0" distB="0" distL="0" distR="0" wp14:anchorId="28D9E4E2" wp14:editId="4A2E680D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0837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8031730" w14:textId="77777777">
        <w:tc>
          <w:tcPr>
            <w:tcW w:w="720" w:type="dxa"/>
          </w:tcPr>
          <w:p w14:paraId="59213457" w14:textId="77777777" w:rsidR="00161751" w:rsidRDefault="00000000">
            <w:r>
              <w:rPr>
                <w:noProof/>
              </w:rPr>
              <w:drawing>
                <wp:inline distT="0" distB="0" distL="0" distR="0" wp14:anchorId="715A8C2B" wp14:editId="39C03878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E1D707" w14:textId="77777777" w:rsidR="00161751" w:rsidRDefault="00000000">
            <w:r>
              <w:t>我不要</w:t>
            </w:r>
          </w:p>
        </w:tc>
      </w:tr>
    </w:tbl>
    <w:p w14:paraId="499D58A4" w14:textId="77777777" w:rsidR="00161751" w:rsidRDefault="00161751"/>
    <w:p w14:paraId="345E5B01" w14:textId="77777777" w:rsidR="00161751" w:rsidRDefault="00000000">
      <w:pPr>
        <w:jc w:val="center"/>
      </w:pPr>
      <w:r>
        <w:t>2024-04-08 15:10:07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C024281" w14:textId="77777777">
        <w:trPr>
          <w:jc w:val="right"/>
        </w:trPr>
        <w:tc>
          <w:tcPr>
            <w:tcW w:w="4320" w:type="dxa"/>
            <w:vAlign w:val="center"/>
          </w:tcPr>
          <w:p w14:paraId="22D5FD85" w14:textId="77777777" w:rsidR="00161751" w:rsidRDefault="00000000">
            <w:pPr>
              <w:jc w:val="right"/>
            </w:pPr>
            <w:r>
              <w:t>为什么</w:t>
            </w:r>
          </w:p>
        </w:tc>
        <w:tc>
          <w:tcPr>
            <w:tcW w:w="720" w:type="dxa"/>
          </w:tcPr>
          <w:p w14:paraId="066BAE16" w14:textId="77777777" w:rsidR="00161751" w:rsidRDefault="00000000">
            <w:r>
              <w:rPr>
                <w:noProof/>
              </w:rPr>
              <w:drawing>
                <wp:inline distT="0" distB="0" distL="0" distR="0" wp14:anchorId="1E432E56" wp14:editId="12554B72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E37C4" w14:textId="77777777" w:rsidR="00161751" w:rsidRDefault="00161751"/>
    <w:p w14:paraId="756E1911" w14:textId="77777777" w:rsidR="00161751" w:rsidRDefault="00000000">
      <w:pPr>
        <w:jc w:val="center"/>
      </w:pPr>
      <w:r>
        <w:t>2024-04-08 15:19:50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FC2CE8F" w14:textId="77777777">
        <w:tc>
          <w:tcPr>
            <w:tcW w:w="720" w:type="dxa"/>
          </w:tcPr>
          <w:p w14:paraId="1BC48A3A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6D3C22B6" wp14:editId="370C9934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F7A005" w14:textId="77777777" w:rsidR="00161751" w:rsidRDefault="00000000">
            <w:r>
              <w:t>没有为什么呀</w:t>
            </w:r>
            <w:r>
              <w:t xml:space="preserve"> </w:t>
            </w:r>
          </w:p>
        </w:tc>
      </w:tr>
    </w:tbl>
    <w:p w14:paraId="6F7B2F9E" w14:textId="77777777" w:rsidR="00161751" w:rsidRDefault="00161751"/>
    <w:p w14:paraId="63DEC159" w14:textId="77777777" w:rsidR="00161751" w:rsidRDefault="00000000">
      <w:pPr>
        <w:jc w:val="center"/>
      </w:pPr>
      <w:r>
        <w:t>2024-04-08 18:12:22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62EDA86" w14:textId="77777777">
        <w:trPr>
          <w:jc w:val="right"/>
        </w:trPr>
        <w:tc>
          <w:tcPr>
            <w:tcW w:w="4320" w:type="dxa"/>
            <w:vAlign w:val="center"/>
          </w:tcPr>
          <w:p w14:paraId="73AC6465" w14:textId="77777777" w:rsidR="00161751" w:rsidRDefault="00000000">
            <w:pPr>
              <w:jc w:val="right"/>
            </w:pPr>
            <w:r>
              <w:t>下班了</w:t>
            </w:r>
          </w:p>
        </w:tc>
        <w:tc>
          <w:tcPr>
            <w:tcW w:w="720" w:type="dxa"/>
          </w:tcPr>
          <w:p w14:paraId="37947A91" w14:textId="77777777" w:rsidR="00161751" w:rsidRDefault="00000000">
            <w:r>
              <w:rPr>
                <w:noProof/>
              </w:rPr>
              <w:drawing>
                <wp:inline distT="0" distB="0" distL="0" distR="0" wp14:anchorId="795E27BE" wp14:editId="2C27ABA5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23C5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957016D" w14:textId="77777777">
        <w:tc>
          <w:tcPr>
            <w:tcW w:w="720" w:type="dxa"/>
          </w:tcPr>
          <w:p w14:paraId="4550D002" w14:textId="77777777" w:rsidR="00161751" w:rsidRDefault="00000000">
            <w:r>
              <w:rPr>
                <w:noProof/>
              </w:rPr>
              <w:drawing>
                <wp:inline distT="0" distB="0" distL="0" distR="0" wp14:anchorId="08F0AA18" wp14:editId="13BA0355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48BBBC" w14:textId="77777777" w:rsidR="00161751" w:rsidRDefault="00000000">
            <w:r>
              <w:t>我加班</w:t>
            </w:r>
          </w:p>
        </w:tc>
      </w:tr>
    </w:tbl>
    <w:p w14:paraId="09DE7C2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9DD7DCA" w14:textId="77777777">
        <w:tc>
          <w:tcPr>
            <w:tcW w:w="720" w:type="dxa"/>
          </w:tcPr>
          <w:p w14:paraId="374EB26D" w14:textId="77777777" w:rsidR="00161751" w:rsidRDefault="00000000">
            <w:r>
              <w:rPr>
                <w:noProof/>
              </w:rPr>
              <w:drawing>
                <wp:inline distT="0" distB="0" distL="0" distR="0" wp14:anchorId="621E9896" wp14:editId="4AD0A1FC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1FBE89" w14:textId="77777777" w:rsidR="00161751" w:rsidRDefault="00000000">
            <w:r>
              <w:t>[</w:t>
            </w:r>
            <w:r>
              <w:t>裂开</w:t>
            </w:r>
            <w:r>
              <w:t>]</w:t>
            </w:r>
          </w:p>
        </w:tc>
      </w:tr>
    </w:tbl>
    <w:p w14:paraId="612F7710" w14:textId="77777777" w:rsidR="00161751" w:rsidRDefault="00161751"/>
    <w:p w14:paraId="74F781FE" w14:textId="77777777" w:rsidR="00161751" w:rsidRDefault="00000000">
      <w:pPr>
        <w:jc w:val="center"/>
      </w:pPr>
      <w:r>
        <w:t>2024-04-08 18:25:02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5B0CCBC" w14:textId="77777777">
        <w:trPr>
          <w:jc w:val="right"/>
        </w:trPr>
        <w:tc>
          <w:tcPr>
            <w:tcW w:w="4320" w:type="dxa"/>
            <w:vAlign w:val="center"/>
          </w:tcPr>
          <w:p w14:paraId="5642DDAA" w14:textId="77777777" w:rsidR="00161751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5E3EAE47" w14:textId="77777777" w:rsidR="00161751" w:rsidRDefault="00000000">
            <w:r>
              <w:rPr>
                <w:noProof/>
              </w:rPr>
              <w:drawing>
                <wp:inline distT="0" distB="0" distL="0" distR="0" wp14:anchorId="40E3252D" wp14:editId="65160703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B1434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F96F892" w14:textId="77777777">
        <w:trPr>
          <w:jc w:val="right"/>
        </w:trPr>
        <w:tc>
          <w:tcPr>
            <w:tcW w:w="4320" w:type="dxa"/>
            <w:vAlign w:val="center"/>
          </w:tcPr>
          <w:p w14:paraId="6032C271" w14:textId="77777777" w:rsidR="00161751" w:rsidRDefault="00000000">
            <w:pPr>
              <w:jc w:val="right"/>
            </w:pPr>
            <w:r>
              <w:t>老板舍不得你下班吗</w:t>
            </w:r>
          </w:p>
        </w:tc>
        <w:tc>
          <w:tcPr>
            <w:tcW w:w="720" w:type="dxa"/>
          </w:tcPr>
          <w:p w14:paraId="165A41B2" w14:textId="77777777" w:rsidR="00161751" w:rsidRDefault="00000000">
            <w:r>
              <w:rPr>
                <w:noProof/>
              </w:rPr>
              <w:drawing>
                <wp:inline distT="0" distB="0" distL="0" distR="0" wp14:anchorId="1917EBDD" wp14:editId="45C034BB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AC7A3" w14:textId="77777777" w:rsidR="00161751" w:rsidRDefault="00161751"/>
    <w:p w14:paraId="6759A6CF" w14:textId="77777777" w:rsidR="00161751" w:rsidRDefault="00000000">
      <w:pPr>
        <w:jc w:val="center"/>
      </w:pPr>
      <w:r>
        <w:t>2024-04-08 20:24:20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024CE30" w14:textId="77777777">
        <w:tc>
          <w:tcPr>
            <w:tcW w:w="720" w:type="dxa"/>
          </w:tcPr>
          <w:p w14:paraId="756130EE" w14:textId="77777777" w:rsidR="00161751" w:rsidRDefault="00000000">
            <w:r>
              <w:rPr>
                <w:noProof/>
              </w:rPr>
              <w:drawing>
                <wp:inline distT="0" distB="0" distL="0" distR="0" wp14:anchorId="79B3D3A7" wp14:editId="02CBB930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9F2395" w14:textId="77777777" w:rsidR="00161751" w:rsidRDefault="00000000">
            <w:r>
              <w:t>是的</w:t>
            </w:r>
          </w:p>
        </w:tc>
      </w:tr>
    </w:tbl>
    <w:p w14:paraId="4F06F71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F2018C6" w14:textId="77777777">
        <w:tc>
          <w:tcPr>
            <w:tcW w:w="720" w:type="dxa"/>
          </w:tcPr>
          <w:p w14:paraId="5941ACFB" w14:textId="77777777" w:rsidR="00161751" w:rsidRDefault="00000000">
            <w:r>
              <w:rPr>
                <w:noProof/>
              </w:rPr>
              <w:drawing>
                <wp:inline distT="0" distB="0" distL="0" distR="0" wp14:anchorId="5C8C224E" wp14:editId="070CE934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95F68B" w14:textId="77777777" w:rsidR="00161751" w:rsidRDefault="00000000">
            <w:r>
              <w:t>舍不得我下班</w:t>
            </w:r>
          </w:p>
        </w:tc>
      </w:tr>
    </w:tbl>
    <w:p w14:paraId="6D633B72" w14:textId="77777777" w:rsidR="00161751" w:rsidRDefault="00161751"/>
    <w:p w14:paraId="12EC6440" w14:textId="77777777" w:rsidR="00161751" w:rsidRDefault="00000000">
      <w:pPr>
        <w:jc w:val="center"/>
      </w:pPr>
      <w:r>
        <w:lastRenderedPageBreak/>
        <w:t>2024-04-09 05:20:46</w:t>
      </w:r>
    </w:p>
    <w:p w14:paraId="11CEAB04" w14:textId="77777777" w:rsidR="00161751" w:rsidRDefault="00000000">
      <w:pPr>
        <w:jc w:val="center"/>
      </w:pPr>
      <w:r>
        <w:t>你撤回了一条消息</w:t>
      </w:r>
    </w:p>
    <w:p w14:paraId="40838208" w14:textId="77777777" w:rsidR="00161751" w:rsidRDefault="00000000">
      <w:pPr>
        <w:jc w:val="center"/>
      </w:pPr>
      <w:r>
        <w:t>你撤回了一条消息</w:t>
      </w:r>
    </w:p>
    <w:p w14:paraId="102054FC" w14:textId="77777777" w:rsidR="00161751" w:rsidRDefault="00000000">
      <w:pPr>
        <w:jc w:val="center"/>
      </w:pPr>
      <w:r>
        <w:t>2024-04-09 07:31:18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4245BDC" w14:textId="77777777">
        <w:trPr>
          <w:jc w:val="right"/>
        </w:trPr>
        <w:tc>
          <w:tcPr>
            <w:tcW w:w="4320" w:type="dxa"/>
            <w:vAlign w:val="center"/>
          </w:tcPr>
          <w:p w14:paraId="4369067D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F2AB311" w14:textId="77777777" w:rsidR="00161751" w:rsidRDefault="00000000">
            <w:r>
              <w:rPr>
                <w:noProof/>
              </w:rPr>
              <w:drawing>
                <wp:inline distT="0" distB="0" distL="0" distR="0" wp14:anchorId="155B125C" wp14:editId="61DC1C2D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4C1BD" w14:textId="77777777" w:rsidR="00161751" w:rsidRDefault="00161751"/>
    <w:p w14:paraId="4FE9600D" w14:textId="77777777" w:rsidR="00161751" w:rsidRDefault="00000000">
      <w:pPr>
        <w:jc w:val="center"/>
      </w:pPr>
      <w:r>
        <w:t>2024-04-09 11:52:13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C61F823" w14:textId="77777777">
        <w:tc>
          <w:tcPr>
            <w:tcW w:w="720" w:type="dxa"/>
          </w:tcPr>
          <w:p w14:paraId="4716BE3F" w14:textId="77777777" w:rsidR="00161751" w:rsidRDefault="00000000">
            <w:r>
              <w:rPr>
                <w:noProof/>
              </w:rPr>
              <w:drawing>
                <wp:inline distT="0" distB="0" distL="0" distR="0" wp14:anchorId="5431D27F" wp14:editId="16653E69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8D4376" w14:textId="77777777" w:rsidR="00161751" w:rsidRDefault="00000000">
            <w:r>
              <w:t>你撤回什么了</w:t>
            </w:r>
          </w:p>
        </w:tc>
      </w:tr>
    </w:tbl>
    <w:p w14:paraId="75790A4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732E6A1" w14:textId="77777777">
        <w:tc>
          <w:tcPr>
            <w:tcW w:w="720" w:type="dxa"/>
          </w:tcPr>
          <w:p w14:paraId="3F8BAB58" w14:textId="77777777" w:rsidR="00161751" w:rsidRDefault="00000000">
            <w:r>
              <w:rPr>
                <w:noProof/>
              </w:rPr>
              <w:drawing>
                <wp:inline distT="0" distB="0" distL="0" distR="0" wp14:anchorId="451807AE" wp14:editId="45EB6744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39244F" w14:textId="77777777" w:rsidR="00161751" w:rsidRDefault="00000000">
            <w:r>
              <w:t>凌晨五点不睡觉</w:t>
            </w:r>
          </w:p>
        </w:tc>
      </w:tr>
    </w:tbl>
    <w:p w14:paraId="26C6991D" w14:textId="77777777" w:rsidR="00161751" w:rsidRDefault="00161751"/>
    <w:p w14:paraId="2BECB338" w14:textId="77777777" w:rsidR="00161751" w:rsidRDefault="00000000">
      <w:pPr>
        <w:jc w:val="center"/>
      </w:pPr>
      <w:r>
        <w:t>2024-04-09 18:08:04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A7FD9EF" w14:textId="77777777">
        <w:trPr>
          <w:jc w:val="right"/>
        </w:trPr>
        <w:tc>
          <w:tcPr>
            <w:tcW w:w="4320" w:type="dxa"/>
            <w:vAlign w:val="center"/>
          </w:tcPr>
          <w:p w14:paraId="32A44256" w14:textId="77777777" w:rsidR="00161751" w:rsidRDefault="00000000">
            <w:pPr>
              <w:jc w:val="right"/>
            </w:pPr>
            <w:r>
              <w:t>骂人的不太好</w:t>
            </w:r>
          </w:p>
        </w:tc>
        <w:tc>
          <w:tcPr>
            <w:tcW w:w="720" w:type="dxa"/>
          </w:tcPr>
          <w:p w14:paraId="6291B2A9" w14:textId="77777777" w:rsidR="00161751" w:rsidRDefault="00000000">
            <w:r>
              <w:rPr>
                <w:noProof/>
              </w:rPr>
              <w:drawing>
                <wp:inline distT="0" distB="0" distL="0" distR="0" wp14:anchorId="72E5795C" wp14:editId="686DC092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865D0" w14:textId="77777777" w:rsidR="00161751" w:rsidRDefault="00161751"/>
    <w:p w14:paraId="39C6BB0C" w14:textId="77777777" w:rsidR="00161751" w:rsidRDefault="00000000">
      <w:pPr>
        <w:jc w:val="center"/>
      </w:pPr>
      <w:r>
        <w:t>2024-04-09 18:41:40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CEFB02F" w14:textId="77777777">
        <w:tc>
          <w:tcPr>
            <w:tcW w:w="720" w:type="dxa"/>
          </w:tcPr>
          <w:p w14:paraId="18029713" w14:textId="77777777" w:rsidR="00161751" w:rsidRDefault="00000000">
            <w:r>
              <w:rPr>
                <w:noProof/>
              </w:rPr>
              <w:drawing>
                <wp:inline distT="0" distB="0" distL="0" distR="0" wp14:anchorId="55818E82" wp14:editId="6644F986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6A73F8" w14:textId="77777777" w:rsidR="00161751" w:rsidRDefault="00000000">
            <w:r>
              <w:t>意思你骂我</w:t>
            </w:r>
            <w:r>
              <w:t>?</w:t>
            </w:r>
          </w:p>
        </w:tc>
      </w:tr>
    </w:tbl>
    <w:p w14:paraId="0246D2AB" w14:textId="77777777" w:rsidR="00161751" w:rsidRDefault="00161751"/>
    <w:p w14:paraId="720CAA8F" w14:textId="77777777" w:rsidR="00161751" w:rsidRDefault="00000000">
      <w:pPr>
        <w:jc w:val="center"/>
      </w:pPr>
      <w:r>
        <w:t>2024-04-09 18:49:22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AAB830A" w14:textId="77777777">
        <w:trPr>
          <w:jc w:val="right"/>
        </w:trPr>
        <w:tc>
          <w:tcPr>
            <w:tcW w:w="4320" w:type="dxa"/>
            <w:vAlign w:val="center"/>
          </w:tcPr>
          <w:p w14:paraId="6AF811E1" w14:textId="77777777" w:rsidR="00161751" w:rsidRDefault="00000000">
            <w:pPr>
              <w:jc w:val="right"/>
            </w:pPr>
            <w:r>
              <w:t>啊没什么</w:t>
            </w:r>
          </w:p>
        </w:tc>
        <w:tc>
          <w:tcPr>
            <w:tcW w:w="720" w:type="dxa"/>
          </w:tcPr>
          <w:p w14:paraId="49D2E517" w14:textId="77777777" w:rsidR="00161751" w:rsidRDefault="00000000">
            <w:r>
              <w:rPr>
                <w:noProof/>
              </w:rPr>
              <w:drawing>
                <wp:inline distT="0" distB="0" distL="0" distR="0" wp14:anchorId="7F2583E2" wp14:editId="5D417F1E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EEEB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9F64172" w14:textId="77777777">
        <w:trPr>
          <w:jc w:val="right"/>
        </w:trPr>
        <w:tc>
          <w:tcPr>
            <w:tcW w:w="4320" w:type="dxa"/>
            <w:vAlign w:val="center"/>
          </w:tcPr>
          <w:p w14:paraId="7DAA069A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就感觉有人抢被子，冷醒的</w:t>
            </w:r>
          </w:p>
        </w:tc>
        <w:tc>
          <w:tcPr>
            <w:tcW w:w="720" w:type="dxa"/>
          </w:tcPr>
          <w:p w14:paraId="7ECC2D64" w14:textId="77777777" w:rsidR="00161751" w:rsidRDefault="00000000">
            <w:r>
              <w:rPr>
                <w:noProof/>
              </w:rPr>
              <w:drawing>
                <wp:inline distT="0" distB="0" distL="0" distR="0" wp14:anchorId="34B69238" wp14:editId="5B142C88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B6C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50DFDE2" w14:textId="77777777">
        <w:tc>
          <w:tcPr>
            <w:tcW w:w="720" w:type="dxa"/>
          </w:tcPr>
          <w:p w14:paraId="7C2721E6" w14:textId="77777777" w:rsidR="00161751" w:rsidRDefault="00000000">
            <w:r>
              <w:rPr>
                <w:noProof/>
              </w:rPr>
              <w:drawing>
                <wp:inline distT="0" distB="0" distL="0" distR="0" wp14:anchorId="2FFD5478" wp14:editId="249E4B20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4C7AC1" w14:textId="77777777" w:rsidR="00161751" w:rsidRDefault="00000000">
            <w:r>
              <w:t>【表情包】</w:t>
            </w:r>
          </w:p>
        </w:tc>
      </w:tr>
    </w:tbl>
    <w:p w14:paraId="04D16A5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254447E" w14:textId="77777777">
        <w:tc>
          <w:tcPr>
            <w:tcW w:w="720" w:type="dxa"/>
          </w:tcPr>
          <w:p w14:paraId="70E88D80" w14:textId="77777777" w:rsidR="00161751" w:rsidRDefault="00000000">
            <w:r>
              <w:rPr>
                <w:noProof/>
              </w:rPr>
              <w:drawing>
                <wp:inline distT="0" distB="0" distL="0" distR="0" wp14:anchorId="67B4C1B2" wp14:editId="1C77B6E9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894CCE" w14:textId="77777777" w:rsidR="00161751" w:rsidRDefault="00000000">
            <w:r>
              <w:t>那你给我发了什么</w:t>
            </w:r>
          </w:p>
        </w:tc>
      </w:tr>
    </w:tbl>
    <w:p w14:paraId="35D45E74" w14:textId="77777777" w:rsidR="00161751" w:rsidRDefault="00161751"/>
    <w:p w14:paraId="2F386953" w14:textId="77777777" w:rsidR="00161751" w:rsidRDefault="00000000">
      <w:pPr>
        <w:jc w:val="center"/>
      </w:pPr>
      <w:r>
        <w:t>2024-04-09 18:58:09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7EAF160" w14:textId="77777777">
        <w:trPr>
          <w:jc w:val="right"/>
        </w:trPr>
        <w:tc>
          <w:tcPr>
            <w:tcW w:w="4320" w:type="dxa"/>
            <w:vAlign w:val="center"/>
          </w:tcPr>
          <w:p w14:paraId="222D5F2F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1A9533C" w14:textId="77777777" w:rsidR="00161751" w:rsidRDefault="00000000">
            <w:r>
              <w:rPr>
                <w:noProof/>
              </w:rPr>
              <w:drawing>
                <wp:inline distT="0" distB="0" distL="0" distR="0" wp14:anchorId="37B0DC0A" wp14:editId="16F64BD8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ABBC7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C4CDE77" w14:textId="77777777">
        <w:tc>
          <w:tcPr>
            <w:tcW w:w="720" w:type="dxa"/>
          </w:tcPr>
          <w:p w14:paraId="07429B36" w14:textId="77777777" w:rsidR="00161751" w:rsidRDefault="00000000">
            <w:r>
              <w:rPr>
                <w:noProof/>
              </w:rPr>
              <w:drawing>
                <wp:inline distT="0" distB="0" distL="0" distR="0" wp14:anchorId="01C859A4" wp14:editId="7E239695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4918E5" w14:textId="77777777" w:rsidR="00161751" w:rsidRDefault="00000000">
            <w:r>
              <w:t>【表情包】</w:t>
            </w:r>
          </w:p>
        </w:tc>
      </w:tr>
    </w:tbl>
    <w:p w14:paraId="7BFF2377" w14:textId="77777777" w:rsidR="00161751" w:rsidRDefault="00161751"/>
    <w:p w14:paraId="06007AD4" w14:textId="77777777" w:rsidR="00161751" w:rsidRDefault="00000000">
      <w:pPr>
        <w:jc w:val="center"/>
      </w:pPr>
      <w:r>
        <w:t>2024-04-09 20:07:50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E56121E" w14:textId="77777777">
        <w:trPr>
          <w:jc w:val="right"/>
        </w:trPr>
        <w:tc>
          <w:tcPr>
            <w:tcW w:w="4320" w:type="dxa"/>
            <w:vAlign w:val="center"/>
          </w:tcPr>
          <w:p w14:paraId="5B74CE63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B1E8EB9" w14:textId="77777777" w:rsidR="00161751" w:rsidRDefault="00000000">
            <w:r>
              <w:rPr>
                <w:noProof/>
              </w:rPr>
              <w:drawing>
                <wp:inline distT="0" distB="0" distL="0" distR="0" wp14:anchorId="3654C034" wp14:editId="6C5E4ED9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1EA9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A6E36BC" w14:textId="77777777">
        <w:tc>
          <w:tcPr>
            <w:tcW w:w="720" w:type="dxa"/>
          </w:tcPr>
          <w:p w14:paraId="7F9210C0" w14:textId="77777777" w:rsidR="00161751" w:rsidRDefault="00000000">
            <w:r>
              <w:rPr>
                <w:noProof/>
              </w:rPr>
              <w:drawing>
                <wp:inline distT="0" distB="0" distL="0" distR="0" wp14:anchorId="7903D15E" wp14:editId="2283EAC7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998ACA" w14:textId="77777777" w:rsidR="00161751" w:rsidRDefault="00000000">
            <w:r>
              <w:t>出去吃东西去咯</w:t>
            </w:r>
          </w:p>
        </w:tc>
      </w:tr>
    </w:tbl>
    <w:p w14:paraId="11368B7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C3FB594" w14:textId="77777777">
        <w:trPr>
          <w:jc w:val="right"/>
        </w:trPr>
        <w:tc>
          <w:tcPr>
            <w:tcW w:w="4320" w:type="dxa"/>
            <w:vAlign w:val="center"/>
          </w:tcPr>
          <w:p w14:paraId="7491EEEF" w14:textId="77777777" w:rsidR="00161751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1D882D54" w14:textId="77777777" w:rsidR="00161751" w:rsidRDefault="00000000">
            <w:r>
              <w:rPr>
                <w:noProof/>
              </w:rPr>
              <w:drawing>
                <wp:inline distT="0" distB="0" distL="0" distR="0" wp14:anchorId="39D28FDD" wp14:editId="5DE5D445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59BE0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56D4C94" w14:textId="77777777">
        <w:trPr>
          <w:jc w:val="right"/>
        </w:trPr>
        <w:tc>
          <w:tcPr>
            <w:tcW w:w="4320" w:type="dxa"/>
            <w:vAlign w:val="center"/>
          </w:tcPr>
          <w:p w14:paraId="54D9A130" w14:textId="77777777" w:rsidR="00161751" w:rsidRDefault="00000000">
            <w:pPr>
              <w:jc w:val="right"/>
            </w:pPr>
            <w:r>
              <w:lastRenderedPageBreak/>
              <w:t>我刚回来</w:t>
            </w:r>
          </w:p>
        </w:tc>
        <w:tc>
          <w:tcPr>
            <w:tcW w:w="720" w:type="dxa"/>
          </w:tcPr>
          <w:p w14:paraId="3C098CDA" w14:textId="77777777" w:rsidR="00161751" w:rsidRDefault="00000000">
            <w:r>
              <w:rPr>
                <w:noProof/>
              </w:rPr>
              <w:drawing>
                <wp:inline distT="0" distB="0" distL="0" distR="0" wp14:anchorId="550D43BE" wp14:editId="78ECA058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FAB3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CC57A4F" w14:textId="77777777">
        <w:tc>
          <w:tcPr>
            <w:tcW w:w="720" w:type="dxa"/>
          </w:tcPr>
          <w:p w14:paraId="22F975CB" w14:textId="77777777" w:rsidR="00161751" w:rsidRDefault="00000000">
            <w:r>
              <w:rPr>
                <w:noProof/>
              </w:rPr>
              <w:drawing>
                <wp:inline distT="0" distB="0" distL="0" distR="0" wp14:anchorId="28D04562" wp14:editId="59028C5A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28A16B" w14:textId="77777777" w:rsidR="00161751" w:rsidRDefault="00000000">
            <w:r>
              <w:t>你去干啥了</w:t>
            </w:r>
          </w:p>
        </w:tc>
      </w:tr>
    </w:tbl>
    <w:p w14:paraId="4EF20CE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9C45447" w14:textId="77777777">
        <w:trPr>
          <w:jc w:val="right"/>
        </w:trPr>
        <w:tc>
          <w:tcPr>
            <w:tcW w:w="4320" w:type="dxa"/>
            <w:vAlign w:val="center"/>
          </w:tcPr>
          <w:p w14:paraId="36E4E7F5" w14:textId="77777777" w:rsidR="00161751" w:rsidRDefault="00000000">
            <w:pPr>
              <w:jc w:val="right"/>
            </w:pPr>
            <w:r>
              <w:t>跟朋友约体育场</w:t>
            </w:r>
          </w:p>
        </w:tc>
        <w:tc>
          <w:tcPr>
            <w:tcW w:w="720" w:type="dxa"/>
          </w:tcPr>
          <w:p w14:paraId="06A38224" w14:textId="77777777" w:rsidR="00161751" w:rsidRDefault="00000000">
            <w:r>
              <w:rPr>
                <w:noProof/>
              </w:rPr>
              <w:drawing>
                <wp:inline distT="0" distB="0" distL="0" distR="0" wp14:anchorId="51CF4B09" wp14:editId="187E7928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20049" w14:textId="77777777" w:rsidR="00161751" w:rsidRDefault="00161751"/>
    <w:p w14:paraId="7831B7D9" w14:textId="77777777" w:rsidR="00161751" w:rsidRDefault="00000000">
      <w:pPr>
        <w:jc w:val="center"/>
      </w:pPr>
      <w:r>
        <w:t>2024-04-09 23:19:02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0738D30" w14:textId="77777777">
        <w:trPr>
          <w:jc w:val="right"/>
        </w:trPr>
        <w:tc>
          <w:tcPr>
            <w:tcW w:w="4320" w:type="dxa"/>
            <w:vAlign w:val="center"/>
          </w:tcPr>
          <w:p w14:paraId="2666FD0A" w14:textId="77777777" w:rsidR="00161751" w:rsidRDefault="00000000">
            <w:pPr>
              <w:jc w:val="right"/>
            </w:pPr>
            <w:r>
              <w:t>吃什么美味了？</w:t>
            </w:r>
          </w:p>
        </w:tc>
        <w:tc>
          <w:tcPr>
            <w:tcW w:w="720" w:type="dxa"/>
          </w:tcPr>
          <w:p w14:paraId="58063030" w14:textId="77777777" w:rsidR="00161751" w:rsidRDefault="00000000">
            <w:r>
              <w:rPr>
                <w:noProof/>
              </w:rPr>
              <w:drawing>
                <wp:inline distT="0" distB="0" distL="0" distR="0" wp14:anchorId="46FAA1B0" wp14:editId="1819B295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C258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B7941EF" w14:textId="77777777">
        <w:tc>
          <w:tcPr>
            <w:tcW w:w="720" w:type="dxa"/>
          </w:tcPr>
          <w:p w14:paraId="43399E7D" w14:textId="77777777" w:rsidR="00161751" w:rsidRDefault="00000000">
            <w:r>
              <w:rPr>
                <w:noProof/>
              </w:rPr>
              <w:drawing>
                <wp:inline distT="0" distB="0" distL="0" distR="0" wp14:anchorId="2CE4C935" wp14:editId="6007D03E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8207FD" w14:textId="77777777" w:rsidR="00161751" w:rsidRDefault="00000000">
            <w:r>
              <w:t>火锅</w:t>
            </w:r>
          </w:p>
        </w:tc>
      </w:tr>
    </w:tbl>
    <w:p w14:paraId="55E3638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79CFD59" w14:textId="77777777">
        <w:tc>
          <w:tcPr>
            <w:tcW w:w="720" w:type="dxa"/>
          </w:tcPr>
          <w:p w14:paraId="0F6E6653" w14:textId="77777777" w:rsidR="00161751" w:rsidRDefault="00000000">
            <w:r>
              <w:rPr>
                <w:noProof/>
              </w:rPr>
              <w:drawing>
                <wp:inline distT="0" distB="0" distL="0" distR="0" wp14:anchorId="26CCBA22" wp14:editId="170D7B80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5832AE" w14:textId="77777777" w:rsidR="00161751" w:rsidRDefault="00000000">
            <w:r>
              <w:t>哈哈哈</w:t>
            </w:r>
          </w:p>
        </w:tc>
      </w:tr>
    </w:tbl>
    <w:p w14:paraId="0CB02BC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A79CBBF" w14:textId="77777777">
        <w:trPr>
          <w:jc w:val="right"/>
        </w:trPr>
        <w:tc>
          <w:tcPr>
            <w:tcW w:w="4320" w:type="dxa"/>
            <w:vAlign w:val="center"/>
          </w:tcPr>
          <w:p w14:paraId="5D8B5E95" w14:textId="77777777" w:rsidR="00161751" w:rsidRDefault="00000000">
            <w:pPr>
              <w:jc w:val="right"/>
            </w:pPr>
            <w:r>
              <w:t>可以的呀</w:t>
            </w:r>
          </w:p>
        </w:tc>
        <w:tc>
          <w:tcPr>
            <w:tcW w:w="720" w:type="dxa"/>
          </w:tcPr>
          <w:p w14:paraId="46B8614E" w14:textId="77777777" w:rsidR="00161751" w:rsidRDefault="00000000">
            <w:r>
              <w:rPr>
                <w:noProof/>
              </w:rPr>
              <w:drawing>
                <wp:inline distT="0" distB="0" distL="0" distR="0" wp14:anchorId="7B47AC79" wp14:editId="07B08909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A332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55656F3" w14:textId="77777777">
        <w:tc>
          <w:tcPr>
            <w:tcW w:w="720" w:type="dxa"/>
          </w:tcPr>
          <w:p w14:paraId="59D86389" w14:textId="77777777" w:rsidR="00161751" w:rsidRDefault="00000000">
            <w:r>
              <w:rPr>
                <w:noProof/>
              </w:rPr>
              <w:drawing>
                <wp:inline distT="0" distB="0" distL="0" distR="0" wp14:anchorId="1A85C11D" wp14:editId="184E3AC6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6F63D9" w14:textId="77777777" w:rsidR="00161751" w:rsidRDefault="00000000">
            <w:r>
              <w:t>【表情包】</w:t>
            </w:r>
          </w:p>
        </w:tc>
      </w:tr>
    </w:tbl>
    <w:p w14:paraId="2C5256F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76C177" w14:textId="77777777">
        <w:trPr>
          <w:jc w:val="right"/>
        </w:trPr>
        <w:tc>
          <w:tcPr>
            <w:tcW w:w="4320" w:type="dxa"/>
            <w:vAlign w:val="center"/>
          </w:tcPr>
          <w:p w14:paraId="6DDED50F" w14:textId="77777777" w:rsidR="00161751" w:rsidRDefault="00000000">
            <w:pPr>
              <w:jc w:val="right"/>
            </w:pPr>
            <w:r>
              <w:lastRenderedPageBreak/>
              <w:t>挺开心的呀</w:t>
            </w:r>
          </w:p>
        </w:tc>
        <w:tc>
          <w:tcPr>
            <w:tcW w:w="720" w:type="dxa"/>
          </w:tcPr>
          <w:p w14:paraId="18A09B69" w14:textId="77777777" w:rsidR="00161751" w:rsidRDefault="00000000">
            <w:r>
              <w:rPr>
                <w:noProof/>
              </w:rPr>
              <w:drawing>
                <wp:inline distT="0" distB="0" distL="0" distR="0" wp14:anchorId="0C316B1D" wp14:editId="5EE6FF51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8E685" w14:textId="77777777" w:rsidR="00161751" w:rsidRDefault="00161751"/>
    <w:p w14:paraId="13E05290" w14:textId="77777777" w:rsidR="00161751" w:rsidRDefault="00000000">
      <w:pPr>
        <w:jc w:val="center"/>
      </w:pPr>
      <w:r>
        <w:t>2024-04-09 23:36:32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18720A6" w14:textId="77777777">
        <w:trPr>
          <w:jc w:val="right"/>
        </w:trPr>
        <w:tc>
          <w:tcPr>
            <w:tcW w:w="4320" w:type="dxa"/>
            <w:vAlign w:val="center"/>
          </w:tcPr>
          <w:p w14:paraId="1FCC146A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337DF87" w14:textId="77777777" w:rsidR="00161751" w:rsidRDefault="00000000">
            <w:r>
              <w:rPr>
                <w:noProof/>
              </w:rPr>
              <w:drawing>
                <wp:inline distT="0" distB="0" distL="0" distR="0" wp14:anchorId="5EDDA0B6" wp14:editId="776B6199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C5BA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F02EA1F" w14:textId="77777777">
        <w:tc>
          <w:tcPr>
            <w:tcW w:w="720" w:type="dxa"/>
          </w:tcPr>
          <w:p w14:paraId="27548C87" w14:textId="77777777" w:rsidR="00161751" w:rsidRDefault="00000000">
            <w:r>
              <w:rPr>
                <w:noProof/>
              </w:rPr>
              <w:drawing>
                <wp:inline distT="0" distB="0" distL="0" distR="0" wp14:anchorId="6D8C119B" wp14:editId="318C5E39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9FEAE3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吃好吃的肯定开心噢！</w:t>
            </w:r>
          </w:p>
        </w:tc>
      </w:tr>
    </w:tbl>
    <w:p w14:paraId="4DDC7137" w14:textId="77777777" w:rsidR="00161751" w:rsidRDefault="00161751">
      <w:pPr>
        <w:rPr>
          <w:lang w:eastAsia="zh-CN"/>
        </w:rPr>
      </w:pPr>
    </w:p>
    <w:p w14:paraId="1CF02F89" w14:textId="77777777" w:rsidR="00161751" w:rsidRDefault="00000000">
      <w:pPr>
        <w:jc w:val="center"/>
      </w:pPr>
      <w:r>
        <w:t>2024-04-09 23:48:10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C58D0B3" w14:textId="77777777">
        <w:trPr>
          <w:jc w:val="right"/>
        </w:trPr>
        <w:tc>
          <w:tcPr>
            <w:tcW w:w="4320" w:type="dxa"/>
            <w:vAlign w:val="center"/>
          </w:tcPr>
          <w:p w14:paraId="455C6B78" w14:textId="77777777" w:rsidR="00161751" w:rsidRDefault="00000000">
            <w:pPr>
              <w:jc w:val="right"/>
            </w:pPr>
            <w:r>
              <w:t>好唉</w:t>
            </w:r>
          </w:p>
        </w:tc>
        <w:tc>
          <w:tcPr>
            <w:tcW w:w="720" w:type="dxa"/>
          </w:tcPr>
          <w:p w14:paraId="0593A620" w14:textId="77777777" w:rsidR="00161751" w:rsidRDefault="00000000">
            <w:r>
              <w:rPr>
                <w:noProof/>
              </w:rPr>
              <w:drawing>
                <wp:inline distT="0" distB="0" distL="0" distR="0" wp14:anchorId="71076E5F" wp14:editId="45221F28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B29E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DC198A3" w14:textId="77777777">
        <w:tc>
          <w:tcPr>
            <w:tcW w:w="720" w:type="dxa"/>
          </w:tcPr>
          <w:p w14:paraId="4C93A30A" w14:textId="77777777" w:rsidR="00161751" w:rsidRDefault="00000000">
            <w:r>
              <w:rPr>
                <w:noProof/>
              </w:rPr>
              <w:drawing>
                <wp:inline distT="0" distB="0" distL="0" distR="0" wp14:anchorId="49122A0E" wp14:editId="58E443D6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E296D7" w14:textId="77777777" w:rsidR="00161751" w:rsidRDefault="00000000">
            <w:r>
              <w:t>你干嘛呢</w:t>
            </w:r>
          </w:p>
        </w:tc>
      </w:tr>
    </w:tbl>
    <w:p w14:paraId="1709799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466C813" w14:textId="77777777">
        <w:trPr>
          <w:jc w:val="right"/>
        </w:trPr>
        <w:tc>
          <w:tcPr>
            <w:tcW w:w="4320" w:type="dxa"/>
            <w:vAlign w:val="center"/>
          </w:tcPr>
          <w:p w14:paraId="618A3732" w14:textId="77777777" w:rsidR="00161751" w:rsidRDefault="00000000">
            <w:pPr>
              <w:jc w:val="right"/>
            </w:pPr>
            <w:r>
              <w:t>玩一会儿睡觉呢</w:t>
            </w:r>
          </w:p>
        </w:tc>
        <w:tc>
          <w:tcPr>
            <w:tcW w:w="720" w:type="dxa"/>
          </w:tcPr>
          <w:p w14:paraId="0E7472DA" w14:textId="77777777" w:rsidR="00161751" w:rsidRDefault="00000000">
            <w:r>
              <w:rPr>
                <w:noProof/>
              </w:rPr>
              <w:drawing>
                <wp:inline distT="0" distB="0" distL="0" distR="0" wp14:anchorId="480B4009" wp14:editId="72A46432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6413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9749C2C" w14:textId="77777777">
        <w:tc>
          <w:tcPr>
            <w:tcW w:w="720" w:type="dxa"/>
          </w:tcPr>
          <w:p w14:paraId="6ECFC8CB" w14:textId="77777777" w:rsidR="00161751" w:rsidRDefault="00000000">
            <w:r>
              <w:rPr>
                <w:noProof/>
              </w:rPr>
              <w:drawing>
                <wp:inline distT="0" distB="0" distL="0" distR="0" wp14:anchorId="27A4C495" wp14:editId="771649B0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570557" w14:textId="77777777" w:rsidR="00161751" w:rsidRDefault="00000000">
            <w:r>
              <w:t>刷视频吗</w:t>
            </w:r>
          </w:p>
        </w:tc>
      </w:tr>
    </w:tbl>
    <w:p w14:paraId="5997F4F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0E4EA36" w14:textId="77777777">
        <w:trPr>
          <w:jc w:val="right"/>
        </w:trPr>
        <w:tc>
          <w:tcPr>
            <w:tcW w:w="4320" w:type="dxa"/>
            <w:vAlign w:val="center"/>
          </w:tcPr>
          <w:p w14:paraId="359E5FCF" w14:textId="77777777" w:rsidR="00161751" w:rsidRDefault="00000000">
            <w:pPr>
              <w:jc w:val="right"/>
            </w:pPr>
            <w:r>
              <w:t>跟你聊天咦</w:t>
            </w:r>
          </w:p>
        </w:tc>
        <w:tc>
          <w:tcPr>
            <w:tcW w:w="720" w:type="dxa"/>
          </w:tcPr>
          <w:p w14:paraId="17CE5022" w14:textId="77777777" w:rsidR="00161751" w:rsidRDefault="00000000">
            <w:r>
              <w:rPr>
                <w:noProof/>
              </w:rPr>
              <w:drawing>
                <wp:inline distT="0" distB="0" distL="0" distR="0" wp14:anchorId="2D15E2AB" wp14:editId="3BA58C2B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A0CD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CBF99A0" w14:textId="77777777">
        <w:tc>
          <w:tcPr>
            <w:tcW w:w="720" w:type="dxa"/>
          </w:tcPr>
          <w:p w14:paraId="3BCC1556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58FF237D" wp14:editId="4F015265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5B4DAD" w14:textId="77777777" w:rsidR="00161751" w:rsidRDefault="00000000">
            <w:r>
              <w:t>这样子</w:t>
            </w:r>
          </w:p>
        </w:tc>
      </w:tr>
    </w:tbl>
    <w:p w14:paraId="2D75564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5D43DEF" w14:textId="77777777">
        <w:tc>
          <w:tcPr>
            <w:tcW w:w="720" w:type="dxa"/>
          </w:tcPr>
          <w:p w14:paraId="097CDD9C" w14:textId="77777777" w:rsidR="00161751" w:rsidRDefault="00000000">
            <w:r>
              <w:rPr>
                <w:noProof/>
              </w:rPr>
              <w:drawing>
                <wp:inline distT="0" distB="0" distL="0" distR="0" wp14:anchorId="00C2BA52" wp14:editId="49729628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4E5309" w14:textId="77777777" w:rsidR="00161751" w:rsidRDefault="00000000">
            <w:r>
              <w:t>你啥时候走勒</w:t>
            </w:r>
          </w:p>
        </w:tc>
      </w:tr>
    </w:tbl>
    <w:p w14:paraId="4A58E67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836D0D0" w14:textId="77777777">
        <w:trPr>
          <w:jc w:val="right"/>
        </w:trPr>
        <w:tc>
          <w:tcPr>
            <w:tcW w:w="4320" w:type="dxa"/>
            <w:vAlign w:val="center"/>
          </w:tcPr>
          <w:p w14:paraId="4F8E71F8" w14:textId="77777777" w:rsidR="00161751" w:rsidRDefault="00000000">
            <w:pPr>
              <w:jc w:val="right"/>
            </w:pPr>
            <w:r>
              <w:t>去哪</w:t>
            </w:r>
          </w:p>
        </w:tc>
        <w:tc>
          <w:tcPr>
            <w:tcW w:w="720" w:type="dxa"/>
          </w:tcPr>
          <w:p w14:paraId="26B711E9" w14:textId="77777777" w:rsidR="00161751" w:rsidRDefault="00000000">
            <w:r>
              <w:rPr>
                <w:noProof/>
              </w:rPr>
              <w:drawing>
                <wp:inline distT="0" distB="0" distL="0" distR="0" wp14:anchorId="4BF7697A" wp14:editId="6D9656AB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5AC1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3E98C0E" w14:textId="77777777">
        <w:tc>
          <w:tcPr>
            <w:tcW w:w="720" w:type="dxa"/>
          </w:tcPr>
          <w:p w14:paraId="70D85AE7" w14:textId="77777777" w:rsidR="00161751" w:rsidRDefault="00000000">
            <w:r>
              <w:rPr>
                <w:noProof/>
              </w:rPr>
              <w:drawing>
                <wp:inline distT="0" distB="0" distL="0" distR="0" wp14:anchorId="3B87C6CC" wp14:editId="62E25081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243A9E" w14:textId="77777777" w:rsidR="00161751" w:rsidRDefault="00000000">
            <w:r>
              <w:t>离职</w:t>
            </w:r>
          </w:p>
        </w:tc>
      </w:tr>
    </w:tbl>
    <w:p w14:paraId="31AEA198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E3DE38E" w14:textId="77777777">
        <w:trPr>
          <w:jc w:val="right"/>
        </w:trPr>
        <w:tc>
          <w:tcPr>
            <w:tcW w:w="4320" w:type="dxa"/>
            <w:vAlign w:val="center"/>
          </w:tcPr>
          <w:p w14:paraId="137A1A04" w14:textId="77777777" w:rsidR="00161751" w:rsidRDefault="00000000">
            <w:pPr>
              <w:jc w:val="right"/>
            </w:pPr>
            <w:r>
              <w:t>打算五一呀</w:t>
            </w:r>
          </w:p>
        </w:tc>
        <w:tc>
          <w:tcPr>
            <w:tcW w:w="720" w:type="dxa"/>
          </w:tcPr>
          <w:p w14:paraId="4E44BE1B" w14:textId="77777777" w:rsidR="00161751" w:rsidRDefault="00000000">
            <w:r>
              <w:rPr>
                <w:noProof/>
              </w:rPr>
              <w:drawing>
                <wp:inline distT="0" distB="0" distL="0" distR="0" wp14:anchorId="1F37613F" wp14:editId="2A9A7572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F9EF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6969F5E" w14:textId="77777777">
        <w:trPr>
          <w:jc w:val="right"/>
        </w:trPr>
        <w:tc>
          <w:tcPr>
            <w:tcW w:w="4320" w:type="dxa"/>
            <w:vAlign w:val="center"/>
          </w:tcPr>
          <w:p w14:paraId="74917404" w14:textId="77777777" w:rsidR="00161751" w:rsidRDefault="00000000">
            <w:pPr>
              <w:jc w:val="right"/>
            </w:pPr>
            <w:r>
              <w:t>刚好玩个够</w:t>
            </w:r>
            <w:r>
              <w:t>[</w:t>
            </w:r>
            <w:r>
              <w:t>偷笑</w:t>
            </w:r>
            <w:r>
              <w:t>]</w:t>
            </w:r>
          </w:p>
        </w:tc>
        <w:tc>
          <w:tcPr>
            <w:tcW w:w="720" w:type="dxa"/>
          </w:tcPr>
          <w:p w14:paraId="0B1CAFF2" w14:textId="77777777" w:rsidR="00161751" w:rsidRDefault="00000000">
            <w:r>
              <w:rPr>
                <w:noProof/>
              </w:rPr>
              <w:drawing>
                <wp:inline distT="0" distB="0" distL="0" distR="0" wp14:anchorId="02985BCD" wp14:editId="2A068298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CCBC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15515A9" w14:textId="77777777">
        <w:tc>
          <w:tcPr>
            <w:tcW w:w="720" w:type="dxa"/>
          </w:tcPr>
          <w:p w14:paraId="57D2DAC6" w14:textId="77777777" w:rsidR="00161751" w:rsidRDefault="00000000">
            <w:r>
              <w:rPr>
                <w:noProof/>
              </w:rPr>
              <w:drawing>
                <wp:inline distT="0" distB="0" distL="0" distR="0" wp14:anchorId="56CCC0C2" wp14:editId="080BC485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1FC854" w14:textId="77777777" w:rsidR="00161751" w:rsidRDefault="00000000">
            <w:r>
              <w:t>可以可以</w:t>
            </w:r>
          </w:p>
        </w:tc>
      </w:tr>
    </w:tbl>
    <w:p w14:paraId="082CB16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5DB84B5" w14:textId="77777777">
        <w:tc>
          <w:tcPr>
            <w:tcW w:w="720" w:type="dxa"/>
          </w:tcPr>
          <w:p w14:paraId="359DF743" w14:textId="77777777" w:rsidR="00161751" w:rsidRDefault="00000000">
            <w:r>
              <w:rPr>
                <w:noProof/>
              </w:rPr>
              <w:drawing>
                <wp:inline distT="0" distB="0" distL="0" distR="0" wp14:anchorId="467EE753" wp14:editId="0D7D4029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238615" w14:textId="77777777" w:rsidR="00161751" w:rsidRDefault="00000000">
            <w:r>
              <w:t>准备去哪里玩</w:t>
            </w:r>
          </w:p>
        </w:tc>
      </w:tr>
    </w:tbl>
    <w:p w14:paraId="617EEC9E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0AE8CEF" w14:textId="77777777">
        <w:trPr>
          <w:jc w:val="right"/>
        </w:trPr>
        <w:tc>
          <w:tcPr>
            <w:tcW w:w="4320" w:type="dxa"/>
            <w:vAlign w:val="center"/>
          </w:tcPr>
          <w:p w14:paraId="5D485392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你让我去找你的，去哪玩？</w:t>
            </w:r>
          </w:p>
        </w:tc>
        <w:tc>
          <w:tcPr>
            <w:tcW w:w="720" w:type="dxa"/>
          </w:tcPr>
          <w:p w14:paraId="3ABAF0A4" w14:textId="77777777" w:rsidR="00161751" w:rsidRDefault="00000000">
            <w:r>
              <w:rPr>
                <w:noProof/>
              </w:rPr>
              <w:drawing>
                <wp:inline distT="0" distB="0" distL="0" distR="0" wp14:anchorId="191312AE" wp14:editId="0BC05004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17FFF" w14:textId="77777777" w:rsidR="00161751" w:rsidRDefault="00161751"/>
    <w:p w14:paraId="3E7824F1" w14:textId="77777777" w:rsidR="00161751" w:rsidRDefault="00000000">
      <w:pPr>
        <w:jc w:val="center"/>
      </w:pPr>
      <w:r>
        <w:lastRenderedPageBreak/>
        <w:t>2024-04-09 23:53:11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C76C5A6" w14:textId="77777777">
        <w:tc>
          <w:tcPr>
            <w:tcW w:w="720" w:type="dxa"/>
          </w:tcPr>
          <w:p w14:paraId="222DFA15" w14:textId="77777777" w:rsidR="00161751" w:rsidRDefault="00000000">
            <w:r>
              <w:rPr>
                <w:noProof/>
              </w:rPr>
              <w:drawing>
                <wp:inline distT="0" distB="0" distL="0" distR="0" wp14:anchorId="6BCA62C5" wp14:editId="4E3C1E0B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DFCAE0" w14:textId="77777777" w:rsidR="00161751" w:rsidRDefault="00000000">
            <w:r>
              <w:t>哈哈哈哈哈</w:t>
            </w:r>
          </w:p>
        </w:tc>
      </w:tr>
    </w:tbl>
    <w:p w14:paraId="138935B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6CE0154" w14:textId="77777777">
        <w:tc>
          <w:tcPr>
            <w:tcW w:w="720" w:type="dxa"/>
          </w:tcPr>
          <w:p w14:paraId="11DE811B" w14:textId="77777777" w:rsidR="00161751" w:rsidRDefault="00000000">
            <w:r>
              <w:rPr>
                <w:noProof/>
              </w:rPr>
              <w:drawing>
                <wp:inline distT="0" distB="0" distL="0" distR="0" wp14:anchorId="73597D36" wp14:editId="4B256C10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0B9132" w14:textId="77777777" w:rsidR="00161751" w:rsidRDefault="00000000">
            <w:r>
              <w:t>那你来</w:t>
            </w:r>
          </w:p>
        </w:tc>
      </w:tr>
    </w:tbl>
    <w:p w14:paraId="5815EF5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4A6FC52" w14:textId="77777777">
        <w:trPr>
          <w:jc w:val="right"/>
        </w:trPr>
        <w:tc>
          <w:tcPr>
            <w:tcW w:w="4320" w:type="dxa"/>
            <w:vAlign w:val="center"/>
          </w:tcPr>
          <w:p w14:paraId="5C8CF317" w14:textId="77777777" w:rsidR="00161751" w:rsidRDefault="00000000">
            <w:pPr>
              <w:jc w:val="right"/>
            </w:pPr>
            <w:r>
              <w:t>个都可以</w:t>
            </w:r>
          </w:p>
        </w:tc>
        <w:tc>
          <w:tcPr>
            <w:tcW w:w="720" w:type="dxa"/>
          </w:tcPr>
          <w:p w14:paraId="2656A28F" w14:textId="77777777" w:rsidR="00161751" w:rsidRDefault="00000000">
            <w:r>
              <w:rPr>
                <w:noProof/>
              </w:rPr>
              <w:drawing>
                <wp:inline distT="0" distB="0" distL="0" distR="0" wp14:anchorId="75AF8DEE" wp14:editId="6AE4E7C8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AD4B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77D65FD" w14:textId="77777777">
        <w:trPr>
          <w:jc w:val="right"/>
        </w:trPr>
        <w:tc>
          <w:tcPr>
            <w:tcW w:w="4320" w:type="dxa"/>
            <w:vAlign w:val="center"/>
          </w:tcPr>
          <w:p w14:paraId="072F6526" w14:textId="77777777" w:rsidR="00161751" w:rsidRDefault="00000000">
            <w:pPr>
              <w:jc w:val="right"/>
            </w:pPr>
            <w:r>
              <w:t>那你要去哪里</w:t>
            </w:r>
          </w:p>
        </w:tc>
        <w:tc>
          <w:tcPr>
            <w:tcW w:w="720" w:type="dxa"/>
          </w:tcPr>
          <w:p w14:paraId="40480F3D" w14:textId="77777777" w:rsidR="00161751" w:rsidRDefault="00000000">
            <w:r>
              <w:rPr>
                <w:noProof/>
              </w:rPr>
              <w:drawing>
                <wp:inline distT="0" distB="0" distL="0" distR="0" wp14:anchorId="6A9CDB77" wp14:editId="1E9C4F28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E51B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7D8E488" w14:textId="77777777">
        <w:tc>
          <w:tcPr>
            <w:tcW w:w="720" w:type="dxa"/>
          </w:tcPr>
          <w:p w14:paraId="705077F2" w14:textId="77777777" w:rsidR="00161751" w:rsidRDefault="00000000">
            <w:r>
              <w:rPr>
                <w:noProof/>
              </w:rPr>
              <w:drawing>
                <wp:inline distT="0" distB="0" distL="0" distR="0" wp14:anchorId="6D956CB9" wp14:editId="1878E215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1662CB" w14:textId="77777777" w:rsidR="00161751" w:rsidRDefault="00000000">
            <w:r>
              <w:t>在成都咯</w:t>
            </w:r>
          </w:p>
        </w:tc>
      </w:tr>
    </w:tbl>
    <w:p w14:paraId="46C406A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D8FB883" w14:textId="77777777">
        <w:trPr>
          <w:jc w:val="right"/>
        </w:trPr>
        <w:tc>
          <w:tcPr>
            <w:tcW w:w="4320" w:type="dxa"/>
            <w:vAlign w:val="center"/>
          </w:tcPr>
          <w:p w14:paraId="693F246E" w14:textId="77777777" w:rsidR="00161751" w:rsidRDefault="00000000">
            <w:pPr>
              <w:jc w:val="right"/>
            </w:pPr>
            <w:r>
              <w:t>不去出去溜达吗</w:t>
            </w:r>
          </w:p>
        </w:tc>
        <w:tc>
          <w:tcPr>
            <w:tcW w:w="720" w:type="dxa"/>
          </w:tcPr>
          <w:p w14:paraId="366576EA" w14:textId="77777777" w:rsidR="00161751" w:rsidRDefault="00000000">
            <w:r>
              <w:rPr>
                <w:noProof/>
              </w:rPr>
              <w:drawing>
                <wp:inline distT="0" distB="0" distL="0" distR="0" wp14:anchorId="7085F041" wp14:editId="5D5EE965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65AB3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72F306B" w14:textId="77777777">
        <w:tc>
          <w:tcPr>
            <w:tcW w:w="720" w:type="dxa"/>
          </w:tcPr>
          <w:p w14:paraId="31F24817" w14:textId="77777777" w:rsidR="00161751" w:rsidRDefault="00000000">
            <w:r>
              <w:rPr>
                <w:noProof/>
              </w:rPr>
              <w:drawing>
                <wp:inline distT="0" distB="0" distL="0" distR="0" wp14:anchorId="1D2CA43B" wp14:editId="54A52B6C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C463A3" w14:textId="77777777" w:rsidR="00161751" w:rsidRDefault="00000000">
            <w:r>
              <w:t>节假日人很多的</w:t>
            </w:r>
          </w:p>
        </w:tc>
      </w:tr>
    </w:tbl>
    <w:p w14:paraId="5861484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2447CF9" w14:textId="77777777">
        <w:tc>
          <w:tcPr>
            <w:tcW w:w="720" w:type="dxa"/>
          </w:tcPr>
          <w:p w14:paraId="271F53C4" w14:textId="77777777" w:rsidR="00161751" w:rsidRDefault="00000000">
            <w:r>
              <w:rPr>
                <w:noProof/>
              </w:rPr>
              <w:drawing>
                <wp:inline distT="0" distB="0" distL="0" distR="0" wp14:anchorId="5F7FACB8" wp14:editId="4011EA8E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DD5CF8" w14:textId="77777777" w:rsidR="00161751" w:rsidRDefault="00000000">
            <w:r>
              <w:t>出去都是看人头</w:t>
            </w:r>
          </w:p>
        </w:tc>
      </w:tr>
    </w:tbl>
    <w:p w14:paraId="187B1F1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8AE0486" w14:textId="77777777">
        <w:trPr>
          <w:jc w:val="right"/>
        </w:trPr>
        <w:tc>
          <w:tcPr>
            <w:tcW w:w="4320" w:type="dxa"/>
            <w:vAlign w:val="center"/>
          </w:tcPr>
          <w:p w14:paraId="4663BB60" w14:textId="77777777" w:rsidR="00161751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7B182771" w14:textId="77777777" w:rsidR="00161751" w:rsidRDefault="00000000">
            <w:r>
              <w:rPr>
                <w:noProof/>
              </w:rPr>
              <w:drawing>
                <wp:inline distT="0" distB="0" distL="0" distR="0" wp14:anchorId="0A603004" wp14:editId="271EC88B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066D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4C03C09" w14:textId="77777777">
        <w:tc>
          <w:tcPr>
            <w:tcW w:w="720" w:type="dxa"/>
          </w:tcPr>
          <w:p w14:paraId="7FA7127C" w14:textId="77777777" w:rsidR="00161751" w:rsidRDefault="00000000">
            <w:r>
              <w:rPr>
                <w:noProof/>
              </w:rPr>
              <w:drawing>
                <wp:inline distT="0" distB="0" distL="0" distR="0" wp14:anchorId="63005416" wp14:editId="1EA6B6CC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7D15F5" w14:textId="77777777" w:rsidR="00161751" w:rsidRDefault="00000000">
            <w:r>
              <w:t>【表情包】</w:t>
            </w:r>
          </w:p>
        </w:tc>
      </w:tr>
    </w:tbl>
    <w:p w14:paraId="7DCBEB8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1C03218" w14:textId="77777777">
        <w:trPr>
          <w:jc w:val="right"/>
        </w:trPr>
        <w:tc>
          <w:tcPr>
            <w:tcW w:w="4320" w:type="dxa"/>
            <w:vAlign w:val="center"/>
          </w:tcPr>
          <w:p w14:paraId="1318689A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不夸城市，就近还是可以的</w:t>
            </w:r>
          </w:p>
        </w:tc>
        <w:tc>
          <w:tcPr>
            <w:tcW w:w="720" w:type="dxa"/>
          </w:tcPr>
          <w:p w14:paraId="2A719079" w14:textId="77777777" w:rsidR="00161751" w:rsidRDefault="00000000">
            <w:r>
              <w:rPr>
                <w:noProof/>
              </w:rPr>
              <w:drawing>
                <wp:inline distT="0" distB="0" distL="0" distR="0" wp14:anchorId="7CBF6BAD" wp14:editId="5692B532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EAF24" w14:textId="77777777" w:rsidR="00161751" w:rsidRDefault="00161751"/>
    <w:p w14:paraId="56A1CB8C" w14:textId="77777777" w:rsidR="00161751" w:rsidRDefault="00000000">
      <w:pPr>
        <w:jc w:val="center"/>
      </w:pPr>
      <w:r>
        <w:t>2024-04-09 23:59:00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3B04BF4" w14:textId="77777777">
        <w:tc>
          <w:tcPr>
            <w:tcW w:w="720" w:type="dxa"/>
          </w:tcPr>
          <w:p w14:paraId="180AA10A" w14:textId="77777777" w:rsidR="00161751" w:rsidRDefault="00000000">
            <w:r>
              <w:rPr>
                <w:noProof/>
              </w:rPr>
              <w:drawing>
                <wp:inline distT="0" distB="0" distL="0" distR="0" wp14:anchorId="553E27FD" wp14:editId="4C90F32B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D0B4AD" w14:textId="77777777" w:rsidR="00161751" w:rsidRDefault="00000000">
            <w:r>
              <w:t>所以就在成都</w:t>
            </w:r>
          </w:p>
        </w:tc>
      </w:tr>
    </w:tbl>
    <w:p w14:paraId="7D5EBA43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49B902B" w14:textId="77777777">
        <w:trPr>
          <w:jc w:val="right"/>
        </w:trPr>
        <w:tc>
          <w:tcPr>
            <w:tcW w:w="4320" w:type="dxa"/>
            <w:vAlign w:val="center"/>
          </w:tcPr>
          <w:p w14:paraId="361C8863" w14:textId="77777777" w:rsidR="00161751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7FA9151A" w14:textId="77777777" w:rsidR="00161751" w:rsidRDefault="00000000">
            <w:r>
              <w:rPr>
                <w:noProof/>
              </w:rPr>
              <w:drawing>
                <wp:inline distT="0" distB="0" distL="0" distR="0" wp14:anchorId="6FCDA5CA" wp14:editId="3F5E292C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66FB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E9D7E7E" w14:textId="77777777">
        <w:tc>
          <w:tcPr>
            <w:tcW w:w="720" w:type="dxa"/>
          </w:tcPr>
          <w:p w14:paraId="3F281B11" w14:textId="77777777" w:rsidR="00161751" w:rsidRDefault="00000000">
            <w:r>
              <w:rPr>
                <w:noProof/>
              </w:rPr>
              <w:drawing>
                <wp:inline distT="0" distB="0" distL="0" distR="0" wp14:anchorId="1A5E6151" wp14:editId="31C81C38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A32A61" w14:textId="77777777" w:rsidR="00161751" w:rsidRDefault="00000000">
            <w:r>
              <w:t>那你来不来咯</w:t>
            </w:r>
          </w:p>
        </w:tc>
      </w:tr>
    </w:tbl>
    <w:p w14:paraId="4B0A648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298EB46" w14:textId="77777777">
        <w:trPr>
          <w:jc w:val="right"/>
        </w:trPr>
        <w:tc>
          <w:tcPr>
            <w:tcW w:w="4320" w:type="dxa"/>
            <w:vAlign w:val="center"/>
          </w:tcPr>
          <w:p w14:paraId="68BFF362" w14:textId="77777777" w:rsidR="00161751" w:rsidRDefault="00000000">
            <w:pPr>
              <w:jc w:val="right"/>
            </w:pPr>
            <w:r>
              <w:t>你要带去哪玩</w:t>
            </w:r>
          </w:p>
        </w:tc>
        <w:tc>
          <w:tcPr>
            <w:tcW w:w="720" w:type="dxa"/>
          </w:tcPr>
          <w:p w14:paraId="26E8F8AE" w14:textId="77777777" w:rsidR="00161751" w:rsidRDefault="00000000">
            <w:r>
              <w:rPr>
                <w:noProof/>
              </w:rPr>
              <w:drawing>
                <wp:inline distT="0" distB="0" distL="0" distR="0" wp14:anchorId="64EF683C" wp14:editId="4F7EA21C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6C1E2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8484261" w14:textId="77777777">
        <w:trPr>
          <w:jc w:val="right"/>
        </w:trPr>
        <w:tc>
          <w:tcPr>
            <w:tcW w:w="4320" w:type="dxa"/>
            <w:vAlign w:val="center"/>
          </w:tcPr>
          <w:p w14:paraId="7FC8D2B0" w14:textId="77777777" w:rsidR="00161751" w:rsidRDefault="00000000">
            <w:pPr>
              <w:jc w:val="right"/>
            </w:pPr>
            <w:r>
              <w:t>我</w:t>
            </w:r>
          </w:p>
        </w:tc>
        <w:tc>
          <w:tcPr>
            <w:tcW w:w="720" w:type="dxa"/>
          </w:tcPr>
          <w:p w14:paraId="5647B71A" w14:textId="77777777" w:rsidR="00161751" w:rsidRDefault="00000000">
            <w:r>
              <w:rPr>
                <w:noProof/>
              </w:rPr>
              <w:drawing>
                <wp:inline distT="0" distB="0" distL="0" distR="0" wp14:anchorId="481DDD9E" wp14:editId="3CCBE13F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7463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143A1F26" w14:textId="77777777">
        <w:tc>
          <w:tcPr>
            <w:tcW w:w="720" w:type="dxa"/>
          </w:tcPr>
          <w:p w14:paraId="28BDE162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748D0879" wp14:editId="618AFAF2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7C3CED" w14:textId="77777777" w:rsidR="00161751" w:rsidRDefault="00000000">
            <w:r>
              <w:t>去春熙路看美女</w:t>
            </w:r>
          </w:p>
        </w:tc>
      </w:tr>
    </w:tbl>
    <w:p w14:paraId="14C9C07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636F681" w14:textId="77777777">
        <w:trPr>
          <w:jc w:val="right"/>
        </w:trPr>
        <w:tc>
          <w:tcPr>
            <w:tcW w:w="4320" w:type="dxa"/>
            <w:vAlign w:val="center"/>
          </w:tcPr>
          <w:p w14:paraId="1AEA1A0F" w14:textId="77777777" w:rsidR="00161751" w:rsidRDefault="00000000">
            <w:pPr>
              <w:jc w:val="right"/>
            </w:pPr>
            <w:r>
              <w:t>啊</w:t>
            </w:r>
            <w:r>
              <w:t>[</w:t>
            </w:r>
            <w:r>
              <w:t>色</w:t>
            </w:r>
            <w:r>
              <w:t>]</w:t>
            </w:r>
          </w:p>
        </w:tc>
        <w:tc>
          <w:tcPr>
            <w:tcW w:w="720" w:type="dxa"/>
          </w:tcPr>
          <w:p w14:paraId="21F67017" w14:textId="77777777" w:rsidR="00161751" w:rsidRDefault="00000000">
            <w:r>
              <w:rPr>
                <w:noProof/>
              </w:rPr>
              <w:drawing>
                <wp:inline distT="0" distB="0" distL="0" distR="0" wp14:anchorId="2BCA12D2" wp14:editId="0240D444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B65AB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A30617A" w14:textId="77777777">
        <w:trPr>
          <w:jc w:val="right"/>
        </w:trPr>
        <w:tc>
          <w:tcPr>
            <w:tcW w:w="4320" w:type="dxa"/>
            <w:vAlign w:val="center"/>
          </w:tcPr>
          <w:p w14:paraId="35980A71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可以的，上次看到一个高高很完美的</w:t>
            </w:r>
          </w:p>
        </w:tc>
        <w:tc>
          <w:tcPr>
            <w:tcW w:w="720" w:type="dxa"/>
          </w:tcPr>
          <w:p w14:paraId="24D5692B" w14:textId="77777777" w:rsidR="00161751" w:rsidRDefault="00000000">
            <w:r>
              <w:rPr>
                <w:noProof/>
              </w:rPr>
              <w:drawing>
                <wp:inline distT="0" distB="0" distL="0" distR="0" wp14:anchorId="0C1BDD3E" wp14:editId="24035145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84A6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B37573C" w14:textId="77777777">
        <w:tc>
          <w:tcPr>
            <w:tcW w:w="720" w:type="dxa"/>
          </w:tcPr>
          <w:p w14:paraId="47EB3D64" w14:textId="77777777" w:rsidR="00161751" w:rsidRDefault="00000000">
            <w:r>
              <w:rPr>
                <w:noProof/>
              </w:rPr>
              <w:drawing>
                <wp:inline distT="0" distB="0" distL="0" distR="0" wp14:anchorId="2E5181F3" wp14:editId="07F31339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9EF55A" w14:textId="77777777" w:rsidR="00161751" w:rsidRDefault="00000000">
            <w:r>
              <w:t>快来，带你去</w:t>
            </w:r>
          </w:p>
        </w:tc>
      </w:tr>
    </w:tbl>
    <w:p w14:paraId="551A74F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FD78712" w14:textId="77777777">
        <w:trPr>
          <w:jc w:val="right"/>
        </w:trPr>
        <w:tc>
          <w:tcPr>
            <w:tcW w:w="4320" w:type="dxa"/>
            <w:vAlign w:val="center"/>
          </w:tcPr>
          <w:p w14:paraId="7305C4E0" w14:textId="77777777" w:rsidR="00161751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3F5EB877" w14:textId="77777777" w:rsidR="00161751" w:rsidRDefault="00000000">
            <w:r>
              <w:rPr>
                <w:noProof/>
              </w:rPr>
              <w:drawing>
                <wp:inline distT="0" distB="0" distL="0" distR="0" wp14:anchorId="13351590" wp14:editId="7688F8B5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58F3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1E4B245" w14:textId="77777777">
        <w:tc>
          <w:tcPr>
            <w:tcW w:w="720" w:type="dxa"/>
          </w:tcPr>
          <w:p w14:paraId="2533E402" w14:textId="77777777" w:rsidR="00161751" w:rsidRDefault="00000000">
            <w:r>
              <w:rPr>
                <w:noProof/>
              </w:rPr>
              <w:drawing>
                <wp:inline distT="0" distB="0" distL="0" distR="0" wp14:anchorId="7FBA3392" wp14:editId="25595B5B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BEEF07" w14:textId="77777777" w:rsidR="00161751" w:rsidRDefault="00000000">
            <w:r>
              <w:t>笑</w:t>
            </w:r>
          </w:p>
        </w:tc>
      </w:tr>
    </w:tbl>
    <w:p w14:paraId="3D97A28F" w14:textId="77777777" w:rsidR="00161751" w:rsidRDefault="00161751"/>
    <w:p w14:paraId="7D442934" w14:textId="77777777" w:rsidR="00161751" w:rsidRDefault="00000000">
      <w:pPr>
        <w:jc w:val="center"/>
      </w:pPr>
      <w:r>
        <w:t>2024-04-10 00:04:22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959B50D" w14:textId="77777777">
        <w:trPr>
          <w:jc w:val="right"/>
        </w:trPr>
        <w:tc>
          <w:tcPr>
            <w:tcW w:w="4320" w:type="dxa"/>
            <w:vAlign w:val="center"/>
          </w:tcPr>
          <w:p w14:paraId="3AEDBE41" w14:textId="77777777" w:rsidR="00161751" w:rsidRDefault="00000000">
            <w:pPr>
              <w:jc w:val="right"/>
            </w:pPr>
            <w:r>
              <w:t>不行吗</w:t>
            </w:r>
            <w:r>
              <w:t>[</w:t>
            </w:r>
            <w:r>
              <w:t>旺柴</w:t>
            </w:r>
            <w:r>
              <w:t>]</w:t>
            </w:r>
          </w:p>
        </w:tc>
        <w:tc>
          <w:tcPr>
            <w:tcW w:w="720" w:type="dxa"/>
          </w:tcPr>
          <w:p w14:paraId="4DA8A1F3" w14:textId="77777777" w:rsidR="00161751" w:rsidRDefault="00000000">
            <w:r>
              <w:rPr>
                <w:noProof/>
              </w:rPr>
              <w:drawing>
                <wp:inline distT="0" distB="0" distL="0" distR="0" wp14:anchorId="70127A83" wp14:editId="0FF2E63C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3A264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6E697C9" w14:textId="77777777">
        <w:tc>
          <w:tcPr>
            <w:tcW w:w="720" w:type="dxa"/>
          </w:tcPr>
          <w:p w14:paraId="11F9BB09" w14:textId="77777777" w:rsidR="00161751" w:rsidRDefault="00000000">
            <w:r>
              <w:rPr>
                <w:noProof/>
              </w:rPr>
              <w:drawing>
                <wp:inline distT="0" distB="0" distL="0" distR="0" wp14:anchorId="74773BF9" wp14:editId="1D44B7CB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89008B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那你别到时候给我说你不来</w:t>
            </w:r>
          </w:p>
        </w:tc>
      </w:tr>
    </w:tbl>
    <w:p w14:paraId="5759B1D7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D7002D7" w14:textId="77777777">
        <w:trPr>
          <w:jc w:val="right"/>
        </w:trPr>
        <w:tc>
          <w:tcPr>
            <w:tcW w:w="4320" w:type="dxa"/>
            <w:vAlign w:val="center"/>
          </w:tcPr>
          <w:p w14:paraId="27086B4F" w14:textId="77777777" w:rsidR="00161751" w:rsidRDefault="00000000">
            <w:pPr>
              <w:jc w:val="right"/>
            </w:pPr>
            <w:proofErr w:type="spellStart"/>
            <w:r>
              <w:lastRenderedPageBreak/>
              <w:t>看情况</w:t>
            </w:r>
            <w:proofErr w:type="spellEnd"/>
            <w:r>
              <w:t>[</w:t>
            </w:r>
            <w:proofErr w:type="spellStart"/>
            <w:r>
              <w:t>让我看看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14:paraId="09098640" w14:textId="77777777" w:rsidR="00161751" w:rsidRDefault="00000000">
            <w:r>
              <w:rPr>
                <w:noProof/>
              </w:rPr>
              <w:drawing>
                <wp:inline distT="0" distB="0" distL="0" distR="0" wp14:anchorId="704BB5CB" wp14:editId="238A1ECA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9D7C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8E2C75D" w14:textId="77777777">
        <w:tc>
          <w:tcPr>
            <w:tcW w:w="720" w:type="dxa"/>
          </w:tcPr>
          <w:p w14:paraId="29480027" w14:textId="77777777" w:rsidR="00161751" w:rsidRDefault="00000000">
            <w:r>
              <w:rPr>
                <w:noProof/>
              </w:rPr>
              <w:drawing>
                <wp:inline distT="0" distB="0" distL="0" distR="0" wp14:anchorId="04CBF08C" wp14:editId="1ED7D113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3AB29B" w14:textId="77777777" w:rsidR="00161751" w:rsidRDefault="00000000">
            <w:r>
              <w:t>那算了</w:t>
            </w:r>
          </w:p>
        </w:tc>
      </w:tr>
    </w:tbl>
    <w:p w14:paraId="3F07199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2FA501B" w14:textId="77777777">
        <w:tc>
          <w:tcPr>
            <w:tcW w:w="720" w:type="dxa"/>
          </w:tcPr>
          <w:p w14:paraId="0E6CC744" w14:textId="77777777" w:rsidR="00161751" w:rsidRDefault="00000000">
            <w:r>
              <w:rPr>
                <w:noProof/>
              </w:rPr>
              <w:drawing>
                <wp:inline distT="0" distB="0" distL="0" distR="0" wp14:anchorId="587C91CE" wp14:editId="3DF265C0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252B47" w14:textId="77777777" w:rsidR="00161751" w:rsidRDefault="00000000">
            <w:r>
              <w:t>还看情况</w:t>
            </w:r>
          </w:p>
        </w:tc>
      </w:tr>
    </w:tbl>
    <w:p w14:paraId="07E00BD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3CBDDC0" w14:textId="77777777">
        <w:trPr>
          <w:jc w:val="right"/>
        </w:trPr>
        <w:tc>
          <w:tcPr>
            <w:tcW w:w="4320" w:type="dxa"/>
            <w:vAlign w:val="center"/>
          </w:tcPr>
          <w:p w14:paraId="39328CC6" w14:textId="77777777" w:rsidR="00161751" w:rsidRDefault="00000000">
            <w:pPr>
              <w:jc w:val="right"/>
            </w:pPr>
            <w:r>
              <w:t>直接过去找工作吧</w:t>
            </w:r>
          </w:p>
        </w:tc>
        <w:tc>
          <w:tcPr>
            <w:tcW w:w="720" w:type="dxa"/>
          </w:tcPr>
          <w:p w14:paraId="634F49B7" w14:textId="77777777" w:rsidR="00161751" w:rsidRDefault="00000000">
            <w:r>
              <w:rPr>
                <w:noProof/>
              </w:rPr>
              <w:drawing>
                <wp:inline distT="0" distB="0" distL="0" distR="0" wp14:anchorId="17364F65" wp14:editId="19908499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6FAA5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A551F5D" w14:textId="77777777">
        <w:tc>
          <w:tcPr>
            <w:tcW w:w="720" w:type="dxa"/>
          </w:tcPr>
          <w:p w14:paraId="79CA7B5B" w14:textId="77777777" w:rsidR="00161751" w:rsidRDefault="00000000">
            <w:r>
              <w:rPr>
                <w:noProof/>
              </w:rPr>
              <w:drawing>
                <wp:inline distT="0" distB="0" distL="0" distR="0" wp14:anchorId="583BB02E" wp14:editId="04E2C34F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EB5628" w14:textId="77777777" w:rsidR="00161751" w:rsidRDefault="00000000">
            <w:r>
              <w:t>又不是不可以</w:t>
            </w:r>
          </w:p>
        </w:tc>
      </w:tr>
    </w:tbl>
    <w:p w14:paraId="3EA0FCAA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0A90BF8A" w14:textId="77777777">
        <w:tc>
          <w:tcPr>
            <w:tcW w:w="720" w:type="dxa"/>
          </w:tcPr>
          <w:p w14:paraId="4109E358" w14:textId="77777777" w:rsidR="00161751" w:rsidRDefault="00000000">
            <w:r>
              <w:rPr>
                <w:noProof/>
              </w:rPr>
              <w:drawing>
                <wp:inline distT="0" distB="0" distL="0" distR="0" wp14:anchorId="0A6B6513" wp14:editId="5511464B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637BCA" w14:textId="77777777" w:rsidR="00161751" w:rsidRDefault="00000000">
            <w:r>
              <w:t>边玩边找工作</w:t>
            </w:r>
          </w:p>
        </w:tc>
      </w:tr>
    </w:tbl>
    <w:p w14:paraId="6E10CBB9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C0395C8" w14:textId="77777777">
        <w:trPr>
          <w:jc w:val="right"/>
        </w:trPr>
        <w:tc>
          <w:tcPr>
            <w:tcW w:w="4320" w:type="dxa"/>
            <w:vAlign w:val="center"/>
          </w:tcPr>
          <w:p w14:paraId="15647A10" w14:textId="77777777" w:rsidR="00161751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估计要两三个月才能找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4AAB630C" w14:textId="77777777" w:rsidR="00161751" w:rsidRDefault="00000000">
            <w:r>
              <w:rPr>
                <w:noProof/>
              </w:rPr>
              <w:drawing>
                <wp:inline distT="0" distB="0" distL="0" distR="0" wp14:anchorId="12C29486" wp14:editId="4DC89406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5EC0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B33E0CD" w14:textId="77777777">
        <w:tc>
          <w:tcPr>
            <w:tcW w:w="720" w:type="dxa"/>
          </w:tcPr>
          <w:p w14:paraId="328BADBE" w14:textId="77777777" w:rsidR="00161751" w:rsidRDefault="00000000">
            <w:r>
              <w:rPr>
                <w:noProof/>
              </w:rPr>
              <w:drawing>
                <wp:inline distT="0" distB="0" distL="0" distR="0" wp14:anchorId="22E37EA0" wp14:editId="0C7D8ECE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952186" w14:textId="77777777" w:rsidR="00161751" w:rsidRDefault="00000000">
            <w:r>
              <w:t>那你就先过来玩呗</w:t>
            </w:r>
          </w:p>
        </w:tc>
      </w:tr>
    </w:tbl>
    <w:p w14:paraId="1044117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F083567" w14:textId="77777777">
        <w:trPr>
          <w:jc w:val="right"/>
        </w:trPr>
        <w:tc>
          <w:tcPr>
            <w:tcW w:w="4320" w:type="dxa"/>
            <w:vAlign w:val="center"/>
          </w:tcPr>
          <w:p w14:paraId="1E5F8303" w14:textId="77777777" w:rsidR="00161751" w:rsidRDefault="00000000">
            <w:pPr>
              <w:jc w:val="right"/>
            </w:pPr>
            <w:r>
              <w:t>好呀</w:t>
            </w:r>
            <w:r>
              <w:t>٩(•̤̀ᵕ•̤́๑)ᵒᵏᵎᵎᵎᵎ</w:t>
            </w:r>
          </w:p>
        </w:tc>
        <w:tc>
          <w:tcPr>
            <w:tcW w:w="720" w:type="dxa"/>
          </w:tcPr>
          <w:p w14:paraId="5131D012" w14:textId="77777777" w:rsidR="00161751" w:rsidRDefault="00000000">
            <w:r>
              <w:rPr>
                <w:noProof/>
              </w:rPr>
              <w:drawing>
                <wp:inline distT="0" distB="0" distL="0" distR="0" wp14:anchorId="47DC1DAC" wp14:editId="626B2919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59BB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13DA5E02" w14:textId="77777777">
        <w:trPr>
          <w:jc w:val="right"/>
        </w:trPr>
        <w:tc>
          <w:tcPr>
            <w:tcW w:w="4320" w:type="dxa"/>
            <w:vAlign w:val="center"/>
          </w:tcPr>
          <w:p w14:paraId="01639985" w14:textId="77777777" w:rsidR="00161751" w:rsidRDefault="00000000">
            <w:pPr>
              <w:jc w:val="right"/>
            </w:pPr>
            <w:r>
              <w:lastRenderedPageBreak/>
              <w:t>你躺下了？</w:t>
            </w:r>
          </w:p>
        </w:tc>
        <w:tc>
          <w:tcPr>
            <w:tcW w:w="720" w:type="dxa"/>
          </w:tcPr>
          <w:p w14:paraId="6505354B" w14:textId="77777777" w:rsidR="00161751" w:rsidRDefault="00000000">
            <w:r>
              <w:rPr>
                <w:noProof/>
              </w:rPr>
              <w:drawing>
                <wp:inline distT="0" distB="0" distL="0" distR="0" wp14:anchorId="44148736" wp14:editId="6294085E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536E9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10577D5" w14:textId="77777777">
        <w:tc>
          <w:tcPr>
            <w:tcW w:w="720" w:type="dxa"/>
          </w:tcPr>
          <w:p w14:paraId="4F286DB9" w14:textId="77777777" w:rsidR="00161751" w:rsidRDefault="00000000">
            <w:r>
              <w:rPr>
                <w:noProof/>
              </w:rPr>
              <w:drawing>
                <wp:inline distT="0" distB="0" distL="0" distR="0" wp14:anchorId="6411F19C" wp14:editId="1F6EEA5B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062D52" w14:textId="77777777" w:rsidR="00161751" w:rsidRDefault="00000000">
            <w:r>
              <w:t>对呀</w:t>
            </w:r>
          </w:p>
        </w:tc>
      </w:tr>
    </w:tbl>
    <w:p w14:paraId="59D3067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F5DFD86" w14:textId="77777777">
        <w:tc>
          <w:tcPr>
            <w:tcW w:w="720" w:type="dxa"/>
          </w:tcPr>
          <w:p w14:paraId="0FAACB49" w14:textId="77777777" w:rsidR="00161751" w:rsidRDefault="00000000">
            <w:r>
              <w:rPr>
                <w:noProof/>
              </w:rPr>
              <w:drawing>
                <wp:inline distT="0" distB="0" distL="0" distR="0" wp14:anchorId="7D21621F" wp14:editId="04BE40E4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4565C5" w14:textId="77777777" w:rsidR="00161751" w:rsidRDefault="00000000">
            <w:r>
              <w:t>那你来呗</w:t>
            </w:r>
          </w:p>
        </w:tc>
      </w:tr>
    </w:tbl>
    <w:p w14:paraId="63D3D80B" w14:textId="77777777" w:rsidR="00161751" w:rsidRDefault="00161751"/>
    <w:p w14:paraId="5113FA15" w14:textId="77777777" w:rsidR="00161751" w:rsidRDefault="00000000">
      <w:pPr>
        <w:jc w:val="center"/>
      </w:pPr>
      <w:r>
        <w:t>2024-04-10 00:09:32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583A8DD" w14:textId="77777777">
        <w:trPr>
          <w:jc w:val="right"/>
        </w:trPr>
        <w:tc>
          <w:tcPr>
            <w:tcW w:w="4320" w:type="dxa"/>
            <w:vAlign w:val="center"/>
          </w:tcPr>
          <w:p w14:paraId="066DDA8A" w14:textId="77777777" w:rsidR="00161751" w:rsidRDefault="00000000">
            <w:pPr>
              <w:jc w:val="right"/>
            </w:pPr>
            <w:r>
              <w:t>可以</w:t>
            </w:r>
            <w:r>
              <w:t>😌</w:t>
            </w:r>
          </w:p>
        </w:tc>
        <w:tc>
          <w:tcPr>
            <w:tcW w:w="720" w:type="dxa"/>
          </w:tcPr>
          <w:p w14:paraId="3F658A9E" w14:textId="77777777" w:rsidR="00161751" w:rsidRDefault="00000000">
            <w:r>
              <w:rPr>
                <w:noProof/>
              </w:rPr>
              <w:drawing>
                <wp:inline distT="0" distB="0" distL="0" distR="0" wp14:anchorId="11CC2799" wp14:editId="6017D7F8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1FB7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6E4CFA8" w14:textId="77777777">
        <w:tc>
          <w:tcPr>
            <w:tcW w:w="720" w:type="dxa"/>
          </w:tcPr>
          <w:p w14:paraId="5C496550" w14:textId="77777777" w:rsidR="00161751" w:rsidRDefault="00000000">
            <w:r>
              <w:rPr>
                <w:noProof/>
              </w:rPr>
              <w:drawing>
                <wp:inline distT="0" distB="0" distL="0" distR="0" wp14:anchorId="0DC53890" wp14:editId="62179C44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C0A0C8" w14:textId="77777777" w:rsidR="00161751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到时候你说你不来我就打你</w:t>
            </w:r>
          </w:p>
        </w:tc>
      </w:tr>
    </w:tbl>
    <w:p w14:paraId="32FF1FF2" w14:textId="77777777" w:rsidR="00161751" w:rsidRDefault="00161751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C082ECC" w14:textId="77777777">
        <w:trPr>
          <w:jc w:val="right"/>
        </w:trPr>
        <w:tc>
          <w:tcPr>
            <w:tcW w:w="4320" w:type="dxa"/>
            <w:vAlign w:val="center"/>
          </w:tcPr>
          <w:p w14:paraId="00795E6F" w14:textId="77777777" w:rsidR="00161751" w:rsidRDefault="00000000">
            <w:pPr>
              <w:jc w:val="right"/>
            </w:pPr>
            <w:proofErr w:type="spellStart"/>
            <w:r>
              <w:t>那就看你有多想我了</w:t>
            </w:r>
            <w:proofErr w:type="spellEnd"/>
            <w:r>
              <w:t>[</w:t>
            </w:r>
            <w:proofErr w:type="spellStart"/>
            <w:r>
              <w:t>害羞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14:paraId="4B2881CB" w14:textId="77777777" w:rsidR="00161751" w:rsidRDefault="00000000">
            <w:r>
              <w:rPr>
                <w:noProof/>
              </w:rPr>
              <w:drawing>
                <wp:inline distT="0" distB="0" distL="0" distR="0" wp14:anchorId="3ED2C022" wp14:editId="3621B39D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3C8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434C91C" w14:textId="77777777">
        <w:tc>
          <w:tcPr>
            <w:tcW w:w="720" w:type="dxa"/>
          </w:tcPr>
          <w:p w14:paraId="1E37AB31" w14:textId="77777777" w:rsidR="00161751" w:rsidRDefault="00000000">
            <w:r>
              <w:rPr>
                <w:noProof/>
              </w:rPr>
              <w:drawing>
                <wp:inline distT="0" distB="0" distL="0" distR="0" wp14:anchorId="45F47104" wp14:editId="4DA07E45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AF3298" w14:textId="77777777" w:rsidR="00161751" w:rsidRDefault="00000000">
            <w:r>
              <w:t>【表情包】</w:t>
            </w:r>
          </w:p>
        </w:tc>
      </w:tr>
    </w:tbl>
    <w:p w14:paraId="0814137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422B3F5A" w14:textId="77777777">
        <w:tc>
          <w:tcPr>
            <w:tcW w:w="720" w:type="dxa"/>
          </w:tcPr>
          <w:p w14:paraId="053C4D7F" w14:textId="77777777" w:rsidR="00161751" w:rsidRDefault="00000000">
            <w:r>
              <w:rPr>
                <w:noProof/>
              </w:rPr>
              <w:drawing>
                <wp:inline distT="0" distB="0" distL="0" distR="0" wp14:anchorId="2118F269" wp14:editId="55187BB6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75C59E" w14:textId="77777777" w:rsidR="00161751" w:rsidRDefault="00000000">
            <w:r>
              <w:t>【表情包】</w:t>
            </w:r>
          </w:p>
        </w:tc>
      </w:tr>
    </w:tbl>
    <w:p w14:paraId="102A2A67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1A71A51" w14:textId="77777777">
        <w:trPr>
          <w:jc w:val="right"/>
        </w:trPr>
        <w:tc>
          <w:tcPr>
            <w:tcW w:w="4320" w:type="dxa"/>
            <w:vAlign w:val="center"/>
          </w:tcPr>
          <w:p w14:paraId="3CA96891" w14:textId="77777777" w:rsidR="00161751" w:rsidRDefault="00000000">
            <w:pPr>
              <w:jc w:val="right"/>
            </w:pPr>
            <w:r>
              <w:lastRenderedPageBreak/>
              <w:t>过去了</w:t>
            </w:r>
          </w:p>
        </w:tc>
        <w:tc>
          <w:tcPr>
            <w:tcW w:w="720" w:type="dxa"/>
          </w:tcPr>
          <w:p w14:paraId="4A1D5087" w14:textId="77777777" w:rsidR="00161751" w:rsidRDefault="00000000">
            <w:r>
              <w:rPr>
                <w:noProof/>
              </w:rPr>
              <w:drawing>
                <wp:inline distT="0" distB="0" distL="0" distR="0" wp14:anchorId="274EDF98" wp14:editId="17E481F8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9760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049BA2E" w14:textId="77777777">
        <w:tc>
          <w:tcPr>
            <w:tcW w:w="720" w:type="dxa"/>
          </w:tcPr>
          <w:p w14:paraId="1A2109BD" w14:textId="77777777" w:rsidR="00161751" w:rsidRDefault="00000000">
            <w:r>
              <w:rPr>
                <w:noProof/>
              </w:rPr>
              <w:drawing>
                <wp:inline distT="0" distB="0" distL="0" distR="0" wp14:anchorId="345ABFF7" wp14:editId="18833B67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7F576E" w14:textId="77777777" w:rsidR="00161751" w:rsidRDefault="00000000">
            <w:r>
              <w:t>什么鬼</w:t>
            </w:r>
          </w:p>
        </w:tc>
      </w:tr>
    </w:tbl>
    <w:p w14:paraId="1778386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3E79364" w14:textId="77777777">
        <w:trPr>
          <w:jc w:val="right"/>
        </w:trPr>
        <w:tc>
          <w:tcPr>
            <w:tcW w:w="4320" w:type="dxa"/>
            <w:vAlign w:val="center"/>
          </w:tcPr>
          <w:p w14:paraId="7A197809" w14:textId="77777777" w:rsidR="00161751" w:rsidRDefault="00000000">
            <w:pPr>
              <w:jc w:val="right"/>
            </w:pPr>
            <w:r>
              <w:t>哈哈哈，上句没说完</w:t>
            </w:r>
          </w:p>
        </w:tc>
        <w:tc>
          <w:tcPr>
            <w:tcW w:w="720" w:type="dxa"/>
          </w:tcPr>
          <w:p w14:paraId="3E1EEFF0" w14:textId="77777777" w:rsidR="00161751" w:rsidRDefault="00000000">
            <w:r>
              <w:rPr>
                <w:noProof/>
              </w:rPr>
              <w:drawing>
                <wp:inline distT="0" distB="0" distL="0" distR="0" wp14:anchorId="7D8A9BA2" wp14:editId="49817F0D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E4EED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055457F" w14:textId="77777777">
        <w:tc>
          <w:tcPr>
            <w:tcW w:w="720" w:type="dxa"/>
          </w:tcPr>
          <w:p w14:paraId="0DF6ADA5" w14:textId="77777777" w:rsidR="00161751" w:rsidRDefault="00000000">
            <w:r>
              <w:rPr>
                <w:noProof/>
              </w:rPr>
              <w:drawing>
                <wp:inline distT="0" distB="0" distL="0" distR="0" wp14:anchorId="07F3F077" wp14:editId="345CB76F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705AB9" w14:textId="77777777" w:rsidR="00161751" w:rsidRDefault="00000000">
            <w:r>
              <w:t>【表情包】</w:t>
            </w:r>
          </w:p>
        </w:tc>
      </w:tr>
    </w:tbl>
    <w:p w14:paraId="5257EE41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53FE8DB5" w14:textId="77777777">
        <w:trPr>
          <w:jc w:val="right"/>
        </w:trPr>
        <w:tc>
          <w:tcPr>
            <w:tcW w:w="4320" w:type="dxa"/>
            <w:vAlign w:val="center"/>
          </w:tcPr>
          <w:p w14:paraId="125C1AA5" w14:textId="77777777" w:rsidR="00161751" w:rsidRDefault="00000000">
            <w:pPr>
              <w:jc w:val="right"/>
            </w:pPr>
            <w:r>
              <w:t>说完了呀</w:t>
            </w:r>
          </w:p>
        </w:tc>
        <w:tc>
          <w:tcPr>
            <w:tcW w:w="720" w:type="dxa"/>
          </w:tcPr>
          <w:p w14:paraId="7276D60C" w14:textId="77777777" w:rsidR="00161751" w:rsidRDefault="00000000">
            <w:r>
              <w:rPr>
                <w:noProof/>
              </w:rPr>
              <w:drawing>
                <wp:inline distT="0" distB="0" distL="0" distR="0" wp14:anchorId="63F5EB9F" wp14:editId="6C5D2BD8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F42A0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0930409" w14:textId="77777777">
        <w:tc>
          <w:tcPr>
            <w:tcW w:w="720" w:type="dxa"/>
          </w:tcPr>
          <w:p w14:paraId="7DFBE736" w14:textId="77777777" w:rsidR="00161751" w:rsidRDefault="00000000">
            <w:r>
              <w:rPr>
                <w:noProof/>
              </w:rPr>
              <w:drawing>
                <wp:inline distT="0" distB="0" distL="0" distR="0" wp14:anchorId="4D67EBB0" wp14:editId="26C9A045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E202D2" w14:textId="77777777" w:rsidR="00161751" w:rsidRDefault="00000000">
            <w:r>
              <w:t>好吧好吧</w:t>
            </w:r>
          </w:p>
        </w:tc>
      </w:tr>
    </w:tbl>
    <w:p w14:paraId="330EADA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7307A0C9" w14:textId="77777777">
        <w:tc>
          <w:tcPr>
            <w:tcW w:w="720" w:type="dxa"/>
          </w:tcPr>
          <w:p w14:paraId="5527C397" w14:textId="77777777" w:rsidR="00161751" w:rsidRDefault="00000000">
            <w:r>
              <w:rPr>
                <w:noProof/>
              </w:rPr>
              <w:drawing>
                <wp:inline distT="0" distB="0" distL="0" distR="0" wp14:anchorId="20164F09" wp14:editId="12E2C930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876A58" w14:textId="77777777" w:rsidR="00161751" w:rsidRDefault="00000000">
            <w:r>
              <w:t>好好说，</w:t>
            </w:r>
          </w:p>
        </w:tc>
      </w:tr>
    </w:tbl>
    <w:p w14:paraId="06B031BD" w14:textId="77777777" w:rsidR="00161751" w:rsidRDefault="00161751"/>
    <w:p w14:paraId="3070D6BC" w14:textId="77777777" w:rsidR="00161751" w:rsidRDefault="00000000">
      <w:pPr>
        <w:jc w:val="center"/>
      </w:pPr>
      <w:r>
        <w:t>2024-04-10 00:15:29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357CBD18" w14:textId="77777777">
        <w:trPr>
          <w:jc w:val="right"/>
        </w:trPr>
        <w:tc>
          <w:tcPr>
            <w:tcW w:w="4320" w:type="dxa"/>
            <w:vAlign w:val="center"/>
          </w:tcPr>
          <w:p w14:paraId="73EAB12D" w14:textId="77777777" w:rsidR="00161751" w:rsidRDefault="00000000">
            <w:pPr>
              <w:jc w:val="right"/>
            </w:pPr>
            <w:r>
              <w:t>感觉今晚睡不下去</w:t>
            </w:r>
          </w:p>
        </w:tc>
        <w:tc>
          <w:tcPr>
            <w:tcW w:w="720" w:type="dxa"/>
          </w:tcPr>
          <w:p w14:paraId="0D9C051C" w14:textId="77777777" w:rsidR="00161751" w:rsidRDefault="00000000">
            <w:r>
              <w:rPr>
                <w:noProof/>
              </w:rPr>
              <w:drawing>
                <wp:inline distT="0" distB="0" distL="0" distR="0" wp14:anchorId="214D03C4" wp14:editId="22963B10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F04DC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6A6A901A" w14:textId="77777777">
        <w:trPr>
          <w:jc w:val="right"/>
        </w:trPr>
        <w:tc>
          <w:tcPr>
            <w:tcW w:w="4320" w:type="dxa"/>
            <w:vAlign w:val="center"/>
          </w:tcPr>
          <w:p w14:paraId="771A15CE" w14:textId="77777777" w:rsidR="00161751" w:rsidRDefault="00000000">
            <w:pPr>
              <w:jc w:val="right"/>
            </w:pPr>
            <w:r>
              <w:lastRenderedPageBreak/>
              <w:t>想看着你聊</w:t>
            </w:r>
          </w:p>
        </w:tc>
        <w:tc>
          <w:tcPr>
            <w:tcW w:w="720" w:type="dxa"/>
          </w:tcPr>
          <w:p w14:paraId="3EC36E48" w14:textId="77777777" w:rsidR="00161751" w:rsidRDefault="00000000">
            <w:r>
              <w:rPr>
                <w:noProof/>
              </w:rPr>
              <w:drawing>
                <wp:inline distT="0" distB="0" distL="0" distR="0" wp14:anchorId="7864ABE0" wp14:editId="4922B320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72E62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1C2942D" w14:textId="77777777">
        <w:tc>
          <w:tcPr>
            <w:tcW w:w="720" w:type="dxa"/>
          </w:tcPr>
          <w:p w14:paraId="1B2B1F86" w14:textId="77777777" w:rsidR="00161751" w:rsidRDefault="00000000">
            <w:r>
              <w:rPr>
                <w:noProof/>
              </w:rPr>
              <w:drawing>
                <wp:inline distT="0" distB="0" distL="0" distR="0" wp14:anchorId="533EAB1D" wp14:editId="2637653B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651AD0" w14:textId="77777777" w:rsidR="00161751" w:rsidRDefault="00000000">
            <w:r>
              <w:t>噗噗噗</w:t>
            </w:r>
          </w:p>
        </w:tc>
      </w:tr>
    </w:tbl>
    <w:p w14:paraId="40BB4A6E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27C5487C" w14:textId="77777777">
        <w:tc>
          <w:tcPr>
            <w:tcW w:w="720" w:type="dxa"/>
          </w:tcPr>
          <w:p w14:paraId="6C232DC2" w14:textId="77777777" w:rsidR="00161751" w:rsidRDefault="00000000">
            <w:r>
              <w:rPr>
                <w:noProof/>
              </w:rPr>
              <w:drawing>
                <wp:inline distT="0" distB="0" distL="0" distR="0" wp14:anchorId="36335F47" wp14:editId="6BDAEE46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9F567A" w14:textId="77777777" w:rsidR="00161751" w:rsidRDefault="00000000">
            <w:r>
              <w:t>想想就好</w:t>
            </w:r>
          </w:p>
        </w:tc>
      </w:tr>
    </w:tbl>
    <w:p w14:paraId="567A7F6F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453E7691" w14:textId="77777777">
        <w:trPr>
          <w:jc w:val="right"/>
        </w:trPr>
        <w:tc>
          <w:tcPr>
            <w:tcW w:w="4320" w:type="dxa"/>
            <w:vAlign w:val="center"/>
          </w:tcPr>
          <w:p w14:paraId="34779C9E" w14:textId="77777777" w:rsidR="00161751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BC02453" w14:textId="77777777" w:rsidR="00161751" w:rsidRDefault="00000000">
            <w:r>
              <w:rPr>
                <w:noProof/>
              </w:rPr>
              <w:drawing>
                <wp:inline distT="0" distB="0" distL="0" distR="0" wp14:anchorId="48F3D835" wp14:editId="4DBA4EEE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7809B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0307E4C" w14:textId="77777777">
        <w:tc>
          <w:tcPr>
            <w:tcW w:w="720" w:type="dxa"/>
          </w:tcPr>
          <w:p w14:paraId="1FED6B50" w14:textId="77777777" w:rsidR="00161751" w:rsidRDefault="00000000">
            <w:r>
              <w:rPr>
                <w:noProof/>
              </w:rPr>
              <w:drawing>
                <wp:inline distT="0" distB="0" distL="0" distR="0" wp14:anchorId="7F72ECF4" wp14:editId="76F94D70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3AADF5" w14:textId="77777777" w:rsidR="00161751" w:rsidRDefault="00000000">
            <w:r>
              <w:t>【表情包】</w:t>
            </w:r>
          </w:p>
        </w:tc>
      </w:tr>
    </w:tbl>
    <w:p w14:paraId="6F6A11D5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0AFC0B86" w14:textId="77777777">
        <w:trPr>
          <w:jc w:val="right"/>
        </w:trPr>
        <w:tc>
          <w:tcPr>
            <w:tcW w:w="4320" w:type="dxa"/>
            <w:vAlign w:val="center"/>
          </w:tcPr>
          <w:p w14:paraId="533B0B9E" w14:textId="77777777" w:rsidR="00161751" w:rsidRDefault="00000000">
            <w:pPr>
              <w:jc w:val="right"/>
            </w:pPr>
            <w:r>
              <w:t>你觉得你会说话吗</w:t>
            </w:r>
          </w:p>
        </w:tc>
        <w:tc>
          <w:tcPr>
            <w:tcW w:w="720" w:type="dxa"/>
          </w:tcPr>
          <w:p w14:paraId="1B399454" w14:textId="77777777" w:rsidR="00161751" w:rsidRDefault="00000000">
            <w:r>
              <w:rPr>
                <w:noProof/>
              </w:rPr>
              <w:drawing>
                <wp:inline distT="0" distB="0" distL="0" distR="0" wp14:anchorId="551CCB2E" wp14:editId="4CAB898A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2BF38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5C140E4" w14:textId="77777777">
        <w:tc>
          <w:tcPr>
            <w:tcW w:w="720" w:type="dxa"/>
          </w:tcPr>
          <w:p w14:paraId="3B7E68EA" w14:textId="77777777" w:rsidR="00161751" w:rsidRDefault="00000000">
            <w:r>
              <w:rPr>
                <w:noProof/>
              </w:rPr>
              <w:drawing>
                <wp:inline distT="0" distB="0" distL="0" distR="0" wp14:anchorId="6BC84733" wp14:editId="7D606815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8B9ADE" w14:textId="77777777" w:rsidR="00161751" w:rsidRDefault="00000000">
            <w:r>
              <w:t>会骂人</w:t>
            </w:r>
          </w:p>
        </w:tc>
      </w:tr>
    </w:tbl>
    <w:p w14:paraId="51E3499D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73E0D852" w14:textId="77777777">
        <w:trPr>
          <w:jc w:val="right"/>
        </w:trPr>
        <w:tc>
          <w:tcPr>
            <w:tcW w:w="4320" w:type="dxa"/>
            <w:vAlign w:val="center"/>
          </w:tcPr>
          <w:p w14:paraId="178BDD43" w14:textId="77777777" w:rsidR="00161751" w:rsidRDefault="00000000">
            <w:pPr>
              <w:jc w:val="right"/>
            </w:pPr>
            <w:r>
              <w:t>骂两下我瞧瞧</w:t>
            </w:r>
          </w:p>
        </w:tc>
        <w:tc>
          <w:tcPr>
            <w:tcW w:w="720" w:type="dxa"/>
          </w:tcPr>
          <w:p w14:paraId="6BB402EB" w14:textId="77777777" w:rsidR="00161751" w:rsidRDefault="00000000">
            <w:r>
              <w:rPr>
                <w:noProof/>
              </w:rPr>
              <w:drawing>
                <wp:inline distT="0" distB="0" distL="0" distR="0" wp14:anchorId="7685F7DE" wp14:editId="0C8304CD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7B1C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3B2F33A8" w14:textId="77777777">
        <w:tc>
          <w:tcPr>
            <w:tcW w:w="720" w:type="dxa"/>
          </w:tcPr>
          <w:p w14:paraId="54CD1AF4" w14:textId="77777777" w:rsidR="00161751" w:rsidRDefault="00000000">
            <w:r>
              <w:rPr>
                <w:noProof/>
              </w:rPr>
              <w:drawing>
                <wp:inline distT="0" distB="0" distL="0" distR="0" wp14:anchorId="195BD769" wp14:editId="73638DB1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8FEACA" w14:textId="77777777" w:rsidR="00161751" w:rsidRDefault="00000000">
            <w:r>
              <w:t>明天再说</w:t>
            </w:r>
          </w:p>
        </w:tc>
      </w:tr>
    </w:tbl>
    <w:p w14:paraId="1CDD7991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25B5227" w14:textId="77777777">
        <w:tc>
          <w:tcPr>
            <w:tcW w:w="720" w:type="dxa"/>
          </w:tcPr>
          <w:p w14:paraId="778D78BA" w14:textId="77777777" w:rsidR="00161751" w:rsidRDefault="00000000">
            <w:r>
              <w:rPr>
                <w:noProof/>
              </w:rPr>
              <w:lastRenderedPageBreak/>
              <w:drawing>
                <wp:inline distT="0" distB="0" distL="0" distR="0" wp14:anchorId="4D3FA221" wp14:editId="1D3BBC4F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5D7B99" w14:textId="77777777" w:rsidR="00161751" w:rsidRDefault="00000000">
            <w:r>
              <w:t>先睡觉</w:t>
            </w:r>
          </w:p>
        </w:tc>
      </w:tr>
    </w:tbl>
    <w:p w14:paraId="646B9D7F" w14:textId="77777777" w:rsidR="00161751" w:rsidRDefault="00161751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550E4246" w14:textId="77777777">
        <w:tc>
          <w:tcPr>
            <w:tcW w:w="720" w:type="dxa"/>
          </w:tcPr>
          <w:p w14:paraId="0F861098" w14:textId="77777777" w:rsidR="00161751" w:rsidRDefault="00000000">
            <w:r>
              <w:rPr>
                <w:noProof/>
              </w:rPr>
              <w:drawing>
                <wp:inline distT="0" distB="0" distL="0" distR="0" wp14:anchorId="17B3E0E4" wp14:editId="6AC75B86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374993" w14:textId="77777777" w:rsidR="00161751" w:rsidRDefault="00000000">
            <w:r>
              <w:t>哈哈哈</w:t>
            </w:r>
          </w:p>
        </w:tc>
      </w:tr>
    </w:tbl>
    <w:p w14:paraId="1F116846" w14:textId="77777777" w:rsidR="00161751" w:rsidRDefault="00161751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161751" w14:paraId="2564E833" w14:textId="77777777">
        <w:trPr>
          <w:jc w:val="right"/>
        </w:trPr>
        <w:tc>
          <w:tcPr>
            <w:tcW w:w="4320" w:type="dxa"/>
            <w:vAlign w:val="center"/>
          </w:tcPr>
          <w:p w14:paraId="79DA0E08" w14:textId="77777777" w:rsidR="00161751" w:rsidRDefault="00000000">
            <w:pPr>
              <w:jc w:val="right"/>
            </w:pPr>
            <w:r>
              <w:t>这个好</w:t>
            </w:r>
          </w:p>
        </w:tc>
        <w:tc>
          <w:tcPr>
            <w:tcW w:w="720" w:type="dxa"/>
          </w:tcPr>
          <w:p w14:paraId="3D59497C" w14:textId="77777777" w:rsidR="00161751" w:rsidRDefault="00000000">
            <w:r>
              <w:rPr>
                <w:noProof/>
              </w:rPr>
              <w:drawing>
                <wp:inline distT="0" distB="0" distL="0" distR="0" wp14:anchorId="7D0F1591" wp14:editId="46BB5F79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CB150" w14:textId="77777777" w:rsidR="00161751" w:rsidRDefault="00161751"/>
    <w:p w14:paraId="6C9B1A29" w14:textId="77777777" w:rsidR="00161751" w:rsidRDefault="00000000">
      <w:pPr>
        <w:jc w:val="center"/>
      </w:pPr>
      <w:r>
        <w:t>2024-04-10 00:20:32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161751" w14:paraId="67E5ACC0" w14:textId="77777777">
        <w:tc>
          <w:tcPr>
            <w:tcW w:w="720" w:type="dxa"/>
          </w:tcPr>
          <w:p w14:paraId="15477768" w14:textId="77777777" w:rsidR="00161751" w:rsidRDefault="00000000">
            <w:r>
              <w:rPr>
                <w:noProof/>
              </w:rPr>
              <w:drawing>
                <wp:inline distT="0" distB="0" distL="0" distR="0" wp14:anchorId="1D4A9248" wp14:editId="50DA8828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BC8275" w14:textId="77777777" w:rsidR="00161751" w:rsidRDefault="00000000">
            <w:r>
              <w:t>就想听我骂</w:t>
            </w:r>
          </w:p>
        </w:tc>
      </w:tr>
    </w:tbl>
    <w:p w14:paraId="71213177" w14:textId="77777777" w:rsidR="00161751" w:rsidRDefault="00161751"/>
    <w:sectPr w:rsidR="001617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543B5" w14:textId="77777777" w:rsidR="00404064" w:rsidRDefault="00404064" w:rsidP="00E213A2">
      <w:pPr>
        <w:spacing w:after="0" w:line="240" w:lineRule="auto"/>
      </w:pPr>
      <w:r>
        <w:separator/>
      </w:r>
    </w:p>
  </w:endnote>
  <w:endnote w:type="continuationSeparator" w:id="0">
    <w:p w14:paraId="4B753F3F" w14:textId="77777777" w:rsidR="00404064" w:rsidRDefault="00404064" w:rsidP="00E2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B5049" w14:textId="77777777" w:rsidR="00404064" w:rsidRDefault="00404064" w:rsidP="00E213A2">
      <w:pPr>
        <w:spacing w:after="0" w:line="240" w:lineRule="auto"/>
      </w:pPr>
      <w:r>
        <w:separator/>
      </w:r>
    </w:p>
  </w:footnote>
  <w:footnote w:type="continuationSeparator" w:id="0">
    <w:p w14:paraId="6A535BFB" w14:textId="77777777" w:rsidR="00404064" w:rsidRDefault="00404064" w:rsidP="00E21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374232">
    <w:abstractNumId w:val="8"/>
  </w:num>
  <w:num w:numId="2" w16cid:durableId="1186746526">
    <w:abstractNumId w:val="6"/>
  </w:num>
  <w:num w:numId="3" w16cid:durableId="291517122">
    <w:abstractNumId w:val="5"/>
  </w:num>
  <w:num w:numId="4" w16cid:durableId="388723369">
    <w:abstractNumId w:val="4"/>
  </w:num>
  <w:num w:numId="5" w16cid:durableId="1309944217">
    <w:abstractNumId w:val="7"/>
  </w:num>
  <w:num w:numId="6" w16cid:durableId="208152664">
    <w:abstractNumId w:val="3"/>
  </w:num>
  <w:num w:numId="7" w16cid:durableId="887030309">
    <w:abstractNumId w:val="2"/>
  </w:num>
  <w:num w:numId="8" w16cid:durableId="1994215987">
    <w:abstractNumId w:val="1"/>
  </w:num>
  <w:num w:numId="9" w16cid:durableId="151618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751"/>
    <w:rsid w:val="0029639D"/>
    <w:rsid w:val="00326F90"/>
    <w:rsid w:val="00404064"/>
    <w:rsid w:val="007147B1"/>
    <w:rsid w:val="00AA1D8D"/>
    <w:rsid w:val="00B47730"/>
    <w:rsid w:val="00CB0664"/>
    <w:rsid w:val="00E21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D91374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2025-02-01T09:12:00Z</dcterms:modified>
  <cp:category/>
</cp:coreProperties>
</file>