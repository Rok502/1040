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0BF3C39" w14:textId="77777777">
        <w:tc>
          <w:tcPr>
            <w:tcW w:w="720" w:type="dxa"/>
          </w:tcPr>
          <w:p w14:paraId="6CE4667A" w14:textId="77777777" w:rsidR="00572FD2" w:rsidRDefault="00000000">
            <w:r>
              <w:rPr>
                <w:noProof/>
              </w:rPr>
              <w:drawing>
                <wp:inline distT="0" distB="0" distL="0" distR="0" wp14:anchorId="4F47B44F" wp14:editId="0CDD12AB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3C48BD" w14:textId="77777777" w:rsidR="00572FD2" w:rsidRDefault="00000000">
            <w:r>
              <w:t>羡慕了</w:t>
            </w:r>
          </w:p>
        </w:tc>
      </w:tr>
    </w:tbl>
    <w:p w14:paraId="53762E13" w14:textId="77777777" w:rsidR="00572FD2" w:rsidRDefault="00572FD2"/>
    <w:p w14:paraId="77D260CC" w14:textId="77777777" w:rsidR="00572FD2" w:rsidRDefault="00000000">
      <w:pPr>
        <w:jc w:val="center"/>
      </w:pPr>
      <w:r>
        <w:t>2023-08-22 19:21:08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E1E81D1" w14:textId="77777777">
        <w:trPr>
          <w:jc w:val="right"/>
        </w:trPr>
        <w:tc>
          <w:tcPr>
            <w:tcW w:w="4320" w:type="dxa"/>
            <w:vAlign w:val="center"/>
          </w:tcPr>
          <w:p w14:paraId="5CD86067" w14:textId="77777777" w:rsidR="00572FD2" w:rsidRDefault="00000000">
            <w:pPr>
              <w:jc w:val="right"/>
            </w:pPr>
            <w:r>
              <w:t>你的牛郎呢？</w:t>
            </w:r>
          </w:p>
        </w:tc>
        <w:tc>
          <w:tcPr>
            <w:tcW w:w="720" w:type="dxa"/>
          </w:tcPr>
          <w:p w14:paraId="73F737A4" w14:textId="77777777" w:rsidR="00572FD2" w:rsidRDefault="00000000">
            <w:r>
              <w:rPr>
                <w:noProof/>
              </w:rPr>
              <w:drawing>
                <wp:inline distT="0" distB="0" distL="0" distR="0" wp14:anchorId="1821E70A" wp14:editId="67A937F5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716DA" w14:textId="77777777" w:rsidR="00572FD2" w:rsidRDefault="00572FD2"/>
    <w:p w14:paraId="44E480A3" w14:textId="77777777" w:rsidR="00572FD2" w:rsidRDefault="00000000">
      <w:pPr>
        <w:jc w:val="center"/>
      </w:pPr>
      <w:r>
        <w:t>2023-08-22 19:26:52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7E3CC4A" w14:textId="77777777">
        <w:tc>
          <w:tcPr>
            <w:tcW w:w="720" w:type="dxa"/>
          </w:tcPr>
          <w:p w14:paraId="0D27C615" w14:textId="77777777" w:rsidR="00572FD2" w:rsidRDefault="00000000">
            <w:r>
              <w:rPr>
                <w:noProof/>
              </w:rPr>
              <w:drawing>
                <wp:inline distT="0" distB="0" distL="0" distR="0" wp14:anchorId="61D49D39" wp14:editId="34A09123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E6D770" w14:textId="77777777" w:rsidR="00572FD2" w:rsidRDefault="00000000">
            <w:r>
              <w:t>无</w:t>
            </w:r>
          </w:p>
        </w:tc>
      </w:tr>
    </w:tbl>
    <w:p w14:paraId="3920FC3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8A9169C" w14:textId="77777777">
        <w:trPr>
          <w:jc w:val="right"/>
        </w:trPr>
        <w:tc>
          <w:tcPr>
            <w:tcW w:w="4320" w:type="dxa"/>
            <w:vAlign w:val="center"/>
          </w:tcPr>
          <w:p w14:paraId="41798355" w14:textId="77777777" w:rsidR="00572FD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那应该是给雷公吓跑了</w:t>
            </w:r>
          </w:p>
        </w:tc>
        <w:tc>
          <w:tcPr>
            <w:tcW w:w="720" w:type="dxa"/>
          </w:tcPr>
          <w:p w14:paraId="6DB01F2E" w14:textId="77777777" w:rsidR="00572FD2" w:rsidRDefault="00000000">
            <w:r>
              <w:rPr>
                <w:noProof/>
              </w:rPr>
              <w:drawing>
                <wp:inline distT="0" distB="0" distL="0" distR="0" wp14:anchorId="0EECC81B" wp14:editId="2CC565DD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50B8E" w14:textId="77777777" w:rsidR="00572FD2" w:rsidRDefault="00572FD2"/>
    <w:p w14:paraId="6D2918DB" w14:textId="77777777" w:rsidR="00572FD2" w:rsidRDefault="00000000">
      <w:pPr>
        <w:jc w:val="center"/>
      </w:pPr>
      <w:r>
        <w:t>2023-08-22 19:31:53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20E411F" w14:textId="77777777">
        <w:tc>
          <w:tcPr>
            <w:tcW w:w="720" w:type="dxa"/>
          </w:tcPr>
          <w:p w14:paraId="5CAB7454" w14:textId="77777777" w:rsidR="00572FD2" w:rsidRDefault="00000000">
            <w:r>
              <w:rPr>
                <w:noProof/>
              </w:rPr>
              <w:drawing>
                <wp:inline distT="0" distB="0" distL="0" distR="0" wp14:anchorId="2BE18FA6" wp14:editId="0750AE45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9AB493" w14:textId="77777777" w:rsidR="00572FD2" w:rsidRDefault="00000000">
            <w:r>
              <w:t>不知道噢</w:t>
            </w:r>
          </w:p>
        </w:tc>
      </w:tr>
    </w:tbl>
    <w:p w14:paraId="17E51450" w14:textId="77777777" w:rsidR="00572FD2" w:rsidRDefault="00572FD2"/>
    <w:p w14:paraId="4A48F091" w14:textId="77777777" w:rsidR="00572FD2" w:rsidRDefault="00000000">
      <w:pPr>
        <w:jc w:val="center"/>
      </w:pPr>
      <w:r>
        <w:t>2023-08-27 11:39:24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F97378D" w14:textId="77777777">
        <w:tc>
          <w:tcPr>
            <w:tcW w:w="720" w:type="dxa"/>
          </w:tcPr>
          <w:p w14:paraId="6B41CAA8" w14:textId="77777777" w:rsidR="00572FD2" w:rsidRDefault="00000000">
            <w:r>
              <w:rPr>
                <w:noProof/>
              </w:rPr>
              <w:drawing>
                <wp:inline distT="0" distB="0" distL="0" distR="0" wp14:anchorId="3D3A542D" wp14:editId="01BC044A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088305" w14:textId="77777777" w:rsidR="00572FD2" w:rsidRDefault="00000000">
            <w:r>
              <w:t>?</w:t>
            </w:r>
          </w:p>
        </w:tc>
      </w:tr>
    </w:tbl>
    <w:p w14:paraId="073AE2CF" w14:textId="77777777" w:rsidR="00572FD2" w:rsidRDefault="00572FD2"/>
    <w:p w14:paraId="791BD6B8" w14:textId="77777777" w:rsidR="00572FD2" w:rsidRDefault="00000000">
      <w:pPr>
        <w:jc w:val="center"/>
      </w:pPr>
      <w:r>
        <w:t>2023-08-27 11:48:48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2FF6BED" w14:textId="77777777">
        <w:trPr>
          <w:jc w:val="right"/>
        </w:trPr>
        <w:tc>
          <w:tcPr>
            <w:tcW w:w="4320" w:type="dxa"/>
            <w:vAlign w:val="center"/>
          </w:tcPr>
          <w:p w14:paraId="3C094189" w14:textId="77777777" w:rsidR="00572FD2" w:rsidRDefault="00000000">
            <w:pPr>
              <w:jc w:val="right"/>
            </w:pPr>
            <w:r>
              <w:t>就是和你聊天天</w:t>
            </w:r>
          </w:p>
        </w:tc>
        <w:tc>
          <w:tcPr>
            <w:tcW w:w="720" w:type="dxa"/>
          </w:tcPr>
          <w:p w14:paraId="4A2405CD" w14:textId="77777777" w:rsidR="00572FD2" w:rsidRDefault="00000000">
            <w:r>
              <w:rPr>
                <w:noProof/>
              </w:rPr>
              <w:drawing>
                <wp:inline distT="0" distB="0" distL="0" distR="0" wp14:anchorId="24FD385E" wp14:editId="21682B72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C56D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00A5272" w14:textId="77777777">
        <w:trPr>
          <w:jc w:val="right"/>
        </w:trPr>
        <w:tc>
          <w:tcPr>
            <w:tcW w:w="4320" w:type="dxa"/>
            <w:vAlign w:val="center"/>
          </w:tcPr>
          <w:p w14:paraId="4EFD281D" w14:textId="77777777" w:rsidR="00572FD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毕业一年内你有换过工作吗？</w:t>
            </w:r>
          </w:p>
        </w:tc>
        <w:tc>
          <w:tcPr>
            <w:tcW w:w="720" w:type="dxa"/>
          </w:tcPr>
          <w:p w14:paraId="60F8B37B" w14:textId="77777777" w:rsidR="00572FD2" w:rsidRDefault="00000000">
            <w:r>
              <w:rPr>
                <w:noProof/>
              </w:rPr>
              <w:drawing>
                <wp:inline distT="0" distB="0" distL="0" distR="0" wp14:anchorId="34576EDC" wp14:editId="1944BB7A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9B44E" w14:textId="77777777" w:rsidR="00572FD2" w:rsidRDefault="00572FD2"/>
    <w:p w14:paraId="7A570CD1" w14:textId="77777777" w:rsidR="00572FD2" w:rsidRDefault="00000000">
      <w:pPr>
        <w:jc w:val="center"/>
      </w:pPr>
      <w:r>
        <w:t>2023-08-27 11:53:54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3F90D5B" w14:textId="77777777">
        <w:trPr>
          <w:jc w:val="right"/>
        </w:trPr>
        <w:tc>
          <w:tcPr>
            <w:tcW w:w="4320" w:type="dxa"/>
            <w:vAlign w:val="center"/>
          </w:tcPr>
          <w:p w14:paraId="7893B11F" w14:textId="77777777" w:rsidR="00572FD2" w:rsidRDefault="00000000">
            <w:pPr>
              <w:jc w:val="right"/>
            </w:pPr>
            <w:r>
              <w:t>会不会很难再找到工作啥的</w:t>
            </w:r>
          </w:p>
        </w:tc>
        <w:tc>
          <w:tcPr>
            <w:tcW w:w="720" w:type="dxa"/>
          </w:tcPr>
          <w:p w14:paraId="54FEF490" w14:textId="77777777" w:rsidR="00572FD2" w:rsidRDefault="00000000">
            <w:r>
              <w:rPr>
                <w:noProof/>
              </w:rPr>
              <w:drawing>
                <wp:inline distT="0" distB="0" distL="0" distR="0" wp14:anchorId="7CD8EAB8" wp14:editId="28B185EA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23C1F" w14:textId="77777777" w:rsidR="00572FD2" w:rsidRDefault="00572FD2"/>
    <w:p w14:paraId="63491F7E" w14:textId="77777777" w:rsidR="00572FD2" w:rsidRDefault="00000000">
      <w:pPr>
        <w:jc w:val="center"/>
      </w:pPr>
      <w:r>
        <w:t>2023-08-27 12:15:33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837AD1A" w14:textId="77777777">
        <w:tc>
          <w:tcPr>
            <w:tcW w:w="720" w:type="dxa"/>
          </w:tcPr>
          <w:p w14:paraId="074A0163" w14:textId="77777777" w:rsidR="00572FD2" w:rsidRDefault="00000000">
            <w:r>
              <w:rPr>
                <w:noProof/>
              </w:rPr>
              <w:drawing>
                <wp:inline distT="0" distB="0" distL="0" distR="0" wp14:anchorId="3D6B193B" wp14:editId="50B3C140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23F9EC" w14:textId="77777777" w:rsidR="00572FD2" w:rsidRDefault="00000000">
            <w:r>
              <w:t>你是打算要离职吗</w:t>
            </w:r>
          </w:p>
        </w:tc>
      </w:tr>
    </w:tbl>
    <w:p w14:paraId="7AF8742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E7D3B4B" w14:textId="77777777">
        <w:tc>
          <w:tcPr>
            <w:tcW w:w="720" w:type="dxa"/>
          </w:tcPr>
          <w:p w14:paraId="288D7887" w14:textId="77777777" w:rsidR="00572FD2" w:rsidRDefault="00000000">
            <w:r>
              <w:rPr>
                <w:noProof/>
              </w:rPr>
              <w:drawing>
                <wp:inline distT="0" distB="0" distL="0" distR="0" wp14:anchorId="1B09A5C5" wp14:editId="5C293129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55A3E4" w14:textId="77777777" w:rsidR="00572FD2" w:rsidRDefault="00000000">
            <w:r>
              <w:t>换了呀</w:t>
            </w:r>
            <w:r>
              <w:t>[</w:t>
            </w:r>
            <w:r>
              <w:t>旺柴</w:t>
            </w:r>
            <w:r>
              <w:t>][</w:t>
            </w:r>
            <w:r>
              <w:t>旺柴</w:t>
            </w:r>
            <w:r>
              <w:t>][</w:t>
            </w:r>
            <w:r>
              <w:t>旺柴</w:t>
            </w:r>
            <w:r>
              <w:t>]</w:t>
            </w:r>
          </w:p>
        </w:tc>
      </w:tr>
    </w:tbl>
    <w:p w14:paraId="1558817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94F9D89" w14:textId="77777777">
        <w:trPr>
          <w:jc w:val="right"/>
        </w:trPr>
        <w:tc>
          <w:tcPr>
            <w:tcW w:w="4320" w:type="dxa"/>
            <w:vAlign w:val="center"/>
          </w:tcPr>
          <w:p w14:paraId="7F6A93AE" w14:textId="77777777" w:rsidR="00572FD2" w:rsidRDefault="00000000">
            <w:pPr>
              <w:jc w:val="right"/>
            </w:pPr>
            <w:r>
              <w:t>还没有，打算呆一年，看不到前景。</w:t>
            </w:r>
          </w:p>
        </w:tc>
        <w:tc>
          <w:tcPr>
            <w:tcW w:w="720" w:type="dxa"/>
          </w:tcPr>
          <w:p w14:paraId="36B06CED" w14:textId="77777777" w:rsidR="00572FD2" w:rsidRDefault="00000000">
            <w:r>
              <w:rPr>
                <w:noProof/>
              </w:rPr>
              <w:drawing>
                <wp:inline distT="0" distB="0" distL="0" distR="0" wp14:anchorId="334FCD62" wp14:editId="1786FA20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B57A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56BCD38" w14:textId="77777777">
        <w:tc>
          <w:tcPr>
            <w:tcW w:w="720" w:type="dxa"/>
          </w:tcPr>
          <w:p w14:paraId="413E7510" w14:textId="77777777" w:rsidR="00572FD2" w:rsidRDefault="00000000">
            <w:r>
              <w:rPr>
                <w:noProof/>
              </w:rPr>
              <w:drawing>
                <wp:inline distT="0" distB="0" distL="0" distR="0" wp14:anchorId="30366914" wp14:editId="3269FABC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1DC719" w14:textId="77777777" w:rsidR="00572FD2" w:rsidRDefault="00000000">
            <w:r>
              <w:t>那你现在在那里上班多久咯</w:t>
            </w:r>
          </w:p>
        </w:tc>
      </w:tr>
    </w:tbl>
    <w:p w14:paraId="23ACAD9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2FE15D6" w14:textId="77777777">
        <w:trPr>
          <w:jc w:val="right"/>
        </w:trPr>
        <w:tc>
          <w:tcPr>
            <w:tcW w:w="4320" w:type="dxa"/>
            <w:vAlign w:val="center"/>
          </w:tcPr>
          <w:p w14:paraId="328C684D" w14:textId="77777777" w:rsidR="00572FD2" w:rsidRDefault="00000000">
            <w:pPr>
              <w:jc w:val="right"/>
            </w:pPr>
            <w:r>
              <w:t>好找吗</w:t>
            </w:r>
          </w:p>
          <w:p w14:paraId="4F8A21C5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荔枝爱睡觉：换了呀</w:t>
            </w:r>
            <w:r>
              <w:rPr>
                <w:color w:val="797979"/>
                <w:highlight w:val="lightGray"/>
              </w:rPr>
              <w:t>[</w:t>
            </w:r>
            <w:r>
              <w:rPr>
                <w:color w:val="797979"/>
                <w:highlight w:val="lightGray"/>
              </w:rPr>
              <w:t>旺柴</w:t>
            </w:r>
            <w:r>
              <w:rPr>
                <w:color w:val="797979"/>
                <w:highlight w:val="lightGray"/>
              </w:rPr>
              <w:t>][</w:t>
            </w:r>
            <w:r>
              <w:rPr>
                <w:color w:val="797979"/>
                <w:highlight w:val="lightGray"/>
              </w:rPr>
              <w:t>旺柴</w:t>
            </w:r>
            <w:r>
              <w:rPr>
                <w:color w:val="797979"/>
                <w:highlight w:val="lightGray"/>
              </w:rPr>
              <w:t>][</w:t>
            </w:r>
            <w:r>
              <w:rPr>
                <w:color w:val="797979"/>
                <w:highlight w:val="lightGray"/>
              </w:rPr>
              <w:t>旺柴</w:t>
            </w:r>
            <w:r>
              <w:rPr>
                <w:color w:val="797979"/>
                <w:highlight w:val="lightGray"/>
              </w:rPr>
              <w:t>]</w:t>
            </w:r>
          </w:p>
        </w:tc>
        <w:tc>
          <w:tcPr>
            <w:tcW w:w="720" w:type="dxa"/>
          </w:tcPr>
          <w:p w14:paraId="013E6D91" w14:textId="77777777" w:rsidR="00572FD2" w:rsidRDefault="00000000">
            <w:r>
              <w:rPr>
                <w:noProof/>
              </w:rPr>
              <w:drawing>
                <wp:inline distT="0" distB="0" distL="0" distR="0" wp14:anchorId="26C4C94D" wp14:editId="666B61FE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89B7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238C3E0" w14:textId="77777777">
        <w:tc>
          <w:tcPr>
            <w:tcW w:w="720" w:type="dxa"/>
          </w:tcPr>
          <w:p w14:paraId="11921388" w14:textId="77777777" w:rsidR="00572FD2" w:rsidRDefault="00000000">
            <w:r>
              <w:rPr>
                <w:noProof/>
              </w:rPr>
              <w:drawing>
                <wp:inline distT="0" distB="0" distL="0" distR="0" wp14:anchorId="409B3101" wp14:editId="1CB3C423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040B78" w14:textId="77777777" w:rsidR="00572FD2" w:rsidRDefault="00000000">
            <w:r>
              <w:t>还好吧</w:t>
            </w:r>
          </w:p>
        </w:tc>
      </w:tr>
    </w:tbl>
    <w:p w14:paraId="46BF3494" w14:textId="77777777" w:rsidR="00572FD2" w:rsidRDefault="00572FD2"/>
    <w:p w14:paraId="3050E131" w14:textId="77777777" w:rsidR="00572FD2" w:rsidRDefault="00000000">
      <w:pPr>
        <w:jc w:val="center"/>
      </w:pPr>
      <w:r>
        <w:lastRenderedPageBreak/>
        <w:t>2023-08-27 12:22:14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A246172" w14:textId="77777777">
        <w:trPr>
          <w:jc w:val="right"/>
        </w:trPr>
        <w:tc>
          <w:tcPr>
            <w:tcW w:w="4320" w:type="dxa"/>
            <w:vAlign w:val="center"/>
          </w:tcPr>
          <w:p w14:paraId="29DBDCF5" w14:textId="77777777" w:rsidR="00572FD2" w:rsidRDefault="00000000">
            <w:pPr>
              <w:jc w:val="right"/>
            </w:pPr>
            <w:r>
              <w:t>五个多月了，明年</w:t>
            </w:r>
            <w:r>
              <w:t>3</w:t>
            </w:r>
            <w:r>
              <w:t>月份可能就走</w:t>
            </w:r>
          </w:p>
        </w:tc>
        <w:tc>
          <w:tcPr>
            <w:tcW w:w="720" w:type="dxa"/>
          </w:tcPr>
          <w:p w14:paraId="72B879C5" w14:textId="77777777" w:rsidR="00572FD2" w:rsidRDefault="00000000">
            <w:r>
              <w:rPr>
                <w:noProof/>
              </w:rPr>
              <w:drawing>
                <wp:inline distT="0" distB="0" distL="0" distR="0" wp14:anchorId="37784536" wp14:editId="1C0401EF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B150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B91C203" w14:textId="77777777">
        <w:tc>
          <w:tcPr>
            <w:tcW w:w="720" w:type="dxa"/>
          </w:tcPr>
          <w:p w14:paraId="34227361" w14:textId="77777777" w:rsidR="00572FD2" w:rsidRDefault="00000000">
            <w:r>
              <w:rPr>
                <w:noProof/>
              </w:rPr>
              <w:drawing>
                <wp:inline distT="0" distB="0" distL="0" distR="0" wp14:anchorId="60CAF514" wp14:editId="6528F680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B10ECE" w14:textId="77777777" w:rsidR="00572FD2" w:rsidRDefault="00000000">
            <w:r>
              <w:t>就因为看不到前景吗</w:t>
            </w:r>
          </w:p>
        </w:tc>
      </w:tr>
    </w:tbl>
    <w:p w14:paraId="11CCCA6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07777A6" w14:textId="77777777">
        <w:trPr>
          <w:jc w:val="right"/>
        </w:trPr>
        <w:tc>
          <w:tcPr>
            <w:tcW w:w="4320" w:type="dxa"/>
            <w:vAlign w:val="center"/>
          </w:tcPr>
          <w:p w14:paraId="787CA42E" w14:textId="77777777" w:rsidR="00572FD2" w:rsidRDefault="00000000">
            <w:pPr>
              <w:jc w:val="right"/>
            </w:pPr>
            <w:r>
              <w:t>这里认知有限吧。</w:t>
            </w:r>
          </w:p>
        </w:tc>
        <w:tc>
          <w:tcPr>
            <w:tcW w:w="720" w:type="dxa"/>
          </w:tcPr>
          <w:p w14:paraId="60B37AB6" w14:textId="77777777" w:rsidR="00572FD2" w:rsidRDefault="00000000">
            <w:r>
              <w:rPr>
                <w:noProof/>
              </w:rPr>
              <w:drawing>
                <wp:inline distT="0" distB="0" distL="0" distR="0" wp14:anchorId="6F857E77" wp14:editId="6F517FA2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60BD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991DAC4" w14:textId="77777777">
        <w:trPr>
          <w:jc w:val="right"/>
        </w:trPr>
        <w:tc>
          <w:tcPr>
            <w:tcW w:w="4320" w:type="dxa"/>
            <w:vAlign w:val="center"/>
          </w:tcPr>
          <w:p w14:paraId="4E7156ED" w14:textId="77777777" w:rsidR="00572FD2" w:rsidRDefault="00000000">
            <w:pPr>
              <w:jc w:val="right"/>
            </w:pPr>
            <w:r>
              <w:t>难到你觉得还因为其他什么吗？</w:t>
            </w:r>
            <w:r>
              <w:t>[</w:t>
            </w:r>
            <w:r>
              <w:t>旺柴</w:t>
            </w:r>
            <w:r>
              <w:t>]</w:t>
            </w:r>
          </w:p>
        </w:tc>
        <w:tc>
          <w:tcPr>
            <w:tcW w:w="720" w:type="dxa"/>
          </w:tcPr>
          <w:p w14:paraId="6D20ACCB" w14:textId="77777777" w:rsidR="00572FD2" w:rsidRDefault="00000000">
            <w:r>
              <w:rPr>
                <w:noProof/>
              </w:rPr>
              <w:drawing>
                <wp:inline distT="0" distB="0" distL="0" distR="0" wp14:anchorId="249A52FA" wp14:editId="4F6E14AA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23DCA" w14:textId="77777777" w:rsidR="00572FD2" w:rsidRDefault="00572FD2"/>
    <w:p w14:paraId="1E8924C8" w14:textId="77777777" w:rsidR="00572FD2" w:rsidRDefault="00000000">
      <w:pPr>
        <w:jc w:val="center"/>
      </w:pPr>
      <w:r>
        <w:t>2023-08-27 12:32:28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A42FCCE" w14:textId="77777777">
        <w:tc>
          <w:tcPr>
            <w:tcW w:w="720" w:type="dxa"/>
          </w:tcPr>
          <w:p w14:paraId="0E54E18E" w14:textId="77777777" w:rsidR="00572FD2" w:rsidRDefault="00000000">
            <w:r>
              <w:rPr>
                <w:noProof/>
              </w:rPr>
              <w:drawing>
                <wp:inline distT="0" distB="0" distL="0" distR="0" wp14:anchorId="4D1BA169" wp14:editId="380C2950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5DB058" w14:textId="77777777" w:rsidR="00572FD2" w:rsidRDefault="00000000">
            <w:r>
              <w:t>工作低，环境不好</w:t>
            </w:r>
            <w:r>
              <w:t>[</w:t>
            </w:r>
            <w:r>
              <w:t>旺柴</w:t>
            </w:r>
            <w:r>
              <w:t>][</w:t>
            </w:r>
            <w:r>
              <w:t>旺柴</w:t>
            </w:r>
            <w:r>
              <w:t>][</w:t>
            </w:r>
            <w:r>
              <w:t>旺柴</w:t>
            </w:r>
            <w:r>
              <w:t>]</w:t>
            </w:r>
          </w:p>
        </w:tc>
      </w:tr>
    </w:tbl>
    <w:p w14:paraId="06E946B4" w14:textId="77777777" w:rsidR="00572FD2" w:rsidRDefault="00572FD2"/>
    <w:p w14:paraId="3E4A0F07" w14:textId="77777777" w:rsidR="00572FD2" w:rsidRDefault="00000000">
      <w:pPr>
        <w:jc w:val="center"/>
      </w:pPr>
      <w:r>
        <w:t>2023-08-27 12:42:54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67DB1E5" w14:textId="77777777">
        <w:trPr>
          <w:jc w:val="right"/>
        </w:trPr>
        <w:tc>
          <w:tcPr>
            <w:tcW w:w="4320" w:type="dxa"/>
            <w:vAlign w:val="center"/>
          </w:tcPr>
          <w:p w14:paraId="3A2F5CC1" w14:textId="77777777" w:rsidR="00572FD2" w:rsidRDefault="00000000">
            <w:pPr>
              <w:jc w:val="right"/>
            </w:pPr>
            <w:r>
              <w:t>这话真的？</w:t>
            </w:r>
          </w:p>
        </w:tc>
        <w:tc>
          <w:tcPr>
            <w:tcW w:w="720" w:type="dxa"/>
          </w:tcPr>
          <w:p w14:paraId="46063074" w14:textId="77777777" w:rsidR="00572FD2" w:rsidRDefault="00000000">
            <w:r>
              <w:rPr>
                <w:noProof/>
              </w:rPr>
              <w:drawing>
                <wp:inline distT="0" distB="0" distL="0" distR="0" wp14:anchorId="4599B8AE" wp14:editId="354EC427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EA3A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BE893A8" w14:textId="77777777">
        <w:trPr>
          <w:jc w:val="right"/>
        </w:trPr>
        <w:tc>
          <w:tcPr>
            <w:tcW w:w="4320" w:type="dxa"/>
            <w:vAlign w:val="center"/>
          </w:tcPr>
          <w:p w14:paraId="65789162" w14:textId="77777777" w:rsidR="00572FD2" w:rsidRDefault="00000000">
            <w:pPr>
              <w:jc w:val="right"/>
            </w:pPr>
            <w:r>
              <w:t>有点怕你有其它想法。</w:t>
            </w:r>
          </w:p>
        </w:tc>
        <w:tc>
          <w:tcPr>
            <w:tcW w:w="720" w:type="dxa"/>
          </w:tcPr>
          <w:p w14:paraId="5D6E4F64" w14:textId="77777777" w:rsidR="00572FD2" w:rsidRDefault="00000000">
            <w:r>
              <w:rPr>
                <w:noProof/>
              </w:rPr>
              <w:drawing>
                <wp:inline distT="0" distB="0" distL="0" distR="0" wp14:anchorId="29C7D6F3" wp14:editId="728DE664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5763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7BF333F" w14:textId="77777777">
        <w:tc>
          <w:tcPr>
            <w:tcW w:w="720" w:type="dxa"/>
          </w:tcPr>
          <w:p w14:paraId="3943E77B" w14:textId="77777777" w:rsidR="00572FD2" w:rsidRDefault="00000000">
            <w:r>
              <w:rPr>
                <w:noProof/>
              </w:rPr>
              <w:drawing>
                <wp:inline distT="0" distB="0" distL="0" distR="0" wp14:anchorId="48CC7A6C" wp14:editId="678150E2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141D91" w14:textId="77777777" w:rsidR="00572FD2" w:rsidRDefault="00000000">
            <w:r>
              <w:t>我能有什么其他想法</w:t>
            </w:r>
            <w:r>
              <w:t>?</w:t>
            </w:r>
          </w:p>
        </w:tc>
      </w:tr>
    </w:tbl>
    <w:p w14:paraId="4D1DBD3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03BCCAD" w14:textId="77777777">
        <w:trPr>
          <w:jc w:val="right"/>
        </w:trPr>
        <w:tc>
          <w:tcPr>
            <w:tcW w:w="4320" w:type="dxa"/>
            <w:vAlign w:val="center"/>
          </w:tcPr>
          <w:p w14:paraId="08F001AE" w14:textId="77777777" w:rsidR="00572FD2" w:rsidRDefault="00000000">
            <w:pPr>
              <w:jc w:val="right"/>
            </w:pPr>
            <w:r>
              <w:lastRenderedPageBreak/>
              <w:t>挂那么多个旺财</w:t>
            </w:r>
          </w:p>
        </w:tc>
        <w:tc>
          <w:tcPr>
            <w:tcW w:w="720" w:type="dxa"/>
          </w:tcPr>
          <w:p w14:paraId="7A7D33DE" w14:textId="77777777" w:rsidR="00572FD2" w:rsidRDefault="00000000">
            <w:r>
              <w:rPr>
                <w:noProof/>
              </w:rPr>
              <w:drawing>
                <wp:inline distT="0" distB="0" distL="0" distR="0" wp14:anchorId="6708CB29" wp14:editId="5766D4A9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7DA9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7EC5EC1" w14:textId="77777777">
        <w:tc>
          <w:tcPr>
            <w:tcW w:w="720" w:type="dxa"/>
          </w:tcPr>
          <w:p w14:paraId="70F9D993" w14:textId="77777777" w:rsidR="00572FD2" w:rsidRDefault="00000000">
            <w:r>
              <w:rPr>
                <w:noProof/>
              </w:rPr>
              <w:drawing>
                <wp:inline distT="0" distB="0" distL="0" distR="0" wp14:anchorId="1EF93F66" wp14:editId="5B01E406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1CCCDF" w14:textId="77777777" w:rsidR="00572FD2" w:rsidRDefault="00000000">
            <w:r>
              <w:t>什么</w:t>
            </w:r>
            <w:r>
              <w:t>?</w:t>
            </w:r>
          </w:p>
        </w:tc>
      </w:tr>
    </w:tbl>
    <w:p w14:paraId="01FBE07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0C0DDBF" w14:textId="77777777">
        <w:trPr>
          <w:jc w:val="right"/>
        </w:trPr>
        <w:tc>
          <w:tcPr>
            <w:tcW w:w="4320" w:type="dxa"/>
            <w:vAlign w:val="center"/>
          </w:tcPr>
          <w:p w14:paraId="36DFF51A" w14:textId="77777777" w:rsidR="00572FD2" w:rsidRDefault="00000000">
            <w:pPr>
              <w:jc w:val="right"/>
            </w:pPr>
            <w:r>
              <w:t>哈哈哈</w:t>
            </w:r>
          </w:p>
          <w:p w14:paraId="48CAAA2F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荔枝爱睡觉：我能有什么其他想法</w:t>
            </w:r>
            <w:r>
              <w:rPr>
                <w:color w:val="797979"/>
                <w:highlight w:val="lightGray"/>
              </w:rPr>
              <w:t>?</w:t>
            </w:r>
          </w:p>
        </w:tc>
        <w:tc>
          <w:tcPr>
            <w:tcW w:w="720" w:type="dxa"/>
          </w:tcPr>
          <w:p w14:paraId="21EF9F59" w14:textId="77777777" w:rsidR="00572FD2" w:rsidRDefault="00000000">
            <w:r>
              <w:rPr>
                <w:noProof/>
              </w:rPr>
              <w:drawing>
                <wp:inline distT="0" distB="0" distL="0" distR="0" wp14:anchorId="7295AE51" wp14:editId="734D4818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795A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53A1359" w14:textId="77777777">
        <w:trPr>
          <w:jc w:val="right"/>
        </w:trPr>
        <w:tc>
          <w:tcPr>
            <w:tcW w:w="4320" w:type="dxa"/>
            <w:vAlign w:val="center"/>
          </w:tcPr>
          <w:p w14:paraId="7804A9B0" w14:textId="77777777" w:rsidR="00572FD2" w:rsidRDefault="00000000">
            <w:pPr>
              <w:jc w:val="right"/>
            </w:pPr>
            <w:r>
              <w:t>工资不低，环境的确不景气。</w:t>
            </w:r>
          </w:p>
        </w:tc>
        <w:tc>
          <w:tcPr>
            <w:tcW w:w="720" w:type="dxa"/>
          </w:tcPr>
          <w:p w14:paraId="65EECCF7" w14:textId="77777777" w:rsidR="00572FD2" w:rsidRDefault="00000000">
            <w:r>
              <w:rPr>
                <w:noProof/>
              </w:rPr>
              <w:drawing>
                <wp:inline distT="0" distB="0" distL="0" distR="0" wp14:anchorId="76D3A57F" wp14:editId="3080DED1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4FB3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B7713B2" w14:textId="77777777">
        <w:tc>
          <w:tcPr>
            <w:tcW w:w="720" w:type="dxa"/>
          </w:tcPr>
          <w:p w14:paraId="0A2694E6" w14:textId="77777777" w:rsidR="00572FD2" w:rsidRDefault="00000000">
            <w:r>
              <w:rPr>
                <w:noProof/>
              </w:rPr>
              <w:drawing>
                <wp:inline distT="0" distB="0" distL="0" distR="0" wp14:anchorId="5AF0BE22" wp14:editId="60BAFFC2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2AF148" w14:textId="77777777" w:rsidR="00572FD2" w:rsidRDefault="00000000">
            <w:r>
              <w:t>我只是也换过工作呀，对我自己来说环境，工资，前景都很重要</w:t>
            </w:r>
          </w:p>
        </w:tc>
      </w:tr>
    </w:tbl>
    <w:p w14:paraId="023B8AE1" w14:textId="77777777" w:rsidR="00572FD2" w:rsidRDefault="00572FD2"/>
    <w:p w14:paraId="414B8CD7" w14:textId="77777777" w:rsidR="00572FD2" w:rsidRDefault="00000000">
      <w:pPr>
        <w:jc w:val="center"/>
      </w:pPr>
      <w:r>
        <w:t>2023-08-27 12:48:53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E43DCF6" w14:textId="77777777">
        <w:trPr>
          <w:jc w:val="right"/>
        </w:trPr>
        <w:tc>
          <w:tcPr>
            <w:tcW w:w="4320" w:type="dxa"/>
            <w:vAlign w:val="center"/>
          </w:tcPr>
          <w:p w14:paraId="0A66E94E" w14:textId="77777777" w:rsidR="00572FD2" w:rsidRDefault="00000000">
            <w:pPr>
              <w:jc w:val="right"/>
            </w:pPr>
            <w:r>
              <w:t>是的，咱俩这里想的一样</w:t>
            </w:r>
          </w:p>
        </w:tc>
        <w:tc>
          <w:tcPr>
            <w:tcW w:w="720" w:type="dxa"/>
          </w:tcPr>
          <w:p w14:paraId="29110D9C" w14:textId="77777777" w:rsidR="00572FD2" w:rsidRDefault="00000000">
            <w:r>
              <w:rPr>
                <w:noProof/>
              </w:rPr>
              <w:drawing>
                <wp:inline distT="0" distB="0" distL="0" distR="0" wp14:anchorId="00F2946A" wp14:editId="75345F4D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0813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B8A9794" w14:textId="77777777">
        <w:trPr>
          <w:jc w:val="right"/>
        </w:trPr>
        <w:tc>
          <w:tcPr>
            <w:tcW w:w="4320" w:type="dxa"/>
            <w:vAlign w:val="center"/>
          </w:tcPr>
          <w:p w14:paraId="48E8F4A4" w14:textId="77777777" w:rsidR="00572FD2" w:rsidRDefault="00000000">
            <w:pPr>
              <w:jc w:val="right"/>
            </w:pPr>
            <w:r>
              <w:t>你之前做什么工作？</w:t>
            </w:r>
          </w:p>
        </w:tc>
        <w:tc>
          <w:tcPr>
            <w:tcW w:w="720" w:type="dxa"/>
          </w:tcPr>
          <w:p w14:paraId="2BFE0821" w14:textId="77777777" w:rsidR="00572FD2" w:rsidRDefault="00000000">
            <w:r>
              <w:rPr>
                <w:noProof/>
              </w:rPr>
              <w:drawing>
                <wp:inline distT="0" distB="0" distL="0" distR="0" wp14:anchorId="75390109" wp14:editId="26E9A996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5EE7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C8E40BE" w14:textId="77777777">
        <w:trPr>
          <w:jc w:val="right"/>
        </w:trPr>
        <w:tc>
          <w:tcPr>
            <w:tcW w:w="4320" w:type="dxa"/>
            <w:vAlign w:val="center"/>
          </w:tcPr>
          <w:p w14:paraId="75F9518B" w14:textId="77777777" w:rsidR="00572FD2" w:rsidRDefault="00000000">
            <w:pPr>
              <w:jc w:val="right"/>
            </w:pPr>
            <w:r>
              <w:t>然后换掉呢？</w:t>
            </w:r>
          </w:p>
        </w:tc>
        <w:tc>
          <w:tcPr>
            <w:tcW w:w="720" w:type="dxa"/>
          </w:tcPr>
          <w:p w14:paraId="78BA424B" w14:textId="77777777" w:rsidR="00572FD2" w:rsidRDefault="00000000">
            <w:r>
              <w:rPr>
                <w:noProof/>
              </w:rPr>
              <w:drawing>
                <wp:inline distT="0" distB="0" distL="0" distR="0" wp14:anchorId="6D1BA7F2" wp14:editId="5906E18E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6787E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1D37A8B" w14:textId="77777777">
        <w:tc>
          <w:tcPr>
            <w:tcW w:w="720" w:type="dxa"/>
          </w:tcPr>
          <w:p w14:paraId="4859277B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7807DB20" wp14:editId="606E52F5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4C6BE2" w14:textId="77777777" w:rsidR="00572FD2" w:rsidRDefault="00000000">
            <w:r>
              <w:t>环境监测</w:t>
            </w:r>
          </w:p>
        </w:tc>
      </w:tr>
    </w:tbl>
    <w:p w14:paraId="3910FE3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E4EA79B" w14:textId="77777777">
        <w:tc>
          <w:tcPr>
            <w:tcW w:w="720" w:type="dxa"/>
          </w:tcPr>
          <w:p w14:paraId="5BF63889" w14:textId="77777777" w:rsidR="00572FD2" w:rsidRDefault="00000000">
            <w:r>
              <w:rPr>
                <w:noProof/>
              </w:rPr>
              <w:drawing>
                <wp:inline distT="0" distB="0" distL="0" distR="0" wp14:anchorId="0371766C" wp14:editId="32D8B28D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E3B976" w14:textId="77777777" w:rsidR="00572FD2" w:rsidRDefault="00000000">
            <w:r>
              <w:t>公司环境是真的不太行</w:t>
            </w:r>
          </w:p>
        </w:tc>
      </w:tr>
    </w:tbl>
    <w:p w14:paraId="1A80A094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2B8D49E" w14:textId="77777777">
        <w:tc>
          <w:tcPr>
            <w:tcW w:w="720" w:type="dxa"/>
          </w:tcPr>
          <w:p w14:paraId="539D1B3E" w14:textId="77777777" w:rsidR="00572FD2" w:rsidRDefault="00000000">
            <w:r>
              <w:rPr>
                <w:noProof/>
              </w:rPr>
              <w:drawing>
                <wp:inline distT="0" distB="0" distL="0" distR="0" wp14:anchorId="3E46903B" wp14:editId="34180C70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2AEC52" w14:textId="77777777" w:rsidR="00572FD2" w:rsidRDefault="00000000">
            <w:r>
              <w:t>工资也是低得要死</w:t>
            </w:r>
          </w:p>
        </w:tc>
      </w:tr>
    </w:tbl>
    <w:p w14:paraId="07C1682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1B58F4" w14:textId="77777777">
        <w:trPr>
          <w:jc w:val="right"/>
        </w:trPr>
        <w:tc>
          <w:tcPr>
            <w:tcW w:w="4320" w:type="dxa"/>
            <w:vAlign w:val="center"/>
          </w:tcPr>
          <w:p w14:paraId="21C6315C" w14:textId="77777777" w:rsidR="00572FD2" w:rsidRDefault="00000000">
            <w:pPr>
              <w:jc w:val="right"/>
            </w:pPr>
            <w:r>
              <w:t>一直都是做环境检测？</w:t>
            </w:r>
          </w:p>
          <w:p w14:paraId="4B606AEE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荔枝爱睡觉：环境监测</w:t>
            </w:r>
          </w:p>
        </w:tc>
        <w:tc>
          <w:tcPr>
            <w:tcW w:w="720" w:type="dxa"/>
          </w:tcPr>
          <w:p w14:paraId="4CF31938" w14:textId="77777777" w:rsidR="00572FD2" w:rsidRDefault="00000000">
            <w:r>
              <w:rPr>
                <w:noProof/>
              </w:rPr>
              <w:drawing>
                <wp:inline distT="0" distB="0" distL="0" distR="0" wp14:anchorId="19A1F8D6" wp14:editId="75D3DC8A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059C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DDBE87B" w14:textId="77777777">
        <w:tc>
          <w:tcPr>
            <w:tcW w:w="720" w:type="dxa"/>
          </w:tcPr>
          <w:p w14:paraId="4AF1695B" w14:textId="77777777" w:rsidR="00572FD2" w:rsidRDefault="00000000">
            <w:r>
              <w:rPr>
                <w:noProof/>
              </w:rPr>
              <w:drawing>
                <wp:inline distT="0" distB="0" distL="0" distR="0" wp14:anchorId="5BC0A02E" wp14:editId="07CDDCE8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63B322" w14:textId="77777777" w:rsidR="00572FD2" w:rsidRDefault="00000000">
            <w:r>
              <w:t>对的</w:t>
            </w:r>
          </w:p>
        </w:tc>
      </w:tr>
    </w:tbl>
    <w:p w14:paraId="08729B51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2B1DB6A" w14:textId="77777777">
        <w:tc>
          <w:tcPr>
            <w:tcW w:w="720" w:type="dxa"/>
          </w:tcPr>
          <w:p w14:paraId="2FBD23BB" w14:textId="77777777" w:rsidR="00572FD2" w:rsidRDefault="00000000">
            <w:r>
              <w:rPr>
                <w:noProof/>
              </w:rPr>
              <w:drawing>
                <wp:inline distT="0" distB="0" distL="0" distR="0" wp14:anchorId="7FA05BBC" wp14:editId="45EC48FC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108458" w14:textId="77777777" w:rsidR="00572FD2" w:rsidRDefault="00000000"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3C3B5B3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4DFFB97" w14:textId="77777777">
        <w:trPr>
          <w:jc w:val="right"/>
        </w:trPr>
        <w:tc>
          <w:tcPr>
            <w:tcW w:w="4320" w:type="dxa"/>
            <w:vAlign w:val="center"/>
          </w:tcPr>
          <w:p w14:paraId="4C27CB96" w14:textId="77777777" w:rsidR="00572FD2" w:rsidRDefault="00000000">
            <w:pPr>
              <w:jc w:val="right"/>
            </w:pPr>
            <w:r>
              <w:t>不会吧，老板也真是不懂照顾员工，对员工有点差。</w:t>
            </w:r>
          </w:p>
          <w:p w14:paraId="2DBA1B93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荔枝爱睡觉：工资也是低得要死</w:t>
            </w:r>
          </w:p>
        </w:tc>
        <w:tc>
          <w:tcPr>
            <w:tcW w:w="720" w:type="dxa"/>
          </w:tcPr>
          <w:p w14:paraId="57C0A753" w14:textId="77777777" w:rsidR="00572FD2" w:rsidRDefault="00000000">
            <w:r>
              <w:rPr>
                <w:noProof/>
              </w:rPr>
              <w:drawing>
                <wp:inline distT="0" distB="0" distL="0" distR="0" wp14:anchorId="14B8D7F9" wp14:editId="12421891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37A9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CCA6C67" w14:textId="77777777">
        <w:tc>
          <w:tcPr>
            <w:tcW w:w="720" w:type="dxa"/>
          </w:tcPr>
          <w:p w14:paraId="3941D4AF" w14:textId="77777777" w:rsidR="00572FD2" w:rsidRDefault="00000000">
            <w:r>
              <w:rPr>
                <w:noProof/>
              </w:rPr>
              <w:drawing>
                <wp:inline distT="0" distB="0" distL="0" distR="0" wp14:anchorId="0CB5337E" wp14:editId="1E8520D2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89067B" w14:textId="77777777" w:rsidR="00572FD2" w:rsidRDefault="00000000">
            <w:r>
              <w:t>我经理天天给我画饼，我都习惯了</w:t>
            </w:r>
          </w:p>
        </w:tc>
      </w:tr>
    </w:tbl>
    <w:p w14:paraId="7CADB5CF" w14:textId="77777777" w:rsidR="00572FD2" w:rsidRDefault="00572FD2"/>
    <w:p w14:paraId="2F24B2EC" w14:textId="77777777" w:rsidR="00572FD2" w:rsidRDefault="00000000">
      <w:pPr>
        <w:jc w:val="center"/>
      </w:pPr>
      <w:r>
        <w:t>2023-08-27 12:53:55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C8F88C8" w14:textId="77777777">
        <w:tc>
          <w:tcPr>
            <w:tcW w:w="720" w:type="dxa"/>
          </w:tcPr>
          <w:p w14:paraId="2DF0D0CA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7448ED08" wp14:editId="2CBA3675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86B30C" w14:textId="77777777" w:rsidR="00572FD2" w:rsidRDefault="00000000">
            <w:r>
              <w:t>我离职就跟我说，要给我加工资</w:t>
            </w:r>
          </w:p>
        </w:tc>
      </w:tr>
    </w:tbl>
    <w:p w14:paraId="597F4E0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B17BCB1" w14:textId="77777777">
        <w:trPr>
          <w:jc w:val="right"/>
        </w:trPr>
        <w:tc>
          <w:tcPr>
            <w:tcW w:w="4320" w:type="dxa"/>
            <w:vAlign w:val="center"/>
          </w:tcPr>
          <w:p w14:paraId="03E22A0F" w14:textId="77777777" w:rsidR="00572FD2" w:rsidRDefault="00000000">
            <w:pPr>
              <w:jc w:val="right"/>
            </w:pPr>
            <w:r>
              <w:t>哈哈哈</w:t>
            </w:r>
          </w:p>
          <w:p w14:paraId="1674330E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荔枝爱睡觉：我经理天天给我画饼，我都习惯了</w:t>
            </w:r>
          </w:p>
        </w:tc>
        <w:tc>
          <w:tcPr>
            <w:tcW w:w="720" w:type="dxa"/>
          </w:tcPr>
          <w:p w14:paraId="02D75D02" w14:textId="77777777" w:rsidR="00572FD2" w:rsidRDefault="00000000">
            <w:r>
              <w:rPr>
                <w:noProof/>
              </w:rPr>
              <w:drawing>
                <wp:inline distT="0" distB="0" distL="0" distR="0" wp14:anchorId="7EC7E55E" wp14:editId="55B73032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E9729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7905CEA" w14:textId="77777777">
        <w:trPr>
          <w:jc w:val="right"/>
        </w:trPr>
        <w:tc>
          <w:tcPr>
            <w:tcW w:w="4320" w:type="dxa"/>
            <w:vAlign w:val="center"/>
          </w:tcPr>
          <w:p w14:paraId="5CE9EDF6" w14:textId="77777777" w:rsidR="00572FD2" w:rsidRDefault="00000000">
            <w:pPr>
              <w:jc w:val="right"/>
            </w:pPr>
            <w:r>
              <w:t>可能是你有过人之处</w:t>
            </w:r>
          </w:p>
          <w:p w14:paraId="155AF021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荔枝爱睡觉：我离职就跟我说，要给我加工资</w:t>
            </w:r>
          </w:p>
        </w:tc>
        <w:tc>
          <w:tcPr>
            <w:tcW w:w="720" w:type="dxa"/>
          </w:tcPr>
          <w:p w14:paraId="5CBADBD5" w14:textId="77777777" w:rsidR="00572FD2" w:rsidRDefault="00000000">
            <w:r>
              <w:rPr>
                <w:noProof/>
              </w:rPr>
              <w:drawing>
                <wp:inline distT="0" distB="0" distL="0" distR="0" wp14:anchorId="6FC0E17A" wp14:editId="5596F410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92B0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2ED2F38" w14:textId="77777777">
        <w:trPr>
          <w:jc w:val="right"/>
        </w:trPr>
        <w:tc>
          <w:tcPr>
            <w:tcW w:w="4320" w:type="dxa"/>
            <w:vAlign w:val="center"/>
          </w:tcPr>
          <w:p w14:paraId="3A040029" w14:textId="77777777" w:rsidR="00572FD2" w:rsidRDefault="00000000">
            <w:pPr>
              <w:jc w:val="right"/>
            </w:pPr>
            <w:r>
              <w:t>又好用又便宜的了吧</w:t>
            </w:r>
          </w:p>
        </w:tc>
        <w:tc>
          <w:tcPr>
            <w:tcW w:w="720" w:type="dxa"/>
          </w:tcPr>
          <w:p w14:paraId="4686F837" w14:textId="77777777" w:rsidR="00572FD2" w:rsidRDefault="00000000">
            <w:r>
              <w:rPr>
                <w:noProof/>
              </w:rPr>
              <w:drawing>
                <wp:inline distT="0" distB="0" distL="0" distR="0" wp14:anchorId="1B1DF5A3" wp14:editId="6765304D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95DF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06F1C32" w14:textId="77777777">
        <w:tc>
          <w:tcPr>
            <w:tcW w:w="720" w:type="dxa"/>
          </w:tcPr>
          <w:p w14:paraId="53D7D3A1" w14:textId="77777777" w:rsidR="00572FD2" w:rsidRDefault="00000000">
            <w:r>
              <w:rPr>
                <w:noProof/>
              </w:rPr>
              <w:drawing>
                <wp:inline distT="0" distB="0" distL="0" distR="0" wp14:anchorId="2FFADBC1" wp14:editId="45CD5687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DEB915" w14:textId="77777777" w:rsidR="00572FD2" w:rsidRDefault="00000000">
            <w:r>
              <w:t>廉价劳动力</w:t>
            </w:r>
          </w:p>
        </w:tc>
      </w:tr>
    </w:tbl>
    <w:p w14:paraId="11995B2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0A9D91C" w14:textId="77777777">
        <w:trPr>
          <w:jc w:val="right"/>
        </w:trPr>
        <w:tc>
          <w:tcPr>
            <w:tcW w:w="4320" w:type="dxa"/>
            <w:vAlign w:val="center"/>
          </w:tcPr>
          <w:p w14:paraId="434B5285" w14:textId="77777777" w:rsidR="00572FD2" w:rsidRDefault="00000000">
            <w:pPr>
              <w:jc w:val="right"/>
            </w:pPr>
            <w:r>
              <w:t>估计有时候还养眼</w:t>
            </w:r>
            <w:r>
              <w:t>[</w:t>
            </w:r>
            <w:r>
              <w:t>旺柴</w:t>
            </w:r>
            <w:r>
              <w:t>]</w:t>
            </w:r>
            <w:r>
              <w:t>的</w:t>
            </w:r>
          </w:p>
        </w:tc>
        <w:tc>
          <w:tcPr>
            <w:tcW w:w="720" w:type="dxa"/>
          </w:tcPr>
          <w:p w14:paraId="3BA98040" w14:textId="77777777" w:rsidR="00572FD2" w:rsidRDefault="00000000">
            <w:r>
              <w:rPr>
                <w:noProof/>
              </w:rPr>
              <w:drawing>
                <wp:inline distT="0" distB="0" distL="0" distR="0" wp14:anchorId="717D4398" wp14:editId="6D971427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AFA69" w14:textId="77777777" w:rsidR="00572FD2" w:rsidRDefault="00572FD2"/>
    <w:p w14:paraId="3D657612" w14:textId="77777777" w:rsidR="00572FD2" w:rsidRDefault="00000000">
      <w:pPr>
        <w:jc w:val="center"/>
      </w:pPr>
      <w:r>
        <w:t>2023-08-27 12:59:30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895A0AE" w14:textId="77777777">
        <w:trPr>
          <w:jc w:val="right"/>
        </w:trPr>
        <w:tc>
          <w:tcPr>
            <w:tcW w:w="4320" w:type="dxa"/>
            <w:vAlign w:val="center"/>
          </w:tcPr>
          <w:p w14:paraId="786F67E7" w14:textId="77777777" w:rsidR="00572FD2" w:rsidRDefault="00000000">
            <w:pPr>
              <w:jc w:val="right"/>
            </w:pPr>
            <w:r>
              <w:t>是啊，他们可能认为你有没有都可以，就只找个借口让你留下来的，重新招人麻烦成本又不低的</w:t>
            </w:r>
          </w:p>
          <w:p w14:paraId="64F2012D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荔枝爱睡觉：廉价劳动力</w:t>
            </w:r>
          </w:p>
        </w:tc>
        <w:tc>
          <w:tcPr>
            <w:tcW w:w="720" w:type="dxa"/>
          </w:tcPr>
          <w:p w14:paraId="332409B8" w14:textId="77777777" w:rsidR="00572FD2" w:rsidRDefault="00000000">
            <w:r>
              <w:rPr>
                <w:noProof/>
              </w:rPr>
              <w:drawing>
                <wp:inline distT="0" distB="0" distL="0" distR="0" wp14:anchorId="57ED18C6" wp14:editId="3DDC4077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1D59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1CE8E8C" w14:textId="77777777">
        <w:tc>
          <w:tcPr>
            <w:tcW w:w="720" w:type="dxa"/>
          </w:tcPr>
          <w:p w14:paraId="4BAC5D18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45A1FB95" wp14:editId="723D619C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7C4E24" w14:textId="77777777" w:rsidR="00572FD2" w:rsidRDefault="00000000">
            <w:r>
              <w:t>我经理不想让我走，因为我走了就乱了</w:t>
            </w:r>
            <w:r>
              <w:t>[</w:t>
            </w:r>
            <w:r>
              <w:t>旺柴</w:t>
            </w:r>
            <w:r>
              <w:t>]</w:t>
            </w:r>
            <w:r>
              <w:t>我们那个公司很难招到人</w:t>
            </w:r>
          </w:p>
        </w:tc>
      </w:tr>
    </w:tbl>
    <w:p w14:paraId="1C3F780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A55713" w14:textId="77777777">
        <w:trPr>
          <w:jc w:val="right"/>
        </w:trPr>
        <w:tc>
          <w:tcPr>
            <w:tcW w:w="4320" w:type="dxa"/>
            <w:vAlign w:val="center"/>
          </w:tcPr>
          <w:p w14:paraId="49ECCFC1" w14:textId="77777777" w:rsidR="00572FD2" w:rsidRDefault="00000000">
            <w:pPr>
              <w:jc w:val="right"/>
            </w:pPr>
            <w:r>
              <w:t>你在那边还是挺重要的</w:t>
            </w:r>
          </w:p>
        </w:tc>
        <w:tc>
          <w:tcPr>
            <w:tcW w:w="720" w:type="dxa"/>
          </w:tcPr>
          <w:p w14:paraId="1CEAFAD4" w14:textId="77777777" w:rsidR="00572FD2" w:rsidRDefault="00000000">
            <w:r>
              <w:rPr>
                <w:noProof/>
              </w:rPr>
              <w:drawing>
                <wp:inline distT="0" distB="0" distL="0" distR="0" wp14:anchorId="37D69FC0" wp14:editId="3FBB48D0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A7FB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B74BC15" w14:textId="77777777">
        <w:trPr>
          <w:jc w:val="right"/>
        </w:trPr>
        <w:tc>
          <w:tcPr>
            <w:tcW w:w="4320" w:type="dxa"/>
            <w:vAlign w:val="center"/>
          </w:tcPr>
          <w:p w14:paraId="6CD28D95" w14:textId="77777777" w:rsidR="00572FD2" w:rsidRDefault="00000000">
            <w:pPr>
              <w:jc w:val="right"/>
            </w:pPr>
            <w:r>
              <w:t>是环境检测的应聘者少吗</w:t>
            </w:r>
          </w:p>
          <w:p w14:paraId="648E81DE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荔枝爱睡觉：我经理不想让我走，因为我走了就乱了</w:t>
            </w:r>
            <w:r>
              <w:rPr>
                <w:color w:val="797979"/>
                <w:highlight w:val="lightGray"/>
              </w:rPr>
              <w:t>[</w:t>
            </w:r>
            <w:r>
              <w:rPr>
                <w:color w:val="797979"/>
                <w:highlight w:val="lightGray"/>
              </w:rPr>
              <w:t>旺柴</w:t>
            </w:r>
            <w:r>
              <w:rPr>
                <w:color w:val="797979"/>
                <w:highlight w:val="lightGray"/>
              </w:rPr>
              <w:t>]</w:t>
            </w:r>
            <w:r>
              <w:rPr>
                <w:color w:val="797979"/>
                <w:highlight w:val="lightGray"/>
              </w:rPr>
              <w:t>我们那个公司很难招到人</w:t>
            </w:r>
          </w:p>
        </w:tc>
        <w:tc>
          <w:tcPr>
            <w:tcW w:w="720" w:type="dxa"/>
          </w:tcPr>
          <w:p w14:paraId="4A18FB7D" w14:textId="77777777" w:rsidR="00572FD2" w:rsidRDefault="00000000">
            <w:r>
              <w:rPr>
                <w:noProof/>
              </w:rPr>
              <w:drawing>
                <wp:inline distT="0" distB="0" distL="0" distR="0" wp14:anchorId="0EE53905" wp14:editId="0AC9260C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04B0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B2293CD" w14:textId="77777777">
        <w:trPr>
          <w:jc w:val="right"/>
        </w:trPr>
        <w:tc>
          <w:tcPr>
            <w:tcW w:w="4320" w:type="dxa"/>
            <w:vAlign w:val="center"/>
          </w:tcPr>
          <w:p w14:paraId="712ACD0A" w14:textId="77777777" w:rsidR="00572FD2" w:rsidRDefault="00000000">
            <w:pPr>
              <w:jc w:val="right"/>
            </w:pPr>
            <w:r>
              <w:t>还是没有人愿意</w:t>
            </w:r>
          </w:p>
        </w:tc>
        <w:tc>
          <w:tcPr>
            <w:tcW w:w="720" w:type="dxa"/>
          </w:tcPr>
          <w:p w14:paraId="1208EAC0" w14:textId="77777777" w:rsidR="00572FD2" w:rsidRDefault="00000000">
            <w:r>
              <w:rPr>
                <w:noProof/>
              </w:rPr>
              <w:drawing>
                <wp:inline distT="0" distB="0" distL="0" distR="0" wp14:anchorId="61C55ACC" wp14:editId="6B39260A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D0752" w14:textId="77777777" w:rsidR="00572FD2" w:rsidRDefault="00572FD2"/>
    <w:p w14:paraId="555ECBB3" w14:textId="77777777" w:rsidR="00572FD2" w:rsidRDefault="00000000">
      <w:pPr>
        <w:jc w:val="center"/>
      </w:pPr>
      <w:r>
        <w:t>2023-08-27 13:06:24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217654F" w14:textId="77777777">
        <w:tc>
          <w:tcPr>
            <w:tcW w:w="720" w:type="dxa"/>
          </w:tcPr>
          <w:p w14:paraId="30B9760F" w14:textId="77777777" w:rsidR="00572FD2" w:rsidRDefault="00000000">
            <w:r>
              <w:rPr>
                <w:noProof/>
              </w:rPr>
              <w:drawing>
                <wp:inline distT="0" distB="0" distL="0" distR="0" wp14:anchorId="0A7536FC" wp14:editId="4DCB2402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F2E3BB" w14:textId="77777777" w:rsidR="00572FD2" w:rsidRDefault="00000000">
            <w:r>
              <w:t>是因为那个公司工资低</w:t>
            </w:r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3696628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AEF05EE" w14:textId="77777777">
        <w:tc>
          <w:tcPr>
            <w:tcW w:w="720" w:type="dxa"/>
          </w:tcPr>
          <w:p w14:paraId="424E1B20" w14:textId="77777777" w:rsidR="00572FD2" w:rsidRDefault="00000000">
            <w:r>
              <w:rPr>
                <w:noProof/>
              </w:rPr>
              <w:drawing>
                <wp:inline distT="0" distB="0" distL="0" distR="0" wp14:anchorId="05313EFE" wp14:editId="4D4A36B8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7364CE" w14:textId="77777777" w:rsidR="00572FD2" w:rsidRDefault="00000000">
            <w:r>
              <w:t>所以离职的人也比较多</w:t>
            </w:r>
          </w:p>
        </w:tc>
      </w:tr>
    </w:tbl>
    <w:p w14:paraId="6EC3662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B2E6B98" w14:textId="77777777">
        <w:trPr>
          <w:jc w:val="right"/>
        </w:trPr>
        <w:tc>
          <w:tcPr>
            <w:tcW w:w="4320" w:type="dxa"/>
            <w:vAlign w:val="center"/>
          </w:tcPr>
          <w:p w14:paraId="5932FF8C" w14:textId="77777777" w:rsidR="00572FD2" w:rsidRDefault="00000000">
            <w:pPr>
              <w:jc w:val="right"/>
            </w:pPr>
            <w:r>
              <w:t>的确，工资太低，也养不了家人</w:t>
            </w:r>
          </w:p>
        </w:tc>
        <w:tc>
          <w:tcPr>
            <w:tcW w:w="720" w:type="dxa"/>
          </w:tcPr>
          <w:p w14:paraId="148270CF" w14:textId="77777777" w:rsidR="00572FD2" w:rsidRDefault="00000000">
            <w:r>
              <w:rPr>
                <w:noProof/>
              </w:rPr>
              <w:drawing>
                <wp:inline distT="0" distB="0" distL="0" distR="0" wp14:anchorId="3321FD46" wp14:editId="39FE2465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2A179" w14:textId="77777777" w:rsidR="00572FD2" w:rsidRDefault="00572FD2"/>
    <w:p w14:paraId="07599785" w14:textId="77777777" w:rsidR="00572FD2" w:rsidRDefault="00000000">
      <w:pPr>
        <w:jc w:val="center"/>
      </w:pPr>
      <w:r>
        <w:t>2023-08-27 13:11:33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7EED49C" w14:textId="77777777">
        <w:trPr>
          <w:jc w:val="right"/>
        </w:trPr>
        <w:tc>
          <w:tcPr>
            <w:tcW w:w="4320" w:type="dxa"/>
            <w:vAlign w:val="center"/>
          </w:tcPr>
          <w:p w14:paraId="131686D6" w14:textId="77777777" w:rsidR="00572FD2" w:rsidRDefault="00000000">
            <w:pPr>
              <w:jc w:val="right"/>
            </w:pPr>
            <w:r>
              <w:t>可以跟我讲讲你的家庭教育观念？</w:t>
            </w:r>
          </w:p>
        </w:tc>
        <w:tc>
          <w:tcPr>
            <w:tcW w:w="720" w:type="dxa"/>
          </w:tcPr>
          <w:p w14:paraId="623F7816" w14:textId="77777777" w:rsidR="00572FD2" w:rsidRDefault="00000000">
            <w:r>
              <w:rPr>
                <w:noProof/>
              </w:rPr>
              <w:drawing>
                <wp:inline distT="0" distB="0" distL="0" distR="0" wp14:anchorId="65C718D8" wp14:editId="221114BA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F3EB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4BDBCC4" w14:textId="77777777">
        <w:tc>
          <w:tcPr>
            <w:tcW w:w="720" w:type="dxa"/>
          </w:tcPr>
          <w:p w14:paraId="40F698E0" w14:textId="77777777" w:rsidR="00572FD2" w:rsidRDefault="00000000">
            <w:r>
              <w:rPr>
                <w:noProof/>
              </w:rPr>
              <w:drawing>
                <wp:inline distT="0" distB="0" distL="0" distR="0" wp14:anchorId="0454D986" wp14:editId="462994C3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539667" w14:textId="77777777" w:rsidR="00572FD2" w:rsidRDefault="00000000">
            <w:r>
              <w:t>啊？</w:t>
            </w:r>
          </w:p>
        </w:tc>
      </w:tr>
    </w:tbl>
    <w:p w14:paraId="0DFF92C2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3B9C1EC" w14:textId="77777777">
        <w:tc>
          <w:tcPr>
            <w:tcW w:w="720" w:type="dxa"/>
          </w:tcPr>
          <w:p w14:paraId="20ADD101" w14:textId="77777777" w:rsidR="00572FD2" w:rsidRDefault="00000000">
            <w:r>
              <w:rPr>
                <w:noProof/>
              </w:rPr>
              <w:drawing>
                <wp:inline distT="0" distB="0" distL="0" distR="0" wp14:anchorId="443CE7B0" wp14:editId="6F912586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37D380" w14:textId="77777777" w:rsidR="00572FD2" w:rsidRDefault="00000000">
            <w:r>
              <w:t>放养式</w:t>
            </w:r>
            <w:r>
              <w:t>[</w:t>
            </w:r>
            <w:r>
              <w:t>旺柴</w:t>
            </w:r>
            <w:r>
              <w:t>][</w:t>
            </w:r>
            <w:r>
              <w:t>旺柴</w:t>
            </w:r>
            <w:r>
              <w:t>][</w:t>
            </w:r>
            <w:r>
              <w:t>旺柴</w:t>
            </w:r>
            <w:r>
              <w:t>]</w:t>
            </w:r>
          </w:p>
        </w:tc>
      </w:tr>
    </w:tbl>
    <w:p w14:paraId="48514E3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AA9193C" w14:textId="77777777">
        <w:trPr>
          <w:jc w:val="right"/>
        </w:trPr>
        <w:tc>
          <w:tcPr>
            <w:tcW w:w="4320" w:type="dxa"/>
            <w:vAlign w:val="center"/>
          </w:tcPr>
          <w:p w14:paraId="72320810" w14:textId="77777777" w:rsidR="00572FD2" w:rsidRDefault="00000000">
            <w:pPr>
              <w:jc w:val="right"/>
            </w:pPr>
            <w:r>
              <w:t>哈哈哈哈</w:t>
            </w:r>
            <w:r>
              <w:t>😂</w:t>
            </w:r>
          </w:p>
        </w:tc>
        <w:tc>
          <w:tcPr>
            <w:tcW w:w="720" w:type="dxa"/>
          </w:tcPr>
          <w:p w14:paraId="046C5297" w14:textId="77777777" w:rsidR="00572FD2" w:rsidRDefault="00000000">
            <w:r>
              <w:rPr>
                <w:noProof/>
              </w:rPr>
              <w:drawing>
                <wp:inline distT="0" distB="0" distL="0" distR="0" wp14:anchorId="2E5976AC" wp14:editId="392A7B07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9FD5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CFB00F" w14:textId="77777777">
        <w:trPr>
          <w:jc w:val="right"/>
        </w:trPr>
        <w:tc>
          <w:tcPr>
            <w:tcW w:w="4320" w:type="dxa"/>
            <w:vAlign w:val="center"/>
          </w:tcPr>
          <w:p w14:paraId="4FB8FE0C" w14:textId="77777777" w:rsidR="00572FD2" w:rsidRDefault="00000000">
            <w:pPr>
              <w:jc w:val="right"/>
            </w:pPr>
            <w:r>
              <w:t>那这个味道应该很不错喽</w:t>
            </w:r>
          </w:p>
          <w:p w14:paraId="06F6ED7A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荔枝爱睡觉：放养式</w:t>
            </w:r>
            <w:r>
              <w:rPr>
                <w:color w:val="797979"/>
                <w:highlight w:val="lightGray"/>
              </w:rPr>
              <w:t>[</w:t>
            </w:r>
            <w:r>
              <w:rPr>
                <w:color w:val="797979"/>
                <w:highlight w:val="lightGray"/>
              </w:rPr>
              <w:t>旺柴</w:t>
            </w:r>
            <w:r>
              <w:rPr>
                <w:color w:val="797979"/>
                <w:highlight w:val="lightGray"/>
              </w:rPr>
              <w:t>][</w:t>
            </w:r>
            <w:r>
              <w:rPr>
                <w:color w:val="797979"/>
                <w:highlight w:val="lightGray"/>
              </w:rPr>
              <w:t>旺柴</w:t>
            </w:r>
            <w:r>
              <w:rPr>
                <w:color w:val="797979"/>
                <w:highlight w:val="lightGray"/>
              </w:rPr>
              <w:t>][</w:t>
            </w:r>
            <w:r>
              <w:rPr>
                <w:color w:val="797979"/>
                <w:highlight w:val="lightGray"/>
              </w:rPr>
              <w:t>旺柴</w:t>
            </w:r>
            <w:r>
              <w:rPr>
                <w:color w:val="797979"/>
                <w:highlight w:val="lightGray"/>
              </w:rPr>
              <w:t>]</w:t>
            </w:r>
          </w:p>
        </w:tc>
        <w:tc>
          <w:tcPr>
            <w:tcW w:w="720" w:type="dxa"/>
          </w:tcPr>
          <w:p w14:paraId="4A011000" w14:textId="77777777" w:rsidR="00572FD2" w:rsidRDefault="00000000">
            <w:r>
              <w:rPr>
                <w:noProof/>
              </w:rPr>
              <w:drawing>
                <wp:inline distT="0" distB="0" distL="0" distR="0" wp14:anchorId="2DBE8D84" wp14:editId="0247CFDB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2040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0B94BDB" w14:textId="77777777">
        <w:tc>
          <w:tcPr>
            <w:tcW w:w="720" w:type="dxa"/>
          </w:tcPr>
          <w:p w14:paraId="0181F69D" w14:textId="77777777" w:rsidR="00572FD2" w:rsidRDefault="00000000">
            <w:r>
              <w:rPr>
                <w:noProof/>
              </w:rPr>
              <w:drawing>
                <wp:inline distT="0" distB="0" distL="0" distR="0" wp14:anchorId="17FDC24D" wp14:editId="7D13D139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DE85A0" w14:textId="77777777" w:rsidR="00572FD2" w:rsidRDefault="00000000">
            <w:r>
              <w:t>什么噢</w:t>
            </w:r>
          </w:p>
        </w:tc>
      </w:tr>
    </w:tbl>
    <w:p w14:paraId="5F9FD1D2" w14:textId="77777777" w:rsidR="00572FD2" w:rsidRDefault="00572FD2"/>
    <w:p w14:paraId="11414726" w14:textId="77777777" w:rsidR="00572FD2" w:rsidRDefault="00000000">
      <w:pPr>
        <w:jc w:val="center"/>
      </w:pPr>
      <w:r>
        <w:t>2023-08-27 13:16:59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2F30E37" w14:textId="77777777">
        <w:trPr>
          <w:jc w:val="right"/>
        </w:trPr>
        <w:tc>
          <w:tcPr>
            <w:tcW w:w="4320" w:type="dxa"/>
            <w:vAlign w:val="center"/>
          </w:tcPr>
          <w:p w14:paraId="1053444A" w14:textId="77777777" w:rsidR="00572FD2" w:rsidRDefault="00000000">
            <w:pPr>
              <w:jc w:val="right"/>
            </w:pPr>
            <w:r>
              <w:t>放养的，一般不是都比较早懂事，有能力独当一面的</w:t>
            </w:r>
          </w:p>
        </w:tc>
        <w:tc>
          <w:tcPr>
            <w:tcW w:w="720" w:type="dxa"/>
          </w:tcPr>
          <w:p w14:paraId="656F894C" w14:textId="77777777" w:rsidR="00572FD2" w:rsidRDefault="00000000">
            <w:r>
              <w:rPr>
                <w:noProof/>
              </w:rPr>
              <w:drawing>
                <wp:inline distT="0" distB="0" distL="0" distR="0" wp14:anchorId="7C4E72F6" wp14:editId="689D3FED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5132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2AC20D1" w14:textId="77777777">
        <w:trPr>
          <w:jc w:val="right"/>
        </w:trPr>
        <w:tc>
          <w:tcPr>
            <w:tcW w:w="4320" w:type="dxa"/>
            <w:vAlign w:val="center"/>
          </w:tcPr>
          <w:p w14:paraId="436C5101" w14:textId="77777777" w:rsidR="00572FD2" w:rsidRDefault="00000000">
            <w:pPr>
              <w:jc w:val="right"/>
            </w:pPr>
            <w:r>
              <w:t>还有？就关于家庭、读书啊这些的</w:t>
            </w:r>
          </w:p>
        </w:tc>
        <w:tc>
          <w:tcPr>
            <w:tcW w:w="720" w:type="dxa"/>
          </w:tcPr>
          <w:p w14:paraId="2D6C66AF" w14:textId="77777777" w:rsidR="00572FD2" w:rsidRDefault="00000000">
            <w:r>
              <w:rPr>
                <w:noProof/>
              </w:rPr>
              <w:drawing>
                <wp:inline distT="0" distB="0" distL="0" distR="0" wp14:anchorId="73AA4AF9" wp14:editId="670B3787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3B23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D868149" w14:textId="77777777">
        <w:tc>
          <w:tcPr>
            <w:tcW w:w="720" w:type="dxa"/>
          </w:tcPr>
          <w:p w14:paraId="4188BBFA" w14:textId="77777777" w:rsidR="00572FD2" w:rsidRDefault="00000000">
            <w:r>
              <w:rPr>
                <w:noProof/>
              </w:rPr>
              <w:drawing>
                <wp:inline distT="0" distB="0" distL="0" distR="0" wp14:anchorId="345E26A9" wp14:editId="1AFDFB76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A0310D" w14:textId="77777777" w:rsidR="00572FD2" w:rsidRDefault="00000000">
            <w:r>
              <w:t>你怎么突然就想知道这些勒</w:t>
            </w:r>
          </w:p>
        </w:tc>
      </w:tr>
    </w:tbl>
    <w:p w14:paraId="0C1AA4E4" w14:textId="77777777" w:rsidR="00572FD2" w:rsidRDefault="00572FD2"/>
    <w:p w14:paraId="75346A5C" w14:textId="77777777" w:rsidR="00572FD2" w:rsidRDefault="00000000">
      <w:pPr>
        <w:jc w:val="center"/>
      </w:pPr>
      <w:r>
        <w:lastRenderedPageBreak/>
        <w:t>2023-08-27 13:22:45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A3131B5" w14:textId="77777777">
        <w:trPr>
          <w:jc w:val="right"/>
        </w:trPr>
        <w:tc>
          <w:tcPr>
            <w:tcW w:w="4320" w:type="dxa"/>
            <w:vAlign w:val="center"/>
          </w:tcPr>
          <w:p w14:paraId="76E139B7" w14:textId="77777777" w:rsidR="00572FD2" w:rsidRDefault="00000000">
            <w:pPr>
              <w:jc w:val="right"/>
            </w:pPr>
            <w:r>
              <w:t>就当了解你。</w:t>
            </w:r>
          </w:p>
        </w:tc>
        <w:tc>
          <w:tcPr>
            <w:tcW w:w="720" w:type="dxa"/>
          </w:tcPr>
          <w:p w14:paraId="397009B5" w14:textId="77777777" w:rsidR="00572FD2" w:rsidRDefault="00000000">
            <w:r>
              <w:rPr>
                <w:noProof/>
              </w:rPr>
              <w:drawing>
                <wp:inline distT="0" distB="0" distL="0" distR="0" wp14:anchorId="1CA49E15" wp14:editId="725158A7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CB52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DA9BD32" w14:textId="77777777">
        <w:trPr>
          <w:jc w:val="right"/>
        </w:trPr>
        <w:tc>
          <w:tcPr>
            <w:tcW w:w="4320" w:type="dxa"/>
            <w:vAlign w:val="center"/>
          </w:tcPr>
          <w:p w14:paraId="55CDC506" w14:textId="77777777" w:rsidR="00572FD2" w:rsidRDefault="00000000">
            <w:pPr>
              <w:jc w:val="right"/>
            </w:pPr>
            <w:r>
              <w:t>如果有什么不好讲的，你可以不用讲，没有任何目的。</w:t>
            </w:r>
          </w:p>
        </w:tc>
        <w:tc>
          <w:tcPr>
            <w:tcW w:w="720" w:type="dxa"/>
          </w:tcPr>
          <w:p w14:paraId="520C51C4" w14:textId="77777777" w:rsidR="00572FD2" w:rsidRDefault="00000000">
            <w:r>
              <w:rPr>
                <w:noProof/>
              </w:rPr>
              <w:drawing>
                <wp:inline distT="0" distB="0" distL="0" distR="0" wp14:anchorId="35C2F462" wp14:editId="132614DE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BFDB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8A73FB4" w14:textId="77777777">
        <w:tc>
          <w:tcPr>
            <w:tcW w:w="720" w:type="dxa"/>
          </w:tcPr>
          <w:p w14:paraId="33D0DABA" w14:textId="77777777" w:rsidR="00572FD2" w:rsidRDefault="00000000">
            <w:r>
              <w:rPr>
                <w:noProof/>
              </w:rPr>
              <w:drawing>
                <wp:inline distT="0" distB="0" distL="0" distR="0" wp14:anchorId="36FB4424" wp14:editId="6071FB75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63E078" w14:textId="77777777" w:rsidR="00572FD2" w:rsidRDefault="00000000">
            <w:r>
              <w:t>太多了嘛</w:t>
            </w:r>
            <w:r>
              <w:t>[</w:t>
            </w:r>
            <w:r>
              <w:t>旺柴</w:t>
            </w:r>
            <w:r>
              <w:t>][</w:t>
            </w:r>
            <w:r>
              <w:t>旺柴</w:t>
            </w:r>
            <w:r>
              <w:t>][</w:t>
            </w:r>
            <w:r>
              <w:t>旺柴</w:t>
            </w:r>
            <w:r>
              <w:t>]</w:t>
            </w:r>
          </w:p>
        </w:tc>
      </w:tr>
    </w:tbl>
    <w:p w14:paraId="1343834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0C9D8DF" w14:textId="77777777">
        <w:tc>
          <w:tcPr>
            <w:tcW w:w="720" w:type="dxa"/>
          </w:tcPr>
          <w:p w14:paraId="20101F0D" w14:textId="77777777" w:rsidR="00572FD2" w:rsidRDefault="00000000">
            <w:r>
              <w:rPr>
                <w:noProof/>
              </w:rPr>
              <w:drawing>
                <wp:inline distT="0" distB="0" distL="0" distR="0" wp14:anchorId="0FC8A44E" wp14:editId="1F53EDEC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83EA8D" w14:textId="77777777" w:rsidR="00572FD2" w:rsidRDefault="00000000">
            <w:r>
              <w:t>一两句话肯定说不完</w:t>
            </w:r>
          </w:p>
        </w:tc>
      </w:tr>
    </w:tbl>
    <w:p w14:paraId="6A91BEF2" w14:textId="77777777" w:rsidR="00572FD2" w:rsidRDefault="00572FD2"/>
    <w:p w14:paraId="7457453E" w14:textId="77777777" w:rsidR="00572FD2" w:rsidRDefault="00000000">
      <w:pPr>
        <w:jc w:val="center"/>
      </w:pPr>
      <w:r>
        <w:t>2023-08-27 13:28:29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625A0E0" w14:textId="77777777">
        <w:trPr>
          <w:jc w:val="right"/>
        </w:trPr>
        <w:tc>
          <w:tcPr>
            <w:tcW w:w="4320" w:type="dxa"/>
            <w:vAlign w:val="center"/>
          </w:tcPr>
          <w:p w14:paraId="53085AFA" w14:textId="77777777" w:rsidR="00572FD2" w:rsidRDefault="00000000">
            <w:pPr>
              <w:jc w:val="right"/>
            </w:pPr>
            <w:r>
              <w:t>没关系，可以讲一部分，留一部分下次再跟我分享。</w:t>
            </w:r>
          </w:p>
        </w:tc>
        <w:tc>
          <w:tcPr>
            <w:tcW w:w="720" w:type="dxa"/>
          </w:tcPr>
          <w:p w14:paraId="0297019D" w14:textId="77777777" w:rsidR="00572FD2" w:rsidRDefault="00000000">
            <w:r>
              <w:rPr>
                <w:noProof/>
              </w:rPr>
              <w:drawing>
                <wp:inline distT="0" distB="0" distL="0" distR="0" wp14:anchorId="71DB494D" wp14:editId="0498159F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99E1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9D4DB35" w14:textId="77777777">
        <w:tc>
          <w:tcPr>
            <w:tcW w:w="720" w:type="dxa"/>
          </w:tcPr>
          <w:p w14:paraId="4C530511" w14:textId="77777777" w:rsidR="00572FD2" w:rsidRDefault="00000000">
            <w:r>
              <w:rPr>
                <w:noProof/>
              </w:rPr>
              <w:drawing>
                <wp:inline distT="0" distB="0" distL="0" distR="0" wp14:anchorId="598237F9" wp14:editId="73AA22AC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F62ACE" w14:textId="77777777" w:rsidR="00572FD2" w:rsidRDefault="00000000">
            <w:r>
              <w:t>【表情包】</w:t>
            </w:r>
          </w:p>
        </w:tc>
      </w:tr>
    </w:tbl>
    <w:p w14:paraId="65EA46D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C4F39F4" w14:textId="77777777">
        <w:tc>
          <w:tcPr>
            <w:tcW w:w="720" w:type="dxa"/>
          </w:tcPr>
          <w:p w14:paraId="67AC5DA0" w14:textId="77777777" w:rsidR="00572FD2" w:rsidRDefault="00000000">
            <w:r>
              <w:rPr>
                <w:noProof/>
              </w:rPr>
              <w:drawing>
                <wp:inline distT="0" distB="0" distL="0" distR="0" wp14:anchorId="61010ACE" wp14:editId="00087774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90B3D1" w14:textId="77777777" w:rsidR="00572FD2" w:rsidRDefault="00000000">
            <w:r>
              <w:t>可是我刚刚吃完饭，有点犯困</w:t>
            </w:r>
          </w:p>
        </w:tc>
      </w:tr>
    </w:tbl>
    <w:p w14:paraId="066F4E7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DC73411" w14:textId="77777777">
        <w:tc>
          <w:tcPr>
            <w:tcW w:w="720" w:type="dxa"/>
          </w:tcPr>
          <w:p w14:paraId="7721D26A" w14:textId="77777777" w:rsidR="00572FD2" w:rsidRDefault="00000000">
            <w:r>
              <w:rPr>
                <w:noProof/>
              </w:rPr>
              <w:drawing>
                <wp:inline distT="0" distB="0" distL="0" distR="0" wp14:anchorId="5FDB3EDB" wp14:editId="79074DB8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922CA2" w14:textId="77777777" w:rsidR="00572FD2" w:rsidRDefault="00000000">
            <w:r>
              <w:t>哈哈哈哈</w:t>
            </w:r>
          </w:p>
        </w:tc>
      </w:tr>
    </w:tbl>
    <w:p w14:paraId="0E255BA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3A1411C" w14:textId="77777777">
        <w:trPr>
          <w:jc w:val="right"/>
        </w:trPr>
        <w:tc>
          <w:tcPr>
            <w:tcW w:w="4320" w:type="dxa"/>
            <w:vAlign w:val="center"/>
          </w:tcPr>
          <w:p w14:paraId="4A38CEE2" w14:textId="77777777" w:rsidR="00572FD2" w:rsidRDefault="00000000">
            <w:pPr>
              <w:jc w:val="right"/>
            </w:pPr>
            <w:r>
              <w:lastRenderedPageBreak/>
              <w:t>不用讲那么细的，就随便说说</w:t>
            </w:r>
          </w:p>
        </w:tc>
        <w:tc>
          <w:tcPr>
            <w:tcW w:w="720" w:type="dxa"/>
          </w:tcPr>
          <w:p w14:paraId="00659211" w14:textId="77777777" w:rsidR="00572FD2" w:rsidRDefault="00000000">
            <w:r>
              <w:rPr>
                <w:noProof/>
              </w:rPr>
              <w:drawing>
                <wp:inline distT="0" distB="0" distL="0" distR="0" wp14:anchorId="283D847B" wp14:editId="5B10273E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BAC1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D3603DA" w14:textId="77777777">
        <w:trPr>
          <w:jc w:val="right"/>
        </w:trPr>
        <w:tc>
          <w:tcPr>
            <w:tcW w:w="4320" w:type="dxa"/>
            <w:vAlign w:val="center"/>
          </w:tcPr>
          <w:p w14:paraId="2E1592D9" w14:textId="77777777" w:rsidR="00572FD2" w:rsidRDefault="00000000">
            <w:pPr>
              <w:jc w:val="right"/>
            </w:pPr>
            <w:r>
              <w:t>那你就去睡觉。</w:t>
            </w:r>
          </w:p>
        </w:tc>
        <w:tc>
          <w:tcPr>
            <w:tcW w:w="720" w:type="dxa"/>
          </w:tcPr>
          <w:p w14:paraId="0CAF53FF" w14:textId="77777777" w:rsidR="00572FD2" w:rsidRDefault="00000000">
            <w:r>
              <w:rPr>
                <w:noProof/>
              </w:rPr>
              <w:drawing>
                <wp:inline distT="0" distB="0" distL="0" distR="0" wp14:anchorId="15BE5715" wp14:editId="421F8723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E8E19" w14:textId="77777777" w:rsidR="00572FD2" w:rsidRDefault="00572FD2"/>
    <w:p w14:paraId="66DE2EFE" w14:textId="77777777" w:rsidR="00572FD2" w:rsidRDefault="00000000">
      <w:pPr>
        <w:jc w:val="center"/>
      </w:pPr>
      <w:r>
        <w:t>2023-08-27 15:10:18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CFCD690" w14:textId="77777777">
        <w:tc>
          <w:tcPr>
            <w:tcW w:w="720" w:type="dxa"/>
          </w:tcPr>
          <w:p w14:paraId="74BDC546" w14:textId="77777777" w:rsidR="00572FD2" w:rsidRDefault="00000000">
            <w:r>
              <w:rPr>
                <w:noProof/>
              </w:rPr>
              <w:drawing>
                <wp:inline distT="0" distB="0" distL="0" distR="0" wp14:anchorId="4E9020A2" wp14:editId="0A40B54E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460A10" w14:textId="77777777" w:rsidR="00572FD2" w:rsidRDefault="00000000">
            <w:r>
              <w:t>哈哈哈</w:t>
            </w:r>
          </w:p>
        </w:tc>
      </w:tr>
    </w:tbl>
    <w:p w14:paraId="7AC0287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4F9164B" w14:textId="77777777">
        <w:tc>
          <w:tcPr>
            <w:tcW w:w="720" w:type="dxa"/>
          </w:tcPr>
          <w:p w14:paraId="38DDCC2D" w14:textId="77777777" w:rsidR="00572FD2" w:rsidRDefault="00000000">
            <w:r>
              <w:rPr>
                <w:noProof/>
              </w:rPr>
              <w:drawing>
                <wp:inline distT="0" distB="0" distL="0" distR="0" wp14:anchorId="6F782BA1" wp14:editId="702EA577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EEBDEE" w14:textId="77777777" w:rsidR="00572FD2" w:rsidRDefault="00000000">
            <w:r>
              <w:t>睡醒了</w:t>
            </w:r>
          </w:p>
        </w:tc>
      </w:tr>
    </w:tbl>
    <w:p w14:paraId="12D93C5A" w14:textId="77777777" w:rsidR="00572FD2" w:rsidRDefault="00572FD2"/>
    <w:p w14:paraId="32ECFAF9" w14:textId="77777777" w:rsidR="00572FD2" w:rsidRDefault="00000000">
      <w:pPr>
        <w:jc w:val="center"/>
      </w:pPr>
      <w:r>
        <w:t>2023-08-27 15:24:51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D4F8537" w14:textId="77777777">
        <w:trPr>
          <w:jc w:val="right"/>
        </w:trPr>
        <w:tc>
          <w:tcPr>
            <w:tcW w:w="4320" w:type="dxa"/>
            <w:vAlign w:val="center"/>
          </w:tcPr>
          <w:p w14:paraId="4864F7BA" w14:textId="77777777" w:rsidR="00572FD2" w:rsidRDefault="00000000">
            <w:pPr>
              <w:jc w:val="right"/>
            </w:pPr>
            <w:r>
              <w:t>啊，现在可以跟我讲讲了？</w:t>
            </w:r>
          </w:p>
        </w:tc>
        <w:tc>
          <w:tcPr>
            <w:tcW w:w="720" w:type="dxa"/>
          </w:tcPr>
          <w:p w14:paraId="6480692B" w14:textId="77777777" w:rsidR="00572FD2" w:rsidRDefault="00000000">
            <w:r>
              <w:rPr>
                <w:noProof/>
              </w:rPr>
              <w:drawing>
                <wp:inline distT="0" distB="0" distL="0" distR="0" wp14:anchorId="488EA850" wp14:editId="23DBD610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66CB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3581F54" w14:textId="77777777">
        <w:trPr>
          <w:jc w:val="right"/>
        </w:trPr>
        <w:tc>
          <w:tcPr>
            <w:tcW w:w="4320" w:type="dxa"/>
            <w:vAlign w:val="center"/>
          </w:tcPr>
          <w:p w14:paraId="17758B3D" w14:textId="77777777" w:rsidR="00572FD2" w:rsidRDefault="00000000">
            <w:pPr>
              <w:jc w:val="right"/>
            </w:pPr>
            <w:r>
              <w:t>我以为你会睡到晚上呢</w:t>
            </w:r>
          </w:p>
          <w:p w14:paraId="136B6613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荔枝爱睡觉：睡醒了</w:t>
            </w:r>
          </w:p>
        </w:tc>
        <w:tc>
          <w:tcPr>
            <w:tcW w:w="720" w:type="dxa"/>
          </w:tcPr>
          <w:p w14:paraId="1A37A240" w14:textId="77777777" w:rsidR="00572FD2" w:rsidRDefault="00000000">
            <w:r>
              <w:rPr>
                <w:noProof/>
              </w:rPr>
              <w:drawing>
                <wp:inline distT="0" distB="0" distL="0" distR="0" wp14:anchorId="43AFE4DA" wp14:editId="4DEB4C25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6CE8E" w14:textId="77777777" w:rsidR="00572FD2" w:rsidRDefault="00572FD2"/>
    <w:p w14:paraId="6E1EECC8" w14:textId="77777777" w:rsidR="00572FD2" w:rsidRDefault="00000000">
      <w:pPr>
        <w:jc w:val="center"/>
      </w:pPr>
      <w:r>
        <w:t>2023-08-27 15:39:54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497BBEF" w14:textId="77777777">
        <w:tc>
          <w:tcPr>
            <w:tcW w:w="720" w:type="dxa"/>
          </w:tcPr>
          <w:p w14:paraId="336EB4A3" w14:textId="77777777" w:rsidR="00572FD2" w:rsidRDefault="00000000">
            <w:r>
              <w:rPr>
                <w:noProof/>
              </w:rPr>
              <w:drawing>
                <wp:inline distT="0" distB="0" distL="0" distR="0" wp14:anchorId="56D5162F" wp14:editId="47C0F4BF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148DFC" w14:textId="77777777" w:rsidR="00572FD2" w:rsidRDefault="00000000">
            <w:r>
              <w:t>怎么可能睡到晚上呢</w:t>
            </w:r>
          </w:p>
        </w:tc>
      </w:tr>
    </w:tbl>
    <w:p w14:paraId="2C11B34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9A33143" w14:textId="77777777">
        <w:tc>
          <w:tcPr>
            <w:tcW w:w="720" w:type="dxa"/>
          </w:tcPr>
          <w:p w14:paraId="3E17F433" w14:textId="77777777" w:rsidR="00572FD2" w:rsidRDefault="00000000">
            <w:r>
              <w:rPr>
                <w:noProof/>
              </w:rPr>
              <w:drawing>
                <wp:inline distT="0" distB="0" distL="0" distR="0" wp14:anchorId="507A1DE6" wp14:editId="77D9EA93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002BF5" w14:textId="77777777" w:rsidR="00572FD2" w:rsidRDefault="00000000">
            <w:r>
              <w:t>我大学是到江苏去的，自己一个人</w:t>
            </w:r>
          </w:p>
        </w:tc>
      </w:tr>
    </w:tbl>
    <w:p w14:paraId="04A5E0B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A04ABF2" w14:textId="77777777">
        <w:tc>
          <w:tcPr>
            <w:tcW w:w="720" w:type="dxa"/>
          </w:tcPr>
          <w:p w14:paraId="6AA97176" w14:textId="77777777" w:rsidR="00572FD2" w:rsidRDefault="00000000">
            <w:r>
              <w:rPr>
                <w:noProof/>
              </w:rPr>
              <w:drawing>
                <wp:inline distT="0" distB="0" distL="0" distR="0" wp14:anchorId="7E090A6D" wp14:editId="3BE1EFB5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72BE8C" w14:textId="77777777" w:rsidR="00572FD2" w:rsidRDefault="00000000">
            <w:r>
              <w:t>我父母也不会去干涉我们的决定，一般都会让我们自己做主</w:t>
            </w:r>
          </w:p>
        </w:tc>
      </w:tr>
    </w:tbl>
    <w:p w14:paraId="10452767" w14:textId="77777777" w:rsidR="00572FD2" w:rsidRDefault="00572FD2"/>
    <w:p w14:paraId="48055A25" w14:textId="77777777" w:rsidR="00572FD2" w:rsidRDefault="00000000">
      <w:pPr>
        <w:jc w:val="center"/>
      </w:pPr>
      <w:r>
        <w:t>2023-08-27 15:57:29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AB6618A" w14:textId="77777777">
        <w:trPr>
          <w:jc w:val="right"/>
        </w:trPr>
        <w:tc>
          <w:tcPr>
            <w:tcW w:w="4320" w:type="dxa"/>
            <w:vAlign w:val="center"/>
          </w:tcPr>
          <w:p w14:paraId="106016B9" w14:textId="77777777" w:rsidR="00572FD2" w:rsidRDefault="00000000">
            <w:pPr>
              <w:jc w:val="right"/>
            </w:pPr>
            <w:r>
              <w:t>一个人吗？没有家人陪你去</w:t>
            </w:r>
            <w:r>
              <w:t>[</w:t>
            </w:r>
            <w:r>
              <w:t>疑问</w:t>
            </w:r>
            <w:r>
              <w:t>]</w:t>
            </w:r>
          </w:p>
          <w:p w14:paraId="515467C3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荔枝爱睡觉：我大学是到江苏去的，自己一个人</w:t>
            </w:r>
          </w:p>
        </w:tc>
        <w:tc>
          <w:tcPr>
            <w:tcW w:w="720" w:type="dxa"/>
          </w:tcPr>
          <w:p w14:paraId="2E1D724B" w14:textId="77777777" w:rsidR="00572FD2" w:rsidRDefault="00000000">
            <w:r>
              <w:rPr>
                <w:noProof/>
              </w:rPr>
              <w:drawing>
                <wp:inline distT="0" distB="0" distL="0" distR="0" wp14:anchorId="65B5D32F" wp14:editId="0B73A983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D11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5580F10" w14:textId="77777777">
        <w:tc>
          <w:tcPr>
            <w:tcW w:w="720" w:type="dxa"/>
          </w:tcPr>
          <w:p w14:paraId="100B012E" w14:textId="77777777" w:rsidR="00572FD2" w:rsidRDefault="00000000">
            <w:r>
              <w:rPr>
                <w:noProof/>
              </w:rPr>
              <w:drawing>
                <wp:inline distT="0" distB="0" distL="0" distR="0" wp14:anchorId="6F3ACE98" wp14:editId="3E148C6A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390BAC" w14:textId="77777777" w:rsidR="00572FD2" w:rsidRDefault="00000000">
            <w:r>
              <w:t>那肯定是自己去呀！</w:t>
            </w:r>
          </w:p>
          <w:p w14:paraId="54817450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：一个人吗？没有家人陪你去</w:t>
            </w:r>
            <w:r>
              <w:rPr>
                <w:color w:val="797979"/>
                <w:highlight w:val="lightGray"/>
              </w:rPr>
              <w:t>[</w:t>
            </w:r>
            <w:r>
              <w:rPr>
                <w:color w:val="797979"/>
                <w:highlight w:val="lightGray"/>
              </w:rPr>
              <w:t>疑问</w:t>
            </w:r>
            <w:r>
              <w:rPr>
                <w:color w:val="797979"/>
                <w:highlight w:val="lightGray"/>
              </w:rPr>
              <w:t>]</w:t>
            </w:r>
          </w:p>
        </w:tc>
      </w:tr>
    </w:tbl>
    <w:p w14:paraId="1E467EC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F872EB2" w14:textId="77777777">
        <w:trPr>
          <w:jc w:val="right"/>
        </w:trPr>
        <w:tc>
          <w:tcPr>
            <w:tcW w:w="4320" w:type="dxa"/>
            <w:vAlign w:val="center"/>
          </w:tcPr>
          <w:p w14:paraId="117B5BD6" w14:textId="77777777" w:rsidR="00572FD2" w:rsidRDefault="00000000">
            <w:pPr>
              <w:jc w:val="right"/>
            </w:pPr>
            <w:r>
              <w:t>哈哈哈哈，我想多了</w:t>
            </w:r>
          </w:p>
          <w:p w14:paraId="447EE0A8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荔枝爱睡觉：怎么可能睡到晚上呢</w:t>
            </w:r>
          </w:p>
        </w:tc>
        <w:tc>
          <w:tcPr>
            <w:tcW w:w="720" w:type="dxa"/>
          </w:tcPr>
          <w:p w14:paraId="527D648C" w14:textId="77777777" w:rsidR="00572FD2" w:rsidRDefault="00000000">
            <w:r>
              <w:rPr>
                <w:noProof/>
              </w:rPr>
              <w:drawing>
                <wp:inline distT="0" distB="0" distL="0" distR="0" wp14:anchorId="355B8744" wp14:editId="1360FD7E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225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A456920" w14:textId="77777777">
        <w:trPr>
          <w:jc w:val="right"/>
        </w:trPr>
        <w:tc>
          <w:tcPr>
            <w:tcW w:w="4320" w:type="dxa"/>
            <w:vAlign w:val="center"/>
          </w:tcPr>
          <w:p w14:paraId="428DBFAC" w14:textId="77777777" w:rsidR="00572FD2" w:rsidRDefault="00000000">
            <w:pPr>
              <w:jc w:val="right"/>
            </w:pPr>
            <w:r>
              <w:t>你父母还是很理解你，给你自己决定的权利</w:t>
            </w:r>
          </w:p>
          <w:p w14:paraId="52FEEF64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荔枝爱睡觉：我父母也不会去干涉我们的决定，一般都会让我们自己做主</w:t>
            </w:r>
          </w:p>
        </w:tc>
        <w:tc>
          <w:tcPr>
            <w:tcW w:w="720" w:type="dxa"/>
          </w:tcPr>
          <w:p w14:paraId="1932BB3A" w14:textId="77777777" w:rsidR="00572FD2" w:rsidRDefault="00000000">
            <w:r>
              <w:rPr>
                <w:noProof/>
              </w:rPr>
              <w:drawing>
                <wp:inline distT="0" distB="0" distL="0" distR="0" wp14:anchorId="0AE990AF" wp14:editId="3D604F1C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ECE49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11862AB" w14:textId="77777777">
        <w:trPr>
          <w:jc w:val="right"/>
        </w:trPr>
        <w:tc>
          <w:tcPr>
            <w:tcW w:w="4320" w:type="dxa"/>
            <w:vAlign w:val="center"/>
          </w:tcPr>
          <w:p w14:paraId="759CA24E" w14:textId="77777777" w:rsidR="00572FD2" w:rsidRDefault="00000000">
            <w:pPr>
              <w:jc w:val="right"/>
            </w:pPr>
            <w:r>
              <w:t>他们不怕你被拐走？</w:t>
            </w:r>
          </w:p>
          <w:p w14:paraId="150B77BC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荔枝爱睡觉：那肯定是自己去呀！</w:t>
            </w:r>
          </w:p>
        </w:tc>
        <w:tc>
          <w:tcPr>
            <w:tcW w:w="720" w:type="dxa"/>
          </w:tcPr>
          <w:p w14:paraId="73FD2243" w14:textId="77777777" w:rsidR="00572FD2" w:rsidRDefault="00000000">
            <w:r>
              <w:rPr>
                <w:noProof/>
              </w:rPr>
              <w:drawing>
                <wp:inline distT="0" distB="0" distL="0" distR="0" wp14:anchorId="32C7AE3A" wp14:editId="3173C4BB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E1D8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575E96F" w14:textId="77777777">
        <w:trPr>
          <w:jc w:val="right"/>
        </w:trPr>
        <w:tc>
          <w:tcPr>
            <w:tcW w:w="4320" w:type="dxa"/>
            <w:vAlign w:val="center"/>
          </w:tcPr>
          <w:p w14:paraId="7A10857B" w14:textId="77777777" w:rsidR="00572FD2" w:rsidRDefault="00000000">
            <w:pPr>
              <w:jc w:val="right"/>
            </w:pPr>
            <w:r>
              <w:t>走丢啥的？</w:t>
            </w:r>
          </w:p>
        </w:tc>
        <w:tc>
          <w:tcPr>
            <w:tcW w:w="720" w:type="dxa"/>
          </w:tcPr>
          <w:p w14:paraId="66DDC906" w14:textId="77777777" w:rsidR="00572FD2" w:rsidRDefault="00000000">
            <w:r>
              <w:rPr>
                <w:noProof/>
              </w:rPr>
              <w:drawing>
                <wp:inline distT="0" distB="0" distL="0" distR="0" wp14:anchorId="414F15B9" wp14:editId="1201213E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923A2" w14:textId="77777777" w:rsidR="00572FD2" w:rsidRDefault="00572FD2"/>
    <w:p w14:paraId="6328F5A9" w14:textId="77777777" w:rsidR="00572FD2" w:rsidRDefault="00000000">
      <w:pPr>
        <w:jc w:val="center"/>
      </w:pPr>
      <w:r>
        <w:lastRenderedPageBreak/>
        <w:t>2023-08-27 16:21:28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8B17101" w14:textId="77777777">
        <w:tc>
          <w:tcPr>
            <w:tcW w:w="720" w:type="dxa"/>
          </w:tcPr>
          <w:p w14:paraId="35653F51" w14:textId="77777777" w:rsidR="00572FD2" w:rsidRDefault="00000000">
            <w:r>
              <w:rPr>
                <w:noProof/>
              </w:rPr>
              <w:drawing>
                <wp:inline distT="0" distB="0" distL="0" distR="0" wp14:anchorId="5065027E" wp14:editId="4E1D73BD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3AE7FC" w14:textId="77777777" w:rsidR="00572FD2" w:rsidRDefault="00000000">
            <w:r>
              <w:t>你们家不是吗</w:t>
            </w:r>
          </w:p>
          <w:p w14:paraId="56E2750E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：你父母还是很理解你，给你自己决定的权利</w:t>
            </w:r>
          </w:p>
        </w:tc>
      </w:tr>
    </w:tbl>
    <w:p w14:paraId="5A4901D0" w14:textId="77777777" w:rsidR="00572FD2" w:rsidRDefault="00572FD2"/>
    <w:p w14:paraId="3DD76938" w14:textId="77777777" w:rsidR="00572FD2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94FA45E" w14:textId="77777777">
        <w:tc>
          <w:tcPr>
            <w:tcW w:w="720" w:type="dxa"/>
          </w:tcPr>
          <w:p w14:paraId="0BEC6F53" w14:textId="77777777" w:rsidR="00572FD2" w:rsidRDefault="00000000">
            <w:r>
              <w:rPr>
                <w:noProof/>
              </w:rPr>
              <w:drawing>
                <wp:inline distT="0" distB="0" distL="0" distR="0" wp14:anchorId="5AEDFCF0" wp14:editId="770D76E0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777ECD" w14:textId="77777777" w:rsidR="00572FD2" w:rsidRDefault="00000000">
            <w:r>
              <w:t>现在这社会好人还是挺多的</w:t>
            </w:r>
          </w:p>
          <w:p w14:paraId="6B482210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：他们不怕你被拐走？</w:t>
            </w:r>
          </w:p>
        </w:tc>
      </w:tr>
    </w:tbl>
    <w:p w14:paraId="0F617B0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5C6E6F9" w14:textId="77777777">
        <w:tc>
          <w:tcPr>
            <w:tcW w:w="720" w:type="dxa"/>
          </w:tcPr>
          <w:p w14:paraId="29B8621A" w14:textId="77777777" w:rsidR="00572FD2" w:rsidRDefault="00000000">
            <w:r>
              <w:rPr>
                <w:noProof/>
              </w:rPr>
              <w:drawing>
                <wp:inline distT="0" distB="0" distL="0" distR="0" wp14:anchorId="5A965A99" wp14:editId="551E76B9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9854A4" w14:textId="77777777" w:rsidR="00572FD2" w:rsidRDefault="00000000">
            <w:r>
              <w:t>这么大了多少还是知道的</w:t>
            </w:r>
          </w:p>
          <w:p w14:paraId="6BF3DF35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：走丢啥的？</w:t>
            </w:r>
          </w:p>
        </w:tc>
      </w:tr>
    </w:tbl>
    <w:p w14:paraId="3A979588" w14:textId="77777777" w:rsidR="00572FD2" w:rsidRDefault="00572FD2"/>
    <w:p w14:paraId="64504949" w14:textId="77777777" w:rsidR="00572FD2" w:rsidRDefault="00000000">
      <w:pPr>
        <w:jc w:val="center"/>
      </w:pPr>
      <w:r>
        <w:t>2023-08-27 16:37:41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D781ED9" w14:textId="77777777">
        <w:trPr>
          <w:jc w:val="right"/>
        </w:trPr>
        <w:tc>
          <w:tcPr>
            <w:tcW w:w="4320" w:type="dxa"/>
            <w:vAlign w:val="center"/>
          </w:tcPr>
          <w:p w14:paraId="77186F46" w14:textId="77777777" w:rsidR="00572FD2" w:rsidRDefault="00000000">
            <w:pPr>
              <w:jc w:val="right"/>
            </w:pPr>
            <w:r>
              <w:t>是的，这不都是放养式的孩子嘛</w:t>
            </w:r>
            <w:r>
              <w:t>[</w:t>
            </w:r>
            <w:r>
              <w:t>捂脸</w:t>
            </w:r>
            <w:r>
              <w:t>]</w:t>
            </w:r>
          </w:p>
          <w:p w14:paraId="7F71D6FF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荔枝爱睡觉：你们家不是吗</w:t>
            </w:r>
          </w:p>
        </w:tc>
        <w:tc>
          <w:tcPr>
            <w:tcW w:w="720" w:type="dxa"/>
          </w:tcPr>
          <w:p w14:paraId="4D51FD88" w14:textId="77777777" w:rsidR="00572FD2" w:rsidRDefault="00000000">
            <w:r>
              <w:rPr>
                <w:noProof/>
              </w:rPr>
              <w:drawing>
                <wp:inline distT="0" distB="0" distL="0" distR="0" wp14:anchorId="0CBD7A91" wp14:editId="5C13BA9B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45FD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822AC90" w14:textId="77777777">
        <w:trPr>
          <w:jc w:val="right"/>
        </w:trPr>
        <w:tc>
          <w:tcPr>
            <w:tcW w:w="4320" w:type="dxa"/>
            <w:vAlign w:val="center"/>
          </w:tcPr>
          <w:p w14:paraId="2E1EBD36" w14:textId="77777777" w:rsidR="00572FD2" w:rsidRDefault="00000000">
            <w:pPr>
              <w:jc w:val="right"/>
            </w:pPr>
            <w:r>
              <w:t>当然他们也会尊重个体。小时候收到红包，父母都会帮你保管，这些红包都会用到你身上。</w:t>
            </w:r>
          </w:p>
        </w:tc>
        <w:tc>
          <w:tcPr>
            <w:tcW w:w="720" w:type="dxa"/>
          </w:tcPr>
          <w:p w14:paraId="6C4D9A3B" w14:textId="77777777" w:rsidR="00572FD2" w:rsidRDefault="00000000">
            <w:r>
              <w:rPr>
                <w:noProof/>
              </w:rPr>
              <w:drawing>
                <wp:inline distT="0" distB="0" distL="0" distR="0" wp14:anchorId="7BEAB368" wp14:editId="75F19A95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2F62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05E14C7" w14:textId="77777777">
        <w:trPr>
          <w:jc w:val="right"/>
        </w:trPr>
        <w:tc>
          <w:tcPr>
            <w:tcW w:w="4320" w:type="dxa"/>
            <w:vAlign w:val="center"/>
          </w:tcPr>
          <w:p w14:paraId="54E99739" w14:textId="77777777" w:rsidR="00572FD2" w:rsidRDefault="00000000">
            <w:pPr>
              <w:jc w:val="right"/>
            </w:pPr>
            <w:r>
              <w:t>哈哈哈，就比如我么</w:t>
            </w:r>
          </w:p>
          <w:p w14:paraId="205B3EE0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荔枝爱睡觉：现在这社会好人还是挺多的</w:t>
            </w:r>
          </w:p>
        </w:tc>
        <w:tc>
          <w:tcPr>
            <w:tcW w:w="720" w:type="dxa"/>
          </w:tcPr>
          <w:p w14:paraId="6787D0B1" w14:textId="77777777" w:rsidR="00572FD2" w:rsidRDefault="00000000">
            <w:r>
              <w:rPr>
                <w:noProof/>
              </w:rPr>
              <w:drawing>
                <wp:inline distT="0" distB="0" distL="0" distR="0" wp14:anchorId="50C4456E" wp14:editId="14A87E2E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0078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87B8395" w14:textId="77777777">
        <w:trPr>
          <w:jc w:val="right"/>
        </w:trPr>
        <w:tc>
          <w:tcPr>
            <w:tcW w:w="4320" w:type="dxa"/>
            <w:vAlign w:val="center"/>
          </w:tcPr>
          <w:p w14:paraId="5D3CF1AC" w14:textId="77777777" w:rsidR="00572FD2" w:rsidRDefault="00000000">
            <w:pPr>
              <w:jc w:val="right"/>
            </w:pPr>
            <w:r>
              <w:t>比很多女生强了很多啦</w:t>
            </w:r>
          </w:p>
          <w:p w14:paraId="06103F76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荔枝爱睡觉：这么大了多少还是知道的</w:t>
            </w:r>
          </w:p>
        </w:tc>
        <w:tc>
          <w:tcPr>
            <w:tcW w:w="720" w:type="dxa"/>
          </w:tcPr>
          <w:p w14:paraId="385F3B87" w14:textId="77777777" w:rsidR="00572FD2" w:rsidRDefault="00000000">
            <w:r>
              <w:rPr>
                <w:noProof/>
              </w:rPr>
              <w:drawing>
                <wp:inline distT="0" distB="0" distL="0" distR="0" wp14:anchorId="1EFD6FCC" wp14:editId="7BB6AAB7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3C74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EDB435E" w14:textId="77777777">
        <w:trPr>
          <w:jc w:val="right"/>
        </w:trPr>
        <w:tc>
          <w:tcPr>
            <w:tcW w:w="4320" w:type="dxa"/>
            <w:vAlign w:val="center"/>
          </w:tcPr>
          <w:p w14:paraId="75B14BC1" w14:textId="77777777" w:rsidR="00572FD2" w:rsidRDefault="00000000">
            <w:pPr>
              <w:jc w:val="right"/>
            </w:pPr>
            <w:r>
              <w:lastRenderedPageBreak/>
              <w:t>当然，他们也会很严。</w:t>
            </w:r>
          </w:p>
          <w:p w14:paraId="2DB41E48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荔枝爱睡觉：你们家不是吗</w:t>
            </w:r>
          </w:p>
        </w:tc>
        <w:tc>
          <w:tcPr>
            <w:tcW w:w="720" w:type="dxa"/>
          </w:tcPr>
          <w:p w14:paraId="71FA6AAC" w14:textId="77777777" w:rsidR="00572FD2" w:rsidRDefault="00000000">
            <w:r>
              <w:rPr>
                <w:noProof/>
              </w:rPr>
              <w:drawing>
                <wp:inline distT="0" distB="0" distL="0" distR="0" wp14:anchorId="29C024DE" wp14:editId="4B533230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442C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2FDBB30" w14:textId="77777777">
        <w:trPr>
          <w:jc w:val="right"/>
        </w:trPr>
        <w:tc>
          <w:tcPr>
            <w:tcW w:w="4320" w:type="dxa"/>
            <w:vAlign w:val="center"/>
          </w:tcPr>
          <w:p w14:paraId="1A7330D4" w14:textId="77777777" w:rsidR="00572FD2" w:rsidRDefault="00000000">
            <w:pPr>
              <w:jc w:val="right"/>
            </w:pPr>
            <w:r>
              <w:t>小时候，父亲一直对我们仨都很严，每次看见他干活回来要到家了，我都要跑回家拿着书本往那坐着看。刚去镇上读二年级，晚上回来吃完饭，大伯和父亲会叫把今天的功课复习。当时乘法口决背不出来，不能去睡觉。我们仨扒在一个木质大箱子上写乘法口诀，哭着把乘法口诀背和写了出来。</w:t>
            </w:r>
          </w:p>
        </w:tc>
        <w:tc>
          <w:tcPr>
            <w:tcW w:w="720" w:type="dxa"/>
          </w:tcPr>
          <w:p w14:paraId="5024E8A4" w14:textId="77777777" w:rsidR="00572FD2" w:rsidRDefault="00000000">
            <w:r>
              <w:rPr>
                <w:noProof/>
              </w:rPr>
              <w:drawing>
                <wp:inline distT="0" distB="0" distL="0" distR="0" wp14:anchorId="51B93799" wp14:editId="4996D275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2F196" w14:textId="77777777" w:rsidR="00572FD2" w:rsidRDefault="00572FD2"/>
    <w:p w14:paraId="4AFAD677" w14:textId="77777777" w:rsidR="00572FD2" w:rsidRDefault="00000000">
      <w:pPr>
        <w:jc w:val="center"/>
      </w:pPr>
      <w:r>
        <w:t>2023-08-27 16:51:42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3F39CDC" w14:textId="77777777">
        <w:tc>
          <w:tcPr>
            <w:tcW w:w="720" w:type="dxa"/>
          </w:tcPr>
          <w:p w14:paraId="14027E4E" w14:textId="77777777" w:rsidR="00572FD2" w:rsidRDefault="00000000">
            <w:r>
              <w:rPr>
                <w:noProof/>
              </w:rPr>
              <w:drawing>
                <wp:inline distT="0" distB="0" distL="0" distR="0" wp14:anchorId="3A149F3B" wp14:editId="442D7446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B43F77" w14:textId="77777777" w:rsidR="00572FD2" w:rsidRDefault="00000000">
            <w:r>
              <w:t>你是最大的吗</w:t>
            </w:r>
          </w:p>
        </w:tc>
      </w:tr>
    </w:tbl>
    <w:p w14:paraId="53D57B9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FACF288" w14:textId="77777777">
        <w:tc>
          <w:tcPr>
            <w:tcW w:w="720" w:type="dxa"/>
          </w:tcPr>
          <w:p w14:paraId="3FF31743" w14:textId="77777777" w:rsidR="00572FD2" w:rsidRDefault="00000000">
            <w:r>
              <w:rPr>
                <w:noProof/>
              </w:rPr>
              <w:drawing>
                <wp:inline distT="0" distB="0" distL="0" distR="0" wp14:anchorId="1ED2731B" wp14:editId="0A9685D7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D04326" w14:textId="77777777" w:rsidR="00572FD2" w:rsidRDefault="00000000">
            <w:r>
              <w:t>严父出孝子</w:t>
            </w:r>
          </w:p>
        </w:tc>
      </w:tr>
    </w:tbl>
    <w:p w14:paraId="18E10A4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B4864D6" w14:textId="77777777">
        <w:tc>
          <w:tcPr>
            <w:tcW w:w="720" w:type="dxa"/>
          </w:tcPr>
          <w:p w14:paraId="0C53E21F" w14:textId="77777777" w:rsidR="00572FD2" w:rsidRDefault="00000000">
            <w:r>
              <w:rPr>
                <w:noProof/>
              </w:rPr>
              <w:drawing>
                <wp:inline distT="0" distB="0" distL="0" distR="0" wp14:anchorId="4B9930F8" wp14:editId="4EF865D8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1665B4" w14:textId="77777777" w:rsidR="00572FD2" w:rsidRDefault="00000000">
            <w:r>
              <w:t>我爸妈对我们学习就不怎么管</w:t>
            </w:r>
          </w:p>
        </w:tc>
      </w:tr>
    </w:tbl>
    <w:p w14:paraId="6351334B" w14:textId="77777777" w:rsidR="00572FD2" w:rsidRDefault="00572FD2"/>
    <w:p w14:paraId="3D299E03" w14:textId="77777777" w:rsidR="00572FD2" w:rsidRDefault="00000000">
      <w:pPr>
        <w:jc w:val="center"/>
      </w:pPr>
      <w:r>
        <w:t>2023-08-27 17:11:01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086CCB" w14:textId="77777777">
        <w:trPr>
          <w:jc w:val="right"/>
        </w:trPr>
        <w:tc>
          <w:tcPr>
            <w:tcW w:w="4320" w:type="dxa"/>
            <w:vAlign w:val="center"/>
          </w:tcPr>
          <w:p w14:paraId="009FA3CC" w14:textId="77777777" w:rsidR="00572FD2" w:rsidRDefault="00000000">
            <w:pPr>
              <w:jc w:val="right"/>
            </w:pPr>
            <w:r>
              <w:t>是的</w:t>
            </w:r>
          </w:p>
          <w:p w14:paraId="075B8043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荔枝爱睡觉：你是最大的吗</w:t>
            </w:r>
          </w:p>
        </w:tc>
        <w:tc>
          <w:tcPr>
            <w:tcW w:w="720" w:type="dxa"/>
          </w:tcPr>
          <w:p w14:paraId="5C5431D4" w14:textId="77777777" w:rsidR="00572FD2" w:rsidRDefault="00000000">
            <w:r>
              <w:rPr>
                <w:noProof/>
              </w:rPr>
              <w:drawing>
                <wp:inline distT="0" distB="0" distL="0" distR="0" wp14:anchorId="2A6801D0" wp14:editId="731A4314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2709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4E47B79" w14:textId="77777777">
        <w:trPr>
          <w:jc w:val="right"/>
        </w:trPr>
        <w:tc>
          <w:tcPr>
            <w:tcW w:w="4320" w:type="dxa"/>
            <w:vAlign w:val="center"/>
          </w:tcPr>
          <w:p w14:paraId="42E5A685" w14:textId="77777777" w:rsidR="00572FD2" w:rsidRDefault="00000000">
            <w:pPr>
              <w:jc w:val="right"/>
            </w:pPr>
            <w:r>
              <w:t>还好，都差不多。</w:t>
            </w:r>
          </w:p>
          <w:p w14:paraId="7F322477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荔枝爱睡觉：严父出孝子</w:t>
            </w:r>
          </w:p>
        </w:tc>
        <w:tc>
          <w:tcPr>
            <w:tcW w:w="720" w:type="dxa"/>
          </w:tcPr>
          <w:p w14:paraId="41ADD581" w14:textId="77777777" w:rsidR="00572FD2" w:rsidRDefault="00000000">
            <w:r>
              <w:rPr>
                <w:noProof/>
              </w:rPr>
              <w:drawing>
                <wp:inline distT="0" distB="0" distL="0" distR="0" wp14:anchorId="518C5126" wp14:editId="0F11F473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1A0F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2FA9DE9" w14:textId="77777777">
        <w:trPr>
          <w:jc w:val="right"/>
        </w:trPr>
        <w:tc>
          <w:tcPr>
            <w:tcW w:w="4320" w:type="dxa"/>
            <w:vAlign w:val="center"/>
          </w:tcPr>
          <w:p w14:paraId="186996BA" w14:textId="77777777" w:rsidR="00572FD2" w:rsidRDefault="00000000">
            <w:pPr>
              <w:jc w:val="right"/>
            </w:pPr>
            <w:r>
              <w:t>那你还挺厉害的</w:t>
            </w:r>
          </w:p>
          <w:p w14:paraId="25C8135F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荔枝爱睡觉：我爸妈对我们学习就不怎么管</w:t>
            </w:r>
          </w:p>
        </w:tc>
        <w:tc>
          <w:tcPr>
            <w:tcW w:w="720" w:type="dxa"/>
          </w:tcPr>
          <w:p w14:paraId="079BE707" w14:textId="77777777" w:rsidR="00572FD2" w:rsidRDefault="00000000">
            <w:r>
              <w:rPr>
                <w:noProof/>
              </w:rPr>
              <w:drawing>
                <wp:inline distT="0" distB="0" distL="0" distR="0" wp14:anchorId="3EDBAADB" wp14:editId="0C366D8D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8A71E" w14:textId="77777777" w:rsidR="00572FD2" w:rsidRDefault="00572FD2"/>
    <w:p w14:paraId="0C8021F0" w14:textId="77777777" w:rsidR="00572FD2" w:rsidRDefault="00000000">
      <w:pPr>
        <w:jc w:val="center"/>
      </w:pPr>
      <w:r>
        <w:t>2023-08-27 17:21:31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7F33470" w14:textId="77777777">
        <w:tc>
          <w:tcPr>
            <w:tcW w:w="720" w:type="dxa"/>
          </w:tcPr>
          <w:p w14:paraId="2AA2BE38" w14:textId="77777777" w:rsidR="00572FD2" w:rsidRDefault="00000000">
            <w:r>
              <w:rPr>
                <w:noProof/>
              </w:rPr>
              <w:drawing>
                <wp:inline distT="0" distB="0" distL="0" distR="0" wp14:anchorId="1F157378" wp14:editId="14FB93BE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682F81" w14:textId="77777777" w:rsidR="00572FD2" w:rsidRDefault="00000000">
            <w:r>
              <w:t>那你是有弟弟妹妹吗</w:t>
            </w:r>
          </w:p>
        </w:tc>
      </w:tr>
    </w:tbl>
    <w:p w14:paraId="482F9EF4" w14:textId="77777777" w:rsidR="00572FD2" w:rsidRDefault="00572FD2"/>
    <w:p w14:paraId="65F1D0A1" w14:textId="77777777" w:rsidR="00572FD2" w:rsidRDefault="00000000">
      <w:pPr>
        <w:jc w:val="center"/>
      </w:pPr>
      <w:r>
        <w:t>2023-08-27 17:58:19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EC00668" w14:textId="77777777">
        <w:trPr>
          <w:jc w:val="right"/>
        </w:trPr>
        <w:tc>
          <w:tcPr>
            <w:tcW w:w="4320" w:type="dxa"/>
            <w:vAlign w:val="center"/>
          </w:tcPr>
          <w:p w14:paraId="08DD901A" w14:textId="77777777" w:rsidR="00572FD2" w:rsidRDefault="00000000">
            <w:pPr>
              <w:jc w:val="right"/>
            </w:pPr>
            <w:r>
              <w:t>你想干嘛</w:t>
            </w:r>
            <w:r>
              <w:t>[</w:t>
            </w:r>
            <w:r>
              <w:t>机智</w:t>
            </w:r>
            <w:r>
              <w:t>]</w:t>
            </w:r>
          </w:p>
        </w:tc>
        <w:tc>
          <w:tcPr>
            <w:tcW w:w="720" w:type="dxa"/>
          </w:tcPr>
          <w:p w14:paraId="36EDE03B" w14:textId="77777777" w:rsidR="00572FD2" w:rsidRDefault="00000000">
            <w:r>
              <w:rPr>
                <w:noProof/>
              </w:rPr>
              <w:drawing>
                <wp:inline distT="0" distB="0" distL="0" distR="0" wp14:anchorId="125FAF00" wp14:editId="7BC957B5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2AED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CBB9657" w14:textId="77777777">
        <w:trPr>
          <w:jc w:val="right"/>
        </w:trPr>
        <w:tc>
          <w:tcPr>
            <w:tcW w:w="4320" w:type="dxa"/>
            <w:vAlign w:val="center"/>
          </w:tcPr>
          <w:p w14:paraId="52BAD0B0" w14:textId="77777777" w:rsidR="00572FD2" w:rsidRDefault="00000000">
            <w:pPr>
              <w:jc w:val="right"/>
            </w:pPr>
            <w:r>
              <w:t>是有</w:t>
            </w:r>
            <w:r>
              <w:t>mm</w:t>
            </w:r>
          </w:p>
        </w:tc>
        <w:tc>
          <w:tcPr>
            <w:tcW w:w="720" w:type="dxa"/>
          </w:tcPr>
          <w:p w14:paraId="63E4D490" w14:textId="77777777" w:rsidR="00572FD2" w:rsidRDefault="00000000">
            <w:r>
              <w:rPr>
                <w:noProof/>
              </w:rPr>
              <w:drawing>
                <wp:inline distT="0" distB="0" distL="0" distR="0" wp14:anchorId="7636AA3F" wp14:editId="2A2E1784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37561" w14:textId="77777777" w:rsidR="00572FD2" w:rsidRDefault="00572FD2"/>
    <w:p w14:paraId="053AC1B0" w14:textId="77777777" w:rsidR="00572FD2" w:rsidRDefault="00000000">
      <w:pPr>
        <w:jc w:val="center"/>
      </w:pPr>
      <w:r>
        <w:t>2023-08-27 19:37:52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52B82EB" w14:textId="77777777">
        <w:tc>
          <w:tcPr>
            <w:tcW w:w="720" w:type="dxa"/>
          </w:tcPr>
          <w:p w14:paraId="3A25404C" w14:textId="77777777" w:rsidR="00572FD2" w:rsidRDefault="00000000">
            <w:r>
              <w:rPr>
                <w:noProof/>
              </w:rPr>
              <w:drawing>
                <wp:inline distT="0" distB="0" distL="0" distR="0" wp14:anchorId="4548FAB2" wp14:editId="1BC64D0B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2088C3" w14:textId="77777777" w:rsidR="00572FD2" w:rsidRDefault="00000000">
            <w:r>
              <w:t>你觉得呢</w:t>
            </w:r>
          </w:p>
        </w:tc>
      </w:tr>
    </w:tbl>
    <w:p w14:paraId="214A68A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D0C0358" w14:textId="77777777">
        <w:tc>
          <w:tcPr>
            <w:tcW w:w="720" w:type="dxa"/>
          </w:tcPr>
          <w:p w14:paraId="3E9DD577" w14:textId="77777777" w:rsidR="00572FD2" w:rsidRDefault="00000000">
            <w:r>
              <w:rPr>
                <w:noProof/>
              </w:rPr>
              <w:drawing>
                <wp:inline distT="0" distB="0" distL="0" distR="0" wp14:anchorId="21865253" wp14:editId="3910FDE3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13074D" w14:textId="77777777" w:rsidR="00572FD2" w:rsidRDefault="00000000"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70E90FC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E51597B" w14:textId="77777777">
        <w:trPr>
          <w:jc w:val="right"/>
        </w:trPr>
        <w:tc>
          <w:tcPr>
            <w:tcW w:w="4320" w:type="dxa"/>
            <w:vAlign w:val="center"/>
          </w:tcPr>
          <w:p w14:paraId="380FF43B" w14:textId="77777777" w:rsidR="00572FD2" w:rsidRDefault="00000000">
            <w:pPr>
              <w:jc w:val="right"/>
            </w:pPr>
            <w:r>
              <w:t>难道你要干什么坏事</w:t>
            </w:r>
          </w:p>
        </w:tc>
        <w:tc>
          <w:tcPr>
            <w:tcW w:w="720" w:type="dxa"/>
          </w:tcPr>
          <w:p w14:paraId="57193D4B" w14:textId="77777777" w:rsidR="00572FD2" w:rsidRDefault="00000000">
            <w:r>
              <w:rPr>
                <w:noProof/>
              </w:rPr>
              <w:drawing>
                <wp:inline distT="0" distB="0" distL="0" distR="0" wp14:anchorId="5BE8CF18" wp14:editId="0D5DBF90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2D1D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47616A4" w14:textId="77777777">
        <w:trPr>
          <w:jc w:val="right"/>
        </w:trPr>
        <w:tc>
          <w:tcPr>
            <w:tcW w:w="4320" w:type="dxa"/>
            <w:vAlign w:val="center"/>
          </w:tcPr>
          <w:p w14:paraId="45985528" w14:textId="77777777" w:rsidR="00572FD2" w:rsidRDefault="00000000">
            <w:pPr>
              <w:jc w:val="right"/>
            </w:pPr>
            <w:r>
              <w:lastRenderedPageBreak/>
              <w:t>[</w:t>
            </w:r>
            <w:r>
              <w:t>脸红</w:t>
            </w:r>
            <w:r>
              <w:t>]</w:t>
            </w:r>
          </w:p>
        </w:tc>
        <w:tc>
          <w:tcPr>
            <w:tcW w:w="720" w:type="dxa"/>
          </w:tcPr>
          <w:p w14:paraId="0007C0A4" w14:textId="77777777" w:rsidR="00572FD2" w:rsidRDefault="00000000">
            <w:r>
              <w:rPr>
                <w:noProof/>
              </w:rPr>
              <w:drawing>
                <wp:inline distT="0" distB="0" distL="0" distR="0" wp14:anchorId="608AA3BE" wp14:editId="41B8A536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F5ADD" w14:textId="77777777" w:rsidR="00572FD2" w:rsidRDefault="00572FD2"/>
    <w:p w14:paraId="5C5D83C2" w14:textId="77777777" w:rsidR="00572FD2" w:rsidRDefault="00000000">
      <w:pPr>
        <w:jc w:val="center"/>
      </w:pPr>
      <w:r>
        <w:t>2023-08-27 19:48:58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261F29E" w14:textId="77777777">
        <w:tc>
          <w:tcPr>
            <w:tcW w:w="720" w:type="dxa"/>
          </w:tcPr>
          <w:p w14:paraId="0A94A184" w14:textId="77777777" w:rsidR="00572FD2" w:rsidRDefault="00000000">
            <w:r>
              <w:rPr>
                <w:noProof/>
              </w:rPr>
              <w:drawing>
                <wp:inline distT="0" distB="0" distL="0" distR="0" wp14:anchorId="63A6E5C0" wp14:editId="14C8EE7D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050373" w14:textId="77777777" w:rsidR="00572FD2" w:rsidRDefault="00000000">
            <w:r>
              <w:t>什么坏事</w:t>
            </w:r>
          </w:p>
        </w:tc>
      </w:tr>
    </w:tbl>
    <w:p w14:paraId="32A59F2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79A8C69" w14:textId="77777777">
        <w:trPr>
          <w:jc w:val="right"/>
        </w:trPr>
        <w:tc>
          <w:tcPr>
            <w:tcW w:w="4320" w:type="dxa"/>
            <w:vAlign w:val="center"/>
          </w:tcPr>
          <w:p w14:paraId="16D82AA3" w14:textId="77777777" w:rsidR="00572FD2" w:rsidRDefault="00000000">
            <w:pPr>
              <w:jc w:val="right"/>
            </w:pPr>
            <w:r>
              <w:t>没有就好</w:t>
            </w:r>
          </w:p>
        </w:tc>
        <w:tc>
          <w:tcPr>
            <w:tcW w:w="720" w:type="dxa"/>
          </w:tcPr>
          <w:p w14:paraId="7DE865E9" w14:textId="77777777" w:rsidR="00572FD2" w:rsidRDefault="00000000">
            <w:r>
              <w:rPr>
                <w:noProof/>
              </w:rPr>
              <w:drawing>
                <wp:inline distT="0" distB="0" distL="0" distR="0" wp14:anchorId="7B71EEEC" wp14:editId="5CE7D8CE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9803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7C0DC0C" w14:textId="77777777">
        <w:tc>
          <w:tcPr>
            <w:tcW w:w="720" w:type="dxa"/>
          </w:tcPr>
          <w:p w14:paraId="0A88C9A6" w14:textId="77777777" w:rsidR="00572FD2" w:rsidRDefault="00000000">
            <w:r>
              <w:rPr>
                <w:noProof/>
              </w:rPr>
              <w:drawing>
                <wp:inline distT="0" distB="0" distL="0" distR="0" wp14:anchorId="45754774" wp14:editId="3F430734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ACAEF6" w14:textId="77777777" w:rsidR="00572FD2" w:rsidRDefault="00000000">
            <w:r>
              <w:t>你脑子都在想什么</w:t>
            </w:r>
          </w:p>
        </w:tc>
      </w:tr>
    </w:tbl>
    <w:p w14:paraId="4CC6998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F85A28B" w14:textId="77777777">
        <w:tc>
          <w:tcPr>
            <w:tcW w:w="720" w:type="dxa"/>
          </w:tcPr>
          <w:p w14:paraId="79FD3386" w14:textId="77777777" w:rsidR="00572FD2" w:rsidRDefault="00000000">
            <w:r>
              <w:rPr>
                <w:noProof/>
              </w:rPr>
              <w:drawing>
                <wp:inline distT="0" distB="0" distL="0" distR="0" wp14:anchorId="09783C79" wp14:editId="64B4949E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AE8735" w14:textId="77777777" w:rsidR="00572FD2" w:rsidRDefault="00000000">
            <w:r>
              <w:t>是不是总觉得有人要对你怎么样</w:t>
            </w:r>
            <w:r>
              <w:t>?</w:t>
            </w:r>
          </w:p>
        </w:tc>
      </w:tr>
    </w:tbl>
    <w:p w14:paraId="64B9815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2E9EEDB" w14:textId="77777777">
        <w:trPr>
          <w:jc w:val="right"/>
        </w:trPr>
        <w:tc>
          <w:tcPr>
            <w:tcW w:w="4320" w:type="dxa"/>
            <w:vAlign w:val="center"/>
          </w:tcPr>
          <w:p w14:paraId="3BA4DFF2" w14:textId="77777777" w:rsidR="00572FD2" w:rsidRDefault="00000000">
            <w:pPr>
              <w:jc w:val="right"/>
            </w:pPr>
            <w:r>
              <w:t>啥也没想，就只想和你聊天</w:t>
            </w:r>
          </w:p>
        </w:tc>
        <w:tc>
          <w:tcPr>
            <w:tcW w:w="720" w:type="dxa"/>
          </w:tcPr>
          <w:p w14:paraId="3F3016DD" w14:textId="77777777" w:rsidR="00572FD2" w:rsidRDefault="00000000">
            <w:r>
              <w:rPr>
                <w:noProof/>
              </w:rPr>
              <w:drawing>
                <wp:inline distT="0" distB="0" distL="0" distR="0" wp14:anchorId="7EB6671B" wp14:editId="369E84B9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D27D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46B8408" w14:textId="77777777">
        <w:tc>
          <w:tcPr>
            <w:tcW w:w="720" w:type="dxa"/>
          </w:tcPr>
          <w:p w14:paraId="036E4C9C" w14:textId="77777777" w:rsidR="00572FD2" w:rsidRDefault="00000000">
            <w:r>
              <w:rPr>
                <w:noProof/>
              </w:rPr>
              <w:drawing>
                <wp:inline distT="0" distB="0" distL="0" distR="0" wp14:anchorId="7A56883E" wp14:editId="64B5A6F6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7DA68F" w14:textId="77777777" w:rsidR="00572FD2" w:rsidRDefault="00000000">
            <w:r>
              <w:t>是吗</w:t>
            </w:r>
          </w:p>
        </w:tc>
      </w:tr>
    </w:tbl>
    <w:p w14:paraId="4BB4F6B4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0C67C3D" w14:textId="77777777">
        <w:tc>
          <w:tcPr>
            <w:tcW w:w="720" w:type="dxa"/>
          </w:tcPr>
          <w:p w14:paraId="78694263" w14:textId="77777777" w:rsidR="00572FD2" w:rsidRDefault="00000000">
            <w:r>
              <w:rPr>
                <w:noProof/>
              </w:rPr>
              <w:drawing>
                <wp:inline distT="0" distB="0" distL="0" distR="0" wp14:anchorId="27D30FB3" wp14:editId="670E01D1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24B87D" w14:textId="77777777" w:rsidR="00572FD2" w:rsidRDefault="00000000">
            <w:r>
              <w:t>你表现的可不是</w:t>
            </w:r>
          </w:p>
        </w:tc>
      </w:tr>
    </w:tbl>
    <w:p w14:paraId="2998E822" w14:textId="77777777" w:rsidR="00572FD2" w:rsidRDefault="00572FD2"/>
    <w:p w14:paraId="6A0E2E20" w14:textId="77777777" w:rsidR="00572FD2" w:rsidRDefault="00000000">
      <w:pPr>
        <w:jc w:val="center"/>
      </w:pPr>
      <w:r>
        <w:t>2023-08-27 19:54:04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54F35EA" w14:textId="77777777">
        <w:trPr>
          <w:jc w:val="right"/>
        </w:trPr>
        <w:tc>
          <w:tcPr>
            <w:tcW w:w="4320" w:type="dxa"/>
            <w:vAlign w:val="center"/>
          </w:tcPr>
          <w:p w14:paraId="3D0C704B" w14:textId="77777777" w:rsidR="00572FD2" w:rsidRDefault="00000000">
            <w:pPr>
              <w:jc w:val="right"/>
            </w:pPr>
            <w:r>
              <w:lastRenderedPageBreak/>
              <w:t>今天有点烦</w:t>
            </w:r>
          </w:p>
        </w:tc>
        <w:tc>
          <w:tcPr>
            <w:tcW w:w="720" w:type="dxa"/>
          </w:tcPr>
          <w:p w14:paraId="213CD1F4" w14:textId="77777777" w:rsidR="00572FD2" w:rsidRDefault="00000000">
            <w:r>
              <w:rPr>
                <w:noProof/>
              </w:rPr>
              <w:drawing>
                <wp:inline distT="0" distB="0" distL="0" distR="0" wp14:anchorId="1F68AD2F" wp14:editId="0DC89A07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4154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DB451CF" w14:textId="77777777">
        <w:tc>
          <w:tcPr>
            <w:tcW w:w="720" w:type="dxa"/>
          </w:tcPr>
          <w:p w14:paraId="7541BC6E" w14:textId="77777777" w:rsidR="00572FD2" w:rsidRDefault="00000000">
            <w:r>
              <w:rPr>
                <w:noProof/>
              </w:rPr>
              <w:drawing>
                <wp:inline distT="0" distB="0" distL="0" distR="0" wp14:anchorId="63C9A9A0" wp14:editId="4A7D49F9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E6AE29" w14:textId="77777777" w:rsidR="00572FD2" w:rsidRDefault="00000000">
            <w:r>
              <w:t>咋滴</w:t>
            </w:r>
          </w:p>
        </w:tc>
      </w:tr>
    </w:tbl>
    <w:p w14:paraId="79B32FD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6437B4D" w14:textId="77777777">
        <w:tc>
          <w:tcPr>
            <w:tcW w:w="720" w:type="dxa"/>
          </w:tcPr>
          <w:p w14:paraId="6A401DEE" w14:textId="77777777" w:rsidR="00572FD2" w:rsidRDefault="00000000">
            <w:r>
              <w:rPr>
                <w:noProof/>
              </w:rPr>
              <w:drawing>
                <wp:inline distT="0" distB="0" distL="0" distR="0" wp14:anchorId="438BB00C" wp14:editId="60ED86FC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C91BFD" w14:textId="77777777" w:rsidR="00572FD2" w:rsidRDefault="00000000">
            <w:r>
              <w:t>所以就对我撒气呗</w:t>
            </w:r>
          </w:p>
        </w:tc>
      </w:tr>
    </w:tbl>
    <w:p w14:paraId="35DDE9E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3280331" w14:textId="77777777">
        <w:trPr>
          <w:jc w:val="right"/>
        </w:trPr>
        <w:tc>
          <w:tcPr>
            <w:tcW w:w="4320" w:type="dxa"/>
            <w:vAlign w:val="center"/>
          </w:tcPr>
          <w:p w14:paraId="1D630DD9" w14:textId="77777777" w:rsidR="00572FD2" w:rsidRDefault="00000000">
            <w:pPr>
              <w:jc w:val="right"/>
            </w:pPr>
            <w:r>
              <w:t>那是哪种表现？</w:t>
            </w:r>
          </w:p>
          <w:p w14:paraId="7C1709E2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荔枝爱睡觉：你表现的可不是</w:t>
            </w:r>
          </w:p>
        </w:tc>
        <w:tc>
          <w:tcPr>
            <w:tcW w:w="720" w:type="dxa"/>
          </w:tcPr>
          <w:p w14:paraId="1AE30AF4" w14:textId="77777777" w:rsidR="00572FD2" w:rsidRDefault="00000000">
            <w:r>
              <w:rPr>
                <w:noProof/>
              </w:rPr>
              <w:drawing>
                <wp:inline distT="0" distB="0" distL="0" distR="0" wp14:anchorId="13606E75" wp14:editId="757A2A1C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F2C6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003B5D4" w14:textId="77777777">
        <w:tc>
          <w:tcPr>
            <w:tcW w:w="720" w:type="dxa"/>
          </w:tcPr>
          <w:p w14:paraId="3E26DE02" w14:textId="77777777" w:rsidR="00572FD2" w:rsidRDefault="00000000">
            <w:r>
              <w:rPr>
                <w:noProof/>
              </w:rPr>
              <w:drawing>
                <wp:inline distT="0" distB="0" distL="0" distR="0" wp14:anchorId="6AAE696F" wp14:editId="400FAB81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1FB8DC" w14:textId="77777777" w:rsidR="00572FD2" w:rsidRDefault="00000000">
            <w:r>
              <w:t>你自己看你的反应</w:t>
            </w:r>
          </w:p>
        </w:tc>
      </w:tr>
    </w:tbl>
    <w:p w14:paraId="29633AB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903475C" w14:textId="77777777">
        <w:trPr>
          <w:jc w:val="right"/>
        </w:trPr>
        <w:tc>
          <w:tcPr>
            <w:tcW w:w="4320" w:type="dxa"/>
            <w:vAlign w:val="center"/>
          </w:tcPr>
          <w:p w14:paraId="5ECF6660" w14:textId="77777777" w:rsidR="00572FD2" w:rsidRDefault="00000000">
            <w:pPr>
              <w:jc w:val="right"/>
            </w:pPr>
            <w:r>
              <w:t>下午刚从学校搬到租租屋，感觉好像不是很适合自己</w:t>
            </w:r>
          </w:p>
          <w:p w14:paraId="559762E1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荔枝爱睡觉：所以就对我撒气呗</w:t>
            </w:r>
          </w:p>
        </w:tc>
        <w:tc>
          <w:tcPr>
            <w:tcW w:w="720" w:type="dxa"/>
          </w:tcPr>
          <w:p w14:paraId="2BB92669" w14:textId="77777777" w:rsidR="00572FD2" w:rsidRDefault="00000000">
            <w:r>
              <w:rPr>
                <w:noProof/>
              </w:rPr>
              <w:drawing>
                <wp:inline distT="0" distB="0" distL="0" distR="0" wp14:anchorId="34334815" wp14:editId="2E612DC3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57DA0" w14:textId="77777777" w:rsidR="00572FD2" w:rsidRDefault="00572FD2"/>
    <w:p w14:paraId="52411780" w14:textId="77777777" w:rsidR="00572FD2" w:rsidRDefault="00000000">
      <w:pPr>
        <w:jc w:val="center"/>
      </w:pPr>
      <w:r>
        <w:t>2023-08-27 19:59:28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B9CBF0A" w14:textId="77777777">
        <w:tc>
          <w:tcPr>
            <w:tcW w:w="720" w:type="dxa"/>
          </w:tcPr>
          <w:p w14:paraId="262F6211" w14:textId="77777777" w:rsidR="00572FD2" w:rsidRDefault="00000000">
            <w:r>
              <w:rPr>
                <w:noProof/>
              </w:rPr>
              <w:drawing>
                <wp:inline distT="0" distB="0" distL="0" distR="0" wp14:anchorId="61256D67" wp14:editId="73E2E0E8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D1F47B" w14:textId="77777777" w:rsidR="00572FD2" w:rsidRDefault="00000000">
            <w:r>
              <w:t>这是理由吗？</w:t>
            </w:r>
          </w:p>
        </w:tc>
      </w:tr>
    </w:tbl>
    <w:p w14:paraId="5759D0D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96DA58C" w14:textId="77777777">
        <w:trPr>
          <w:jc w:val="right"/>
        </w:trPr>
        <w:tc>
          <w:tcPr>
            <w:tcW w:w="4320" w:type="dxa"/>
            <w:vAlign w:val="center"/>
          </w:tcPr>
          <w:p w14:paraId="2BAE3375" w14:textId="77777777" w:rsidR="00572FD2" w:rsidRDefault="00000000">
            <w:pPr>
              <w:jc w:val="right"/>
            </w:pPr>
            <w:r>
              <w:t>啊，是感觉刚租的房间有问题，房东也没有理过来整理的</w:t>
            </w:r>
          </w:p>
        </w:tc>
        <w:tc>
          <w:tcPr>
            <w:tcW w:w="720" w:type="dxa"/>
          </w:tcPr>
          <w:p w14:paraId="54F8D76F" w14:textId="77777777" w:rsidR="00572FD2" w:rsidRDefault="00000000">
            <w:r>
              <w:rPr>
                <w:noProof/>
              </w:rPr>
              <w:drawing>
                <wp:inline distT="0" distB="0" distL="0" distR="0" wp14:anchorId="61DB11F9" wp14:editId="2C4D7AAA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4DF1A" w14:textId="77777777" w:rsidR="00572FD2" w:rsidRDefault="00572FD2"/>
    <w:p w14:paraId="549FA9DB" w14:textId="77777777" w:rsidR="00572FD2" w:rsidRDefault="00000000">
      <w:pPr>
        <w:jc w:val="center"/>
      </w:pPr>
      <w:r>
        <w:t>2023-08-27 20:05:25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2BB0901" w14:textId="77777777">
        <w:trPr>
          <w:jc w:val="right"/>
        </w:trPr>
        <w:tc>
          <w:tcPr>
            <w:tcW w:w="4320" w:type="dxa"/>
            <w:vAlign w:val="center"/>
          </w:tcPr>
          <w:p w14:paraId="0C44265B" w14:textId="77777777" w:rsidR="00572FD2" w:rsidRDefault="00000000">
            <w:pPr>
              <w:jc w:val="right"/>
            </w:pPr>
            <w:r>
              <w:lastRenderedPageBreak/>
              <w:t>一点想法都没有，现在就知道要找下一个租房，怎么解决明天上班的问题。</w:t>
            </w:r>
          </w:p>
          <w:p w14:paraId="2D8024D6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荔枝爱睡觉：这是理由吗？</w:t>
            </w:r>
          </w:p>
        </w:tc>
        <w:tc>
          <w:tcPr>
            <w:tcW w:w="720" w:type="dxa"/>
          </w:tcPr>
          <w:p w14:paraId="2811ECED" w14:textId="77777777" w:rsidR="00572FD2" w:rsidRDefault="00000000">
            <w:r>
              <w:rPr>
                <w:noProof/>
              </w:rPr>
              <w:drawing>
                <wp:inline distT="0" distB="0" distL="0" distR="0" wp14:anchorId="3367933E" wp14:editId="27886FF1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53B16" w14:textId="77777777" w:rsidR="00572FD2" w:rsidRDefault="00572FD2"/>
    <w:p w14:paraId="1CC89F06" w14:textId="77777777" w:rsidR="00572FD2" w:rsidRDefault="00000000">
      <w:pPr>
        <w:jc w:val="center"/>
      </w:pPr>
      <w:r>
        <w:t>2023-08-27 21:42:35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0BE9139" w14:textId="77777777">
        <w:tc>
          <w:tcPr>
            <w:tcW w:w="720" w:type="dxa"/>
          </w:tcPr>
          <w:p w14:paraId="57896F89" w14:textId="77777777" w:rsidR="00572FD2" w:rsidRDefault="00000000">
            <w:r>
              <w:rPr>
                <w:noProof/>
              </w:rPr>
              <w:drawing>
                <wp:inline distT="0" distB="0" distL="0" distR="0" wp14:anchorId="383B2FCB" wp14:editId="51A53DE9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88CA1D" w14:textId="77777777" w:rsidR="00572FD2" w:rsidRDefault="00000000">
            <w:r>
              <w:t>好的嘛</w:t>
            </w:r>
          </w:p>
        </w:tc>
      </w:tr>
    </w:tbl>
    <w:p w14:paraId="59D63DFA" w14:textId="77777777" w:rsidR="00572FD2" w:rsidRDefault="00572FD2"/>
    <w:p w14:paraId="0B148CD8" w14:textId="77777777" w:rsidR="00572FD2" w:rsidRDefault="00000000">
      <w:pPr>
        <w:jc w:val="center"/>
      </w:pPr>
      <w:r>
        <w:t>2023-09-07 17:11:47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B3AD7D0" w14:textId="77777777">
        <w:tc>
          <w:tcPr>
            <w:tcW w:w="720" w:type="dxa"/>
          </w:tcPr>
          <w:p w14:paraId="2E6BF8F6" w14:textId="77777777" w:rsidR="00572FD2" w:rsidRDefault="00000000">
            <w:r>
              <w:rPr>
                <w:noProof/>
              </w:rPr>
              <w:drawing>
                <wp:inline distT="0" distB="0" distL="0" distR="0" wp14:anchorId="4B44F234" wp14:editId="2F0C9793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3ABB92" w14:textId="77777777" w:rsidR="00572FD2" w:rsidRDefault="00000000">
            <w:r>
              <w:t>【表情包】</w:t>
            </w:r>
          </w:p>
        </w:tc>
      </w:tr>
    </w:tbl>
    <w:p w14:paraId="6B75FF2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95BFB54" w14:textId="77777777">
        <w:trPr>
          <w:jc w:val="right"/>
        </w:trPr>
        <w:tc>
          <w:tcPr>
            <w:tcW w:w="4320" w:type="dxa"/>
            <w:vAlign w:val="center"/>
          </w:tcPr>
          <w:p w14:paraId="28C99A83" w14:textId="77777777" w:rsidR="00572FD2" w:rsidRDefault="00000000">
            <w:pPr>
              <w:jc w:val="right"/>
            </w:pPr>
            <w:r>
              <w:t>我在这里</w:t>
            </w:r>
          </w:p>
        </w:tc>
        <w:tc>
          <w:tcPr>
            <w:tcW w:w="720" w:type="dxa"/>
          </w:tcPr>
          <w:p w14:paraId="59396170" w14:textId="77777777" w:rsidR="00572FD2" w:rsidRDefault="00000000">
            <w:r>
              <w:rPr>
                <w:noProof/>
              </w:rPr>
              <w:drawing>
                <wp:inline distT="0" distB="0" distL="0" distR="0" wp14:anchorId="111F9E59" wp14:editId="050A7BCD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57FB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2BD3AD0" w14:textId="77777777">
        <w:trPr>
          <w:jc w:val="right"/>
        </w:trPr>
        <w:tc>
          <w:tcPr>
            <w:tcW w:w="4320" w:type="dxa"/>
            <w:vAlign w:val="center"/>
          </w:tcPr>
          <w:p w14:paraId="3BC22E4E" w14:textId="77777777" w:rsidR="00572FD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E3C152D" wp14:editId="620557E8">
                  <wp:extent cx="1828800" cy="1828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b77eac9f4ee4ee1a4185d27abdaa127_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3774C77" w14:textId="77777777" w:rsidR="00572FD2" w:rsidRDefault="00000000">
            <w:r>
              <w:rPr>
                <w:noProof/>
              </w:rPr>
              <w:drawing>
                <wp:inline distT="0" distB="0" distL="0" distR="0" wp14:anchorId="020A432A" wp14:editId="5EBF5A9A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5FF47" w14:textId="77777777" w:rsidR="00572FD2" w:rsidRDefault="00572FD2"/>
    <w:p w14:paraId="4F9F05BB" w14:textId="77777777" w:rsidR="00572FD2" w:rsidRDefault="00000000">
      <w:pPr>
        <w:jc w:val="center"/>
      </w:pPr>
      <w:r>
        <w:t>2023-09-07 17:17:09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348F5F9" w14:textId="77777777">
        <w:trPr>
          <w:jc w:val="right"/>
        </w:trPr>
        <w:tc>
          <w:tcPr>
            <w:tcW w:w="4320" w:type="dxa"/>
            <w:vAlign w:val="center"/>
          </w:tcPr>
          <w:p w14:paraId="22ABC6F4" w14:textId="77777777" w:rsidR="00572FD2" w:rsidRDefault="00000000">
            <w:pPr>
              <w:jc w:val="right"/>
            </w:pPr>
            <w:r>
              <w:t>别翻了，小心翻到便便</w:t>
            </w:r>
          </w:p>
        </w:tc>
        <w:tc>
          <w:tcPr>
            <w:tcW w:w="720" w:type="dxa"/>
          </w:tcPr>
          <w:p w14:paraId="32FC4752" w14:textId="77777777" w:rsidR="00572FD2" w:rsidRDefault="00000000">
            <w:r>
              <w:rPr>
                <w:noProof/>
              </w:rPr>
              <w:drawing>
                <wp:inline distT="0" distB="0" distL="0" distR="0" wp14:anchorId="6E03B690" wp14:editId="1F7FA362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11B7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D17392B" w14:textId="77777777">
        <w:tc>
          <w:tcPr>
            <w:tcW w:w="720" w:type="dxa"/>
          </w:tcPr>
          <w:p w14:paraId="38584F92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7EAB9DD2" wp14:editId="18D27C79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F160B1" w14:textId="77777777" w:rsidR="00572FD2" w:rsidRDefault="00000000">
            <w:r>
              <w:t>哦豁</w:t>
            </w:r>
          </w:p>
        </w:tc>
      </w:tr>
    </w:tbl>
    <w:p w14:paraId="7EF922C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7793489" w14:textId="77777777">
        <w:tc>
          <w:tcPr>
            <w:tcW w:w="720" w:type="dxa"/>
          </w:tcPr>
          <w:p w14:paraId="36B80562" w14:textId="77777777" w:rsidR="00572FD2" w:rsidRDefault="00000000">
            <w:r>
              <w:rPr>
                <w:noProof/>
              </w:rPr>
              <w:drawing>
                <wp:inline distT="0" distB="0" distL="0" distR="0" wp14:anchorId="5DFDF91C" wp14:editId="734A8820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B35964" w14:textId="77777777" w:rsidR="00572FD2" w:rsidRDefault="00000000">
            <w:r>
              <w:t>舍得回咯</w:t>
            </w:r>
          </w:p>
        </w:tc>
      </w:tr>
    </w:tbl>
    <w:p w14:paraId="1FE1322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A0802ED" w14:textId="77777777">
        <w:trPr>
          <w:jc w:val="right"/>
        </w:trPr>
        <w:tc>
          <w:tcPr>
            <w:tcW w:w="4320" w:type="dxa"/>
            <w:vAlign w:val="center"/>
          </w:tcPr>
          <w:p w14:paraId="1D4CE4F9" w14:textId="77777777" w:rsidR="00572FD2" w:rsidRDefault="00000000">
            <w:pPr>
              <w:jc w:val="right"/>
            </w:pPr>
            <w:r>
              <w:t>哈哈哈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29F8D4CA" w14:textId="77777777" w:rsidR="00572FD2" w:rsidRDefault="00000000">
            <w:r>
              <w:rPr>
                <w:noProof/>
              </w:rPr>
              <w:drawing>
                <wp:inline distT="0" distB="0" distL="0" distR="0" wp14:anchorId="0D55357B" wp14:editId="18F15AEC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52B1F" w14:textId="77777777" w:rsidR="00572FD2" w:rsidRDefault="00572FD2"/>
    <w:p w14:paraId="343402C1" w14:textId="77777777" w:rsidR="00572FD2" w:rsidRDefault="00000000">
      <w:pPr>
        <w:jc w:val="center"/>
      </w:pPr>
      <w:r>
        <w:t>2023-09-07 17:25:40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655C819" w14:textId="77777777">
        <w:tc>
          <w:tcPr>
            <w:tcW w:w="720" w:type="dxa"/>
          </w:tcPr>
          <w:p w14:paraId="4A5A6C52" w14:textId="77777777" w:rsidR="00572FD2" w:rsidRDefault="00000000">
            <w:r>
              <w:rPr>
                <w:noProof/>
              </w:rPr>
              <w:drawing>
                <wp:inline distT="0" distB="0" distL="0" distR="0" wp14:anchorId="7E39BBCA" wp14:editId="07E62D19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FA6733" w14:textId="77777777" w:rsidR="00572FD2" w:rsidRDefault="00000000">
            <w:r>
              <w:t>【表情包】</w:t>
            </w:r>
          </w:p>
        </w:tc>
      </w:tr>
    </w:tbl>
    <w:p w14:paraId="03EA463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9271E9B" w14:textId="77777777">
        <w:trPr>
          <w:jc w:val="right"/>
        </w:trPr>
        <w:tc>
          <w:tcPr>
            <w:tcW w:w="4320" w:type="dxa"/>
            <w:vAlign w:val="center"/>
          </w:tcPr>
          <w:p w14:paraId="4D958639" w14:textId="77777777" w:rsidR="00572FD2" w:rsidRDefault="00000000">
            <w:pPr>
              <w:jc w:val="right"/>
            </w:pPr>
            <w:r>
              <w:t>下班了，跑</w:t>
            </w:r>
          </w:p>
        </w:tc>
        <w:tc>
          <w:tcPr>
            <w:tcW w:w="720" w:type="dxa"/>
          </w:tcPr>
          <w:p w14:paraId="7C4B2068" w14:textId="77777777" w:rsidR="00572FD2" w:rsidRDefault="00000000">
            <w:r>
              <w:rPr>
                <w:noProof/>
              </w:rPr>
              <w:drawing>
                <wp:inline distT="0" distB="0" distL="0" distR="0" wp14:anchorId="245CBD2C" wp14:editId="14D21774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DFEA5" w14:textId="77777777" w:rsidR="00572FD2" w:rsidRDefault="00572FD2"/>
    <w:p w14:paraId="25AECDB8" w14:textId="77777777" w:rsidR="00572FD2" w:rsidRDefault="00000000">
      <w:pPr>
        <w:jc w:val="center"/>
      </w:pPr>
      <w:r>
        <w:t>2023-09-07 17:30:52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9954BDC" w14:textId="77777777">
        <w:tc>
          <w:tcPr>
            <w:tcW w:w="720" w:type="dxa"/>
          </w:tcPr>
          <w:p w14:paraId="3E16D426" w14:textId="77777777" w:rsidR="00572FD2" w:rsidRDefault="00000000">
            <w:r>
              <w:rPr>
                <w:noProof/>
              </w:rPr>
              <w:drawing>
                <wp:inline distT="0" distB="0" distL="0" distR="0" wp14:anchorId="5ADA8824" wp14:editId="0CA5C677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D59A83" w14:textId="77777777" w:rsidR="00572FD2" w:rsidRDefault="00000000">
            <w:r>
              <w:t>下班挺积极哈</w:t>
            </w:r>
          </w:p>
        </w:tc>
      </w:tr>
    </w:tbl>
    <w:p w14:paraId="6F8C2091" w14:textId="77777777" w:rsidR="00572FD2" w:rsidRDefault="00572FD2"/>
    <w:p w14:paraId="6DCA5F5F" w14:textId="77777777" w:rsidR="00572FD2" w:rsidRDefault="00000000">
      <w:pPr>
        <w:jc w:val="center"/>
      </w:pPr>
      <w:r>
        <w:t>2023-09-07 17:47:50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9BFDFEC" w14:textId="77777777">
        <w:trPr>
          <w:jc w:val="right"/>
        </w:trPr>
        <w:tc>
          <w:tcPr>
            <w:tcW w:w="4320" w:type="dxa"/>
            <w:vAlign w:val="center"/>
          </w:tcPr>
          <w:p w14:paraId="07B9B3BB" w14:textId="77777777" w:rsidR="00572FD2" w:rsidRDefault="00000000">
            <w:pPr>
              <w:jc w:val="right"/>
            </w:pPr>
            <w:r>
              <w:t>当然啦，下班不就可以跟你聊天了</w:t>
            </w:r>
          </w:p>
        </w:tc>
        <w:tc>
          <w:tcPr>
            <w:tcW w:w="720" w:type="dxa"/>
          </w:tcPr>
          <w:p w14:paraId="7A30B5EB" w14:textId="77777777" w:rsidR="00572FD2" w:rsidRDefault="00000000">
            <w:r>
              <w:rPr>
                <w:noProof/>
              </w:rPr>
              <w:drawing>
                <wp:inline distT="0" distB="0" distL="0" distR="0" wp14:anchorId="4EBB8099" wp14:editId="0A413E5C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E3BC7" w14:textId="77777777" w:rsidR="00572FD2" w:rsidRDefault="00572FD2"/>
    <w:p w14:paraId="0447E902" w14:textId="77777777" w:rsidR="00572FD2" w:rsidRDefault="00000000">
      <w:pPr>
        <w:jc w:val="center"/>
      </w:pPr>
      <w:r>
        <w:t>2023-09-07 17:53:19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760BB9E" w14:textId="77777777">
        <w:tc>
          <w:tcPr>
            <w:tcW w:w="720" w:type="dxa"/>
          </w:tcPr>
          <w:p w14:paraId="55C2AF8B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0401FB8F" wp14:editId="5B1C4FE6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D53BB8" w14:textId="77777777" w:rsidR="00572FD2" w:rsidRDefault="00000000">
            <w:r>
              <w:t>哦豁</w:t>
            </w:r>
          </w:p>
        </w:tc>
      </w:tr>
    </w:tbl>
    <w:p w14:paraId="750A519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F45DF82" w14:textId="77777777">
        <w:tc>
          <w:tcPr>
            <w:tcW w:w="720" w:type="dxa"/>
          </w:tcPr>
          <w:p w14:paraId="27E93313" w14:textId="77777777" w:rsidR="00572FD2" w:rsidRDefault="00000000">
            <w:r>
              <w:rPr>
                <w:noProof/>
              </w:rPr>
              <w:drawing>
                <wp:inline distT="0" distB="0" distL="0" distR="0" wp14:anchorId="6832182C" wp14:editId="64D64638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59274F" w14:textId="77777777" w:rsidR="00572FD2" w:rsidRDefault="00000000">
            <w:r>
              <w:t>这样子</w:t>
            </w:r>
          </w:p>
        </w:tc>
      </w:tr>
    </w:tbl>
    <w:p w14:paraId="469C67F3" w14:textId="77777777" w:rsidR="00572FD2" w:rsidRDefault="00572FD2"/>
    <w:p w14:paraId="794CBA6D" w14:textId="77777777" w:rsidR="00572FD2" w:rsidRDefault="00000000">
      <w:pPr>
        <w:jc w:val="center"/>
      </w:pPr>
      <w:r>
        <w:t>2023-09-07 18:02:55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D3C45AD" w14:textId="77777777">
        <w:trPr>
          <w:jc w:val="right"/>
        </w:trPr>
        <w:tc>
          <w:tcPr>
            <w:tcW w:w="4320" w:type="dxa"/>
            <w:vAlign w:val="center"/>
          </w:tcPr>
          <w:p w14:paraId="0F98F00C" w14:textId="77777777" w:rsidR="00572FD2" w:rsidRDefault="00000000">
            <w:pPr>
              <w:jc w:val="right"/>
            </w:pPr>
            <w:r>
              <w:t>最近怎么样嘛？</w:t>
            </w:r>
          </w:p>
        </w:tc>
        <w:tc>
          <w:tcPr>
            <w:tcW w:w="720" w:type="dxa"/>
          </w:tcPr>
          <w:p w14:paraId="793DA6FE" w14:textId="77777777" w:rsidR="00572FD2" w:rsidRDefault="00000000">
            <w:r>
              <w:rPr>
                <w:noProof/>
              </w:rPr>
              <w:drawing>
                <wp:inline distT="0" distB="0" distL="0" distR="0" wp14:anchorId="0B50C450" wp14:editId="3487EF1B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9CACD" w14:textId="77777777" w:rsidR="00572FD2" w:rsidRDefault="00572FD2"/>
    <w:p w14:paraId="55F5E2DA" w14:textId="77777777" w:rsidR="00572FD2" w:rsidRDefault="00000000">
      <w:pPr>
        <w:jc w:val="center"/>
      </w:pPr>
      <w:r>
        <w:t>2023-09-07 18:09:08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85481EB" w14:textId="77777777">
        <w:tc>
          <w:tcPr>
            <w:tcW w:w="720" w:type="dxa"/>
          </w:tcPr>
          <w:p w14:paraId="550CB0DE" w14:textId="77777777" w:rsidR="00572FD2" w:rsidRDefault="00000000">
            <w:r>
              <w:rPr>
                <w:noProof/>
              </w:rPr>
              <w:drawing>
                <wp:inline distT="0" distB="0" distL="0" distR="0" wp14:anchorId="5DECA191" wp14:editId="59FF31CF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EA0F29" w14:textId="77777777" w:rsidR="00572FD2" w:rsidRDefault="00000000">
            <w:r>
              <w:t>老样子了</w:t>
            </w:r>
          </w:p>
        </w:tc>
      </w:tr>
    </w:tbl>
    <w:p w14:paraId="6D08EF0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44064C1" w14:textId="77777777">
        <w:tc>
          <w:tcPr>
            <w:tcW w:w="720" w:type="dxa"/>
          </w:tcPr>
          <w:p w14:paraId="0AC6FDDF" w14:textId="77777777" w:rsidR="00572FD2" w:rsidRDefault="00000000">
            <w:r>
              <w:rPr>
                <w:noProof/>
              </w:rPr>
              <w:drawing>
                <wp:inline distT="0" distB="0" distL="0" distR="0" wp14:anchorId="2E26AEE3" wp14:editId="1D100865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060026" w14:textId="77777777" w:rsidR="00572FD2" w:rsidRDefault="00000000">
            <w:r>
              <w:t>事情变多了</w:t>
            </w:r>
          </w:p>
        </w:tc>
      </w:tr>
    </w:tbl>
    <w:p w14:paraId="65662DB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E877CCA" w14:textId="77777777">
        <w:trPr>
          <w:jc w:val="right"/>
        </w:trPr>
        <w:tc>
          <w:tcPr>
            <w:tcW w:w="4320" w:type="dxa"/>
            <w:vAlign w:val="center"/>
          </w:tcPr>
          <w:p w14:paraId="1BF5553F" w14:textId="77777777" w:rsidR="00572FD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2DD42476" w14:textId="77777777" w:rsidR="00572FD2" w:rsidRDefault="00000000">
            <w:r>
              <w:rPr>
                <w:noProof/>
              </w:rPr>
              <w:drawing>
                <wp:inline distT="0" distB="0" distL="0" distR="0" wp14:anchorId="0B1EBA93" wp14:editId="34E84F80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B1484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E948E39" w14:textId="77777777">
        <w:tc>
          <w:tcPr>
            <w:tcW w:w="720" w:type="dxa"/>
          </w:tcPr>
          <w:p w14:paraId="7FDF0290" w14:textId="77777777" w:rsidR="00572FD2" w:rsidRDefault="00000000">
            <w:r>
              <w:rPr>
                <w:noProof/>
              </w:rPr>
              <w:drawing>
                <wp:inline distT="0" distB="0" distL="0" distR="0" wp14:anchorId="4F3EC0E2" wp14:editId="357A80B5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723CD5" w14:textId="77777777" w:rsidR="00572FD2" w:rsidRDefault="00000000">
            <w:r>
              <w:t>那你呢</w:t>
            </w:r>
          </w:p>
        </w:tc>
      </w:tr>
    </w:tbl>
    <w:p w14:paraId="4420E83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7EABEA8" w14:textId="77777777">
        <w:trPr>
          <w:jc w:val="right"/>
        </w:trPr>
        <w:tc>
          <w:tcPr>
            <w:tcW w:w="4320" w:type="dxa"/>
            <w:vAlign w:val="center"/>
          </w:tcPr>
          <w:p w14:paraId="3D785E37" w14:textId="77777777" w:rsidR="00572FD2" w:rsidRDefault="00000000">
            <w:pPr>
              <w:jc w:val="right"/>
            </w:pPr>
            <w:r>
              <w:t>老样子啥</w:t>
            </w:r>
          </w:p>
        </w:tc>
        <w:tc>
          <w:tcPr>
            <w:tcW w:w="720" w:type="dxa"/>
          </w:tcPr>
          <w:p w14:paraId="4DC34995" w14:textId="77777777" w:rsidR="00572FD2" w:rsidRDefault="00000000">
            <w:r>
              <w:rPr>
                <w:noProof/>
              </w:rPr>
              <w:drawing>
                <wp:inline distT="0" distB="0" distL="0" distR="0" wp14:anchorId="37A87B18" wp14:editId="55870B4E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1119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9F570BA" w14:textId="77777777">
        <w:tc>
          <w:tcPr>
            <w:tcW w:w="720" w:type="dxa"/>
          </w:tcPr>
          <w:p w14:paraId="352CB089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38C98308" wp14:editId="25B49FA0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7D5A14" w14:textId="77777777" w:rsidR="00572FD2" w:rsidRDefault="00000000">
            <w:r>
              <w:t>什么</w:t>
            </w:r>
            <w:r>
              <w:t>?</w:t>
            </w:r>
          </w:p>
        </w:tc>
      </w:tr>
    </w:tbl>
    <w:p w14:paraId="57F28A0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5076EA3" w14:textId="77777777">
        <w:trPr>
          <w:jc w:val="right"/>
        </w:trPr>
        <w:tc>
          <w:tcPr>
            <w:tcW w:w="4320" w:type="dxa"/>
            <w:vAlign w:val="center"/>
          </w:tcPr>
          <w:p w14:paraId="0EA51AB6" w14:textId="77777777" w:rsidR="00572FD2" w:rsidRDefault="00000000">
            <w:pPr>
              <w:jc w:val="right"/>
            </w:pPr>
            <w:r>
              <w:t>也是就每天做啥，有什么感想喽</w:t>
            </w:r>
          </w:p>
        </w:tc>
        <w:tc>
          <w:tcPr>
            <w:tcW w:w="720" w:type="dxa"/>
          </w:tcPr>
          <w:p w14:paraId="6EFE837E" w14:textId="77777777" w:rsidR="00572FD2" w:rsidRDefault="00000000">
            <w:r>
              <w:rPr>
                <w:noProof/>
              </w:rPr>
              <w:drawing>
                <wp:inline distT="0" distB="0" distL="0" distR="0" wp14:anchorId="1D5C8F2D" wp14:editId="02ED60DB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C3269" w14:textId="77777777" w:rsidR="00572FD2" w:rsidRDefault="00572FD2"/>
    <w:p w14:paraId="2F96E620" w14:textId="77777777" w:rsidR="00572FD2" w:rsidRDefault="00000000">
      <w:pPr>
        <w:jc w:val="center"/>
      </w:pPr>
      <w:r>
        <w:t>2023-09-07 18:15:11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58B52BB" w14:textId="77777777">
        <w:tc>
          <w:tcPr>
            <w:tcW w:w="720" w:type="dxa"/>
          </w:tcPr>
          <w:p w14:paraId="4B071664" w14:textId="77777777" w:rsidR="00572FD2" w:rsidRDefault="00000000">
            <w:r>
              <w:rPr>
                <w:noProof/>
              </w:rPr>
              <w:drawing>
                <wp:inline distT="0" distB="0" distL="0" distR="0" wp14:anchorId="67A96B2D" wp14:editId="69819156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F2E014" w14:textId="77777777" w:rsidR="00572FD2" w:rsidRDefault="00000000">
            <w:r>
              <w:t>我都忘记你做什么工作的了</w:t>
            </w:r>
          </w:p>
        </w:tc>
      </w:tr>
    </w:tbl>
    <w:p w14:paraId="6CF1A64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EBA62CE" w14:textId="77777777">
        <w:trPr>
          <w:jc w:val="right"/>
        </w:trPr>
        <w:tc>
          <w:tcPr>
            <w:tcW w:w="4320" w:type="dxa"/>
            <w:vAlign w:val="center"/>
          </w:tcPr>
          <w:p w14:paraId="0D83C8AF" w14:textId="77777777" w:rsidR="00572FD2" w:rsidRDefault="00000000">
            <w:pPr>
              <w:jc w:val="right"/>
            </w:pPr>
            <w:r>
              <w:t>也没啥的，就写点文档</w:t>
            </w:r>
          </w:p>
        </w:tc>
        <w:tc>
          <w:tcPr>
            <w:tcW w:w="720" w:type="dxa"/>
          </w:tcPr>
          <w:p w14:paraId="13B6968D" w14:textId="77777777" w:rsidR="00572FD2" w:rsidRDefault="00000000">
            <w:r>
              <w:rPr>
                <w:noProof/>
              </w:rPr>
              <w:drawing>
                <wp:inline distT="0" distB="0" distL="0" distR="0" wp14:anchorId="2AB187FB" wp14:editId="77BA65B2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D72E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6ACB82A" w14:textId="77777777">
        <w:tc>
          <w:tcPr>
            <w:tcW w:w="720" w:type="dxa"/>
          </w:tcPr>
          <w:p w14:paraId="14DD90EA" w14:textId="77777777" w:rsidR="00572FD2" w:rsidRDefault="00000000">
            <w:r>
              <w:rPr>
                <w:noProof/>
              </w:rPr>
              <w:drawing>
                <wp:inline distT="0" distB="0" distL="0" distR="0" wp14:anchorId="44DC62BD" wp14:editId="55C4B6EA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0D0CB2" w14:textId="77777777" w:rsidR="00572FD2" w:rsidRDefault="00000000">
            <w:r>
              <w:t>嗯</w:t>
            </w:r>
          </w:p>
        </w:tc>
      </w:tr>
    </w:tbl>
    <w:p w14:paraId="5B22299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886376D" w14:textId="77777777">
        <w:tc>
          <w:tcPr>
            <w:tcW w:w="720" w:type="dxa"/>
          </w:tcPr>
          <w:p w14:paraId="48A2ED02" w14:textId="77777777" w:rsidR="00572FD2" w:rsidRDefault="00000000">
            <w:r>
              <w:rPr>
                <w:noProof/>
              </w:rPr>
              <w:drawing>
                <wp:inline distT="0" distB="0" distL="0" distR="0" wp14:anchorId="76AA0912" wp14:editId="742ADE1D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6B4D6E" w14:textId="77777777" w:rsidR="00572FD2" w:rsidRDefault="00000000">
            <w:r>
              <w:t>呃呃呃</w:t>
            </w:r>
          </w:p>
        </w:tc>
      </w:tr>
    </w:tbl>
    <w:p w14:paraId="2009087F" w14:textId="77777777" w:rsidR="00572FD2" w:rsidRDefault="00572FD2"/>
    <w:p w14:paraId="1597B6F2" w14:textId="77777777" w:rsidR="00572FD2" w:rsidRDefault="00000000">
      <w:pPr>
        <w:jc w:val="center"/>
      </w:pPr>
      <w:r>
        <w:t>2023-09-07 18:24:01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345EA0E" w14:textId="77777777">
        <w:trPr>
          <w:jc w:val="right"/>
        </w:trPr>
        <w:tc>
          <w:tcPr>
            <w:tcW w:w="4320" w:type="dxa"/>
            <w:vAlign w:val="center"/>
          </w:tcPr>
          <w:p w14:paraId="78522E56" w14:textId="77777777" w:rsidR="00572FD2" w:rsidRDefault="00000000">
            <w:pPr>
              <w:jc w:val="right"/>
            </w:pPr>
            <w:r>
              <w:t>发这么</w:t>
            </w:r>
            <w:r>
              <w:t>e</w:t>
            </w:r>
            <w:r>
              <w:t>，是怕我说你敷衍</w:t>
            </w:r>
          </w:p>
        </w:tc>
        <w:tc>
          <w:tcPr>
            <w:tcW w:w="720" w:type="dxa"/>
          </w:tcPr>
          <w:p w14:paraId="03C8A3F0" w14:textId="77777777" w:rsidR="00572FD2" w:rsidRDefault="00000000">
            <w:r>
              <w:rPr>
                <w:noProof/>
              </w:rPr>
              <w:drawing>
                <wp:inline distT="0" distB="0" distL="0" distR="0" wp14:anchorId="2B97F200" wp14:editId="7F2BC064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0F9F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ACE09B0" w14:textId="77777777">
        <w:trPr>
          <w:jc w:val="right"/>
        </w:trPr>
        <w:tc>
          <w:tcPr>
            <w:tcW w:w="4320" w:type="dxa"/>
            <w:vAlign w:val="center"/>
          </w:tcPr>
          <w:p w14:paraId="2DF1911B" w14:textId="77777777" w:rsidR="00572FD2" w:rsidRDefault="00000000">
            <w:pPr>
              <w:jc w:val="right"/>
            </w:pPr>
            <w:r>
              <w:t>还是你觉得我说的有问题？</w:t>
            </w:r>
          </w:p>
        </w:tc>
        <w:tc>
          <w:tcPr>
            <w:tcW w:w="720" w:type="dxa"/>
          </w:tcPr>
          <w:p w14:paraId="27588AB5" w14:textId="77777777" w:rsidR="00572FD2" w:rsidRDefault="00000000">
            <w:r>
              <w:rPr>
                <w:noProof/>
              </w:rPr>
              <w:drawing>
                <wp:inline distT="0" distB="0" distL="0" distR="0" wp14:anchorId="4C80A6BA" wp14:editId="7E8904B5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666C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E89EC9A" w14:textId="77777777">
        <w:tc>
          <w:tcPr>
            <w:tcW w:w="720" w:type="dxa"/>
          </w:tcPr>
          <w:p w14:paraId="16B2935A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69869D78" wp14:editId="6C53FF66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CBA51B" w14:textId="77777777" w:rsidR="00572FD2" w:rsidRDefault="00000000">
            <w:r>
              <w:t>敷衍</w:t>
            </w:r>
          </w:p>
        </w:tc>
      </w:tr>
    </w:tbl>
    <w:p w14:paraId="7C46AA15" w14:textId="77777777" w:rsidR="00572FD2" w:rsidRDefault="00572FD2"/>
    <w:p w14:paraId="3DF7D52D" w14:textId="77777777" w:rsidR="00572FD2" w:rsidRDefault="00000000">
      <w:pPr>
        <w:jc w:val="center"/>
      </w:pPr>
      <w:r>
        <w:t>2023-09-07 18:29:50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104FC0D" w14:textId="77777777">
        <w:trPr>
          <w:jc w:val="right"/>
        </w:trPr>
        <w:tc>
          <w:tcPr>
            <w:tcW w:w="4320" w:type="dxa"/>
            <w:vAlign w:val="center"/>
          </w:tcPr>
          <w:p w14:paraId="67B9E867" w14:textId="77777777" w:rsidR="00572FD2" w:rsidRDefault="00000000">
            <w:pPr>
              <w:jc w:val="right"/>
            </w:pPr>
            <w:r>
              <w:t>我也挺好奇你做的啥？</w:t>
            </w:r>
          </w:p>
        </w:tc>
        <w:tc>
          <w:tcPr>
            <w:tcW w:w="720" w:type="dxa"/>
          </w:tcPr>
          <w:p w14:paraId="62159514" w14:textId="77777777" w:rsidR="00572FD2" w:rsidRDefault="00000000">
            <w:r>
              <w:rPr>
                <w:noProof/>
              </w:rPr>
              <w:drawing>
                <wp:inline distT="0" distB="0" distL="0" distR="0" wp14:anchorId="6D79E117" wp14:editId="77BD2511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66C1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B3B3B55" w14:textId="77777777">
        <w:trPr>
          <w:jc w:val="right"/>
        </w:trPr>
        <w:tc>
          <w:tcPr>
            <w:tcW w:w="4320" w:type="dxa"/>
            <w:vAlign w:val="center"/>
          </w:tcPr>
          <w:p w14:paraId="13AE9C3C" w14:textId="77777777" w:rsidR="00572FD2" w:rsidRDefault="00000000">
            <w:pPr>
              <w:jc w:val="right"/>
            </w:pPr>
            <w:r>
              <w:t>能细讲一些吗？</w:t>
            </w:r>
          </w:p>
        </w:tc>
        <w:tc>
          <w:tcPr>
            <w:tcW w:w="720" w:type="dxa"/>
          </w:tcPr>
          <w:p w14:paraId="2CAC5B67" w14:textId="77777777" w:rsidR="00572FD2" w:rsidRDefault="00000000">
            <w:r>
              <w:rPr>
                <w:noProof/>
              </w:rPr>
              <w:drawing>
                <wp:inline distT="0" distB="0" distL="0" distR="0" wp14:anchorId="2E43E4CE" wp14:editId="7DAD6E67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01F91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7052E25" w14:textId="77777777">
        <w:tc>
          <w:tcPr>
            <w:tcW w:w="720" w:type="dxa"/>
          </w:tcPr>
          <w:p w14:paraId="34A7E8E6" w14:textId="77777777" w:rsidR="00572FD2" w:rsidRDefault="00000000">
            <w:r>
              <w:rPr>
                <w:noProof/>
              </w:rPr>
              <w:drawing>
                <wp:inline distT="0" distB="0" distL="0" distR="0" wp14:anchorId="01714EC5" wp14:editId="72E79E06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9E96A0" w14:textId="77777777" w:rsidR="00572FD2" w:rsidRDefault="00000000">
            <w:r>
              <w:t>环境监测呀</w:t>
            </w:r>
          </w:p>
        </w:tc>
      </w:tr>
    </w:tbl>
    <w:p w14:paraId="4CC8403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1B477F8" w14:textId="77777777">
        <w:tc>
          <w:tcPr>
            <w:tcW w:w="720" w:type="dxa"/>
          </w:tcPr>
          <w:p w14:paraId="39548B12" w14:textId="77777777" w:rsidR="00572FD2" w:rsidRDefault="00000000">
            <w:r>
              <w:rPr>
                <w:noProof/>
              </w:rPr>
              <w:drawing>
                <wp:inline distT="0" distB="0" distL="0" distR="0" wp14:anchorId="3AA650CE" wp14:editId="1976C12F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680C80" w14:textId="77777777" w:rsidR="00572FD2" w:rsidRDefault="00000000">
            <w:r>
              <w:t>没给你说过吗</w:t>
            </w:r>
          </w:p>
        </w:tc>
      </w:tr>
    </w:tbl>
    <w:p w14:paraId="636B4D7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341F59B" w14:textId="77777777">
        <w:trPr>
          <w:jc w:val="right"/>
        </w:trPr>
        <w:tc>
          <w:tcPr>
            <w:tcW w:w="4320" w:type="dxa"/>
            <w:vAlign w:val="center"/>
          </w:tcPr>
          <w:p w14:paraId="2687CF69" w14:textId="77777777" w:rsidR="00572FD2" w:rsidRDefault="00000000">
            <w:pPr>
              <w:jc w:val="right"/>
            </w:pPr>
            <w:r>
              <w:t>是的</w:t>
            </w:r>
          </w:p>
        </w:tc>
        <w:tc>
          <w:tcPr>
            <w:tcW w:w="720" w:type="dxa"/>
          </w:tcPr>
          <w:p w14:paraId="432CA851" w14:textId="77777777" w:rsidR="00572FD2" w:rsidRDefault="00000000">
            <w:r>
              <w:rPr>
                <w:noProof/>
              </w:rPr>
              <w:drawing>
                <wp:inline distT="0" distB="0" distL="0" distR="0" wp14:anchorId="7BDDF373" wp14:editId="0CD178A5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80E6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A89232B" w14:textId="77777777">
        <w:trPr>
          <w:jc w:val="right"/>
        </w:trPr>
        <w:tc>
          <w:tcPr>
            <w:tcW w:w="4320" w:type="dxa"/>
            <w:vAlign w:val="center"/>
          </w:tcPr>
          <w:p w14:paraId="7CCD701D" w14:textId="77777777" w:rsidR="00572FD2" w:rsidRDefault="00000000">
            <w:pPr>
              <w:jc w:val="right"/>
            </w:pPr>
            <w:r>
              <w:t>太笨了呗</w:t>
            </w:r>
          </w:p>
        </w:tc>
        <w:tc>
          <w:tcPr>
            <w:tcW w:w="720" w:type="dxa"/>
          </w:tcPr>
          <w:p w14:paraId="7052FB8C" w14:textId="77777777" w:rsidR="00572FD2" w:rsidRDefault="00000000">
            <w:r>
              <w:rPr>
                <w:noProof/>
              </w:rPr>
              <w:drawing>
                <wp:inline distT="0" distB="0" distL="0" distR="0" wp14:anchorId="5B0DFAC7" wp14:editId="425A7DE8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7057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5BB0005" w14:textId="77777777">
        <w:trPr>
          <w:jc w:val="right"/>
        </w:trPr>
        <w:tc>
          <w:tcPr>
            <w:tcW w:w="4320" w:type="dxa"/>
            <w:vAlign w:val="center"/>
          </w:tcPr>
          <w:p w14:paraId="2039355E" w14:textId="77777777" w:rsidR="00572FD2" w:rsidRDefault="00000000">
            <w:pPr>
              <w:jc w:val="right"/>
            </w:pPr>
            <w:r>
              <w:t>脑袋不会拐弯</w:t>
            </w:r>
          </w:p>
        </w:tc>
        <w:tc>
          <w:tcPr>
            <w:tcW w:w="720" w:type="dxa"/>
          </w:tcPr>
          <w:p w14:paraId="4DC12526" w14:textId="77777777" w:rsidR="00572FD2" w:rsidRDefault="00000000">
            <w:r>
              <w:rPr>
                <w:noProof/>
              </w:rPr>
              <w:drawing>
                <wp:inline distT="0" distB="0" distL="0" distR="0" wp14:anchorId="249D106A" wp14:editId="388B71E6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C71C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30E8FD4" w14:textId="77777777">
        <w:trPr>
          <w:jc w:val="right"/>
        </w:trPr>
        <w:tc>
          <w:tcPr>
            <w:tcW w:w="4320" w:type="dxa"/>
            <w:vAlign w:val="center"/>
          </w:tcPr>
          <w:p w14:paraId="7CA65880" w14:textId="77777777" w:rsidR="00572FD2" w:rsidRDefault="00000000">
            <w:pPr>
              <w:jc w:val="right"/>
            </w:pPr>
            <w:r>
              <w:lastRenderedPageBreak/>
              <w:t>环境检测，这个一般要哪些内容</w:t>
            </w:r>
          </w:p>
        </w:tc>
        <w:tc>
          <w:tcPr>
            <w:tcW w:w="720" w:type="dxa"/>
          </w:tcPr>
          <w:p w14:paraId="149E2C1A" w14:textId="77777777" w:rsidR="00572FD2" w:rsidRDefault="00000000">
            <w:r>
              <w:rPr>
                <w:noProof/>
              </w:rPr>
              <w:drawing>
                <wp:inline distT="0" distB="0" distL="0" distR="0" wp14:anchorId="589D51A8" wp14:editId="2652705A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07C34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DEDA246" w14:textId="77777777">
        <w:tc>
          <w:tcPr>
            <w:tcW w:w="720" w:type="dxa"/>
          </w:tcPr>
          <w:p w14:paraId="7D99959A" w14:textId="77777777" w:rsidR="00572FD2" w:rsidRDefault="00000000">
            <w:r>
              <w:rPr>
                <w:noProof/>
              </w:rPr>
              <w:drawing>
                <wp:inline distT="0" distB="0" distL="0" distR="0" wp14:anchorId="43ACE9C3" wp14:editId="5B90B91A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0D366D" w14:textId="77777777" w:rsidR="00572FD2" w:rsidRDefault="00000000">
            <w:r>
              <w:t>检测环境中的水土气</w:t>
            </w:r>
          </w:p>
        </w:tc>
      </w:tr>
    </w:tbl>
    <w:p w14:paraId="20775DD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5C9565F" w14:textId="77777777">
        <w:tc>
          <w:tcPr>
            <w:tcW w:w="720" w:type="dxa"/>
          </w:tcPr>
          <w:p w14:paraId="1E5848F1" w14:textId="77777777" w:rsidR="00572FD2" w:rsidRDefault="00000000">
            <w:r>
              <w:rPr>
                <w:noProof/>
              </w:rPr>
              <w:drawing>
                <wp:inline distT="0" distB="0" distL="0" distR="0" wp14:anchorId="5A19FD6D" wp14:editId="321C166A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F309BC" w14:textId="77777777" w:rsidR="00572FD2" w:rsidRDefault="00000000">
            <w:r>
              <w:t>这些</w:t>
            </w:r>
          </w:p>
        </w:tc>
      </w:tr>
    </w:tbl>
    <w:p w14:paraId="48037BFD" w14:textId="77777777" w:rsidR="00572FD2" w:rsidRDefault="00572FD2"/>
    <w:p w14:paraId="48B86DF4" w14:textId="77777777" w:rsidR="00572FD2" w:rsidRDefault="00000000">
      <w:pPr>
        <w:jc w:val="center"/>
      </w:pPr>
      <w:r>
        <w:t>2023-09-07 18:36:10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C996C60" w14:textId="77777777">
        <w:trPr>
          <w:jc w:val="right"/>
        </w:trPr>
        <w:tc>
          <w:tcPr>
            <w:tcW w:w="4320" w:type="dxa"/>
            <w:vAlign w:val="center"/>
          </w:tcPr>
          <w:p w14:paraId="665F09B2" w14:textId="77777777" w:rsidR="00572FD2" w:rsidRDefault="00000000">
            <w:pPr>
              <w:jc w:val="right"/>
            </w:pPr>
            <w:r>
              <w:t>啊</w:t>
            </w:r>
          </w:p>
        </w:tc>
        <w:tc>
          <w:tcPr>
            <w:tcW w:w="720" w:type="dxa"/>
          </w:tcPr>
          <w:p w14:paraId="6703EC9F" w14:textId="77777777" w:rsidR="00572FD2" w:rsidRDefault="00000000">
            <w:r>
              <w:rPr>
                <w:noProof/>
              </w:rPr>
              <w:drawing>
                <wp:inline distT="0" distB="0" distL="0" distR="0" wp14:anchorId="7A94B5D9" wp14:editId="361141C4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F65D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88F9C14" w14:textId="77777777">
        <w:trPr>
          <w:jc w:val="right"/>
        </w:trPr>
        <w:tc>
          <w:tcPr>
            <w:tcW w:w="4320" w:type="dxa"/>
            <w:vAlign w:val="center"/>
          </w:tcPr>
          <w:p w14:paraId="495276BE" w14:textId="77777777" w:rsidR="00572FD2" w:rsidRDefault="00000000">
            <w:pPr>
              <w:jc w:val="right"/>
            </w:pPr>
            <w:r>
              <w:t>是身穿白大褂去外面采样那种吗</w:t>
            </w:r>
          </w:p>
        </w:tc>
        <w:tc>
          <w:tcPr>
            <w:tcW w:w="720" w:type="dxa"/>
          </w:tcPr>
          <w:p w14:paraId="7BA2331B" w14:textId="77777777" w:rsidR="00572FD2" w:rsidRDefault="00000000">
            <w:r>
              <w:rPr>
                <w:noProof/>
              </w:rPr>
              <w:drawing>
                <wp:inline distT="0" distB="0" distL="0" distR="0" wp14:anchorId="4F14C076" wp14:editId="6A285AE9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37C1D" w14:textId="77777777" w:rsidR="00572FD2" w:rsidRDefault="00572FD2"/>
    <w:p w14:paraId="7B9D3DFF" w14:textId="77777777" w:rsidR="00572FD2" w:rsidRDefault="00000000">
      <w:pPr>
        <w:jc w:val="center"/>
      </w:pPr>
      <w:r>
        <w:t>2023-09-07 20:00:00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19FC254" w14:textId="77777777">
        <w:tc>
          <w:tcPr>
            <w:tcW w:w="720" w:type="dxa"/>
          </w:tcPr>
          <w:p w14:paraId="5A605B31" w14:textId="77777777" w:rsidR="00572FD2" w:rsidRDefault="00000000">
            <w:r>
              <w:rPr>
                <w:noProof/>
              </w:rPr>
              <w:drawing>
                <wp:inline distT="0" distB="0" distL="0" distR="0" wp14:anchorId="29349A00" wp14:editId="6204C76B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9754DF" w14:textId="77777777" w:rsidR="00572FD2" w:rsidRDefault="00000000">
            <w:r>
              <w:t>每个部门负责的不一样</w:t>
            </w:r>
          </w:p>
        </w:tc>
      </w:tr>
    </w:tbl>
    <w:p w14:paraId="18EF101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3743776" w14:textId="77777777">
        <w:tc>
          <w:tcPr>
            <w:tcW w:w="720" w:type="dxa"/>
          </w:tcPr>
          <w:p w14:paraId="264A35A1" w14:textId="77777777" w:rsidR="00572FD2" w:rsidRDefault="00000000">
            <w:r>
              <w:rPr>
                <w:noProof/>
              </w:rPr>
              <w:drawing>
                <wp:inline distT="0" distB="0" distL="0" distR="0" wp14:anchorId="6C633068" wp14:editId="3444EC22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F81617" w14:textId="77777777" w:rsidR="00572FD2" w:rsidRDefault="00000000">
            <w:r>
              <w:t>我是负责编制报告的</w:t>
            </w:r>
          </w:p>
        </w:tc>
      </w:tr>
    </w:tbl>
    <w:p w14:paraId="2C80922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24CAD45" w14:textId="77777777">
        <w:tc>
          <w:tcPr>
            <w:tcW w:w="720" w:type="dxa"/>
          </w:tcPr>
          <w:p w14:paraId="5B744F77" w14:textId="77777777" w:rsidR="00572FD2" w:rsidRDefault="00000000">
            <w:r>
              <w:rPr>
                <w:noProof/>
              </w:rPr>
              <w:drawing>
                <wp:inline distT="0" distB="0" distL="0" distR="0" wp14:anchorId="5323B2FC" wp14:editId="1B965733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196BE3" w14:textId="77777777" w:rsidR="00572FD2" w:rsidRDefault="00000000">
            <w:r>
              <w:t>不需要出门</w:t>
            </w:r>
          </w:p>
        </w:tc>
      </w:tr>
    </w:tbl>
    <w:p w14:paraId="72A006AE" w14:textId="77777777" w:rsidR="00572FD2" w:rsidRDefault="00572FD2"/>
    <w:p w14:paraId="002D4085" w14:textId="77777777" w:rsidR="00572FD2" w:rsidRDefault="00000000">
      <w:pPr>
        <w:jc w:val="center"/>
      </w:pPr>
      <w:r>
        <w:t>2023-09-07 20:08:04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B3B0883" w14:textId="77777777">
        <w:trPr>
          <w:jc w:val="right"/>
        </w:trPr>
        <w:tc>
          <w:tcPr>
            <w:tcW w:w="4320" w:type="dxa"/>
            <w:vAlign w:val="center"/>
          </w:tcPr>
          <w:p w14:paraId="6310D2CE" w14:textId="77777777" w:rsidR="00572FD2" w:rsidRDefault="00000000">
            <w:pPr>
              <w:jc w:val="right"/>
            </w:pPr>
            <w:r>
              <w:lastRenderedPageBreak/>
              <w:t>编制报告，写文档吗？</w:t>
            </w:r>
          </w:p>
        </w:tc>
        <w:tc>
          <w:tcPr>
            <w:tcW w:w="720" w:type="dxa"/>
          </w:tcPr>
          <w:p w14:paraId="1774144A" w14:textId="77777777" w:rsidR="00572FD2" w:rsidRDefault="00000000">
            <w:r>
              <w:rPr>
                <w:noProof/>
              </w:rPr>
              <w:drawing>
                <wp:inline distT="0" distB="0" distL="0" distR="0" wp14:anchorId="719BF759" wp14:editId="076CF78A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27B2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2D0841A" w14:textId="77777777">
        <w:trPr>
          <w:jc w:val="right"/>
        </w:trPr>
        <w:tc>
          <w:tcPr>
            <w:tcW w:w="4320" w:type="dxa"/>
            <w:vAlign w:val="center"/>
          </w:tcPr>
          <w:p w14:paraId="79FC7BA2" w14:textId="77777777" w:rsidR="00572FD2" w:rsidRDefault="00000000">
            <w:pPr>
              <w:jc w:val="right"/>
            </w:pPr>
            <w:r>
              <w:t>怪不得不会变黑，跟想象的不一样</w:t>
            </w:r>
          </w:p>
        </w:tc>
        <w:tc>
          <w:tcPr>
            <w:tcW w:w="720" w:type="dxa"/>
          </w:tcPr>
          <w:p w14:paraId="661FF395" w14:textId="77777777" w:rsidR="00572FD2" w:rsidRDefault="00000000">
            <w:r>
              <w:rPr>
                <w:noProof/>
              </w:rPr>
              <w:drawing>
                <wp:inline distT="0" distB="0" distL="0" distR="0" wp14:anchorId="7A611350" wp14:editId="792EEE61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8C5A4" w14:textId="77777777" w:rsidR="00572FD2" w:rsidRDefault="00572FD2"/>
    <w:p w14:paraId="02730983" w14:textId="77777777" w:rsidR="00572FD2" w:rsidRDefault="00000000">
      <w:pPr>
        <w:jc w:val="center"/>
      </w:pPr>
      <w:r>
        <w:t>2023-09-07 22:58:53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77F40B4" w14:textId="77777777">
        <w:tc>
          <w:tcPr>
            <w:tcW w:w="720" w:type="dxa"/>
          </w:tcPr>
          <w:p w14:paraId="12408D68" w14:textId="77777777" w:rsidR="00572FD2" w:rsidRDefault="00000000">
            <w:r>
              <w:rPr>
                <w:noProof/>
              </w:rPr>
              <w:drawing>
                <wp:inline distT="0" distB="0" distL="0" distR="0" wp14:anchorId="187BE512" wp14:editId="640F9152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7D85B5" w14:textId="77777777" w:rsidR="00572FD2" w:rsidRDefault="00000000">
            <w:r>
              <w:t>像你说的采样就是专门负责出去采样的</w:t>
            </w:r>
          </w:p>
        </w:tc>
      </w:tr>
    </w:tbl>
    <w:p w14:paraId="47E20BF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A545016" w14:textId="77777777">
        <w:tc>
          <w:tcPr>
            <w:tcW w:w="720" w:type="dxa"/>
          </w:tcPr>
          <w:p w14:paraId="45F1BCA6" w14:textId="77777777" w:rsidR="00572FD2" w:rsidRDefault="00000000">
            <w:r>
              <w:rPr>
                <w:noProof/>
              </w:rPr>
              <w:drawing>
                <wp:inline distT="0" distB="0" distL="0" distR="0" wp14:anchorId="4446CFF4" wp14:editId="6BA4A352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DF15CD" w14:textId="77777777" w:rsidR="00572FD2" w:rsidRDefault="00000000">
            <w:r>
              <w:t>我是负责报告编制的，所以不需要出门</w:t>
            </w:r>
          </w:p>
        </w:tc>
      </w:tr>
    </w:tbl>
    <w:p w14:paraId="4F912413" w14:textId="77777777" w:rsidR="00572FD2" w:rsidRDefault="00572FD2"/>
    <w:p w14:paraId="0E21BCB4" w14:textId="77777777" w:rsidR="00572FD2" w:rsidRDefault="00000000">
      <w:pPr>
        <w:jc w:val="center"/>
      </w:pPr>
      <w:r>
        <w:t>2023-09-08 21:45:47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CC29223" w14:textId="77777777">
        <w:trPr>
          <w:jc w:val="right"/>
        </w:trPr>
        <w:tc>
          <w:tcPr>
            <w:tcW w:w="4320" w:type="dxa"/>
            <w:vAlign w:val="center"/>
          </w:tcPr>
          <w:p w14:paraId="3F510A06" w14:textId="77777777" w:rsidR="00572FD2" w:rsidRDefault="00000000">
            <w:pPr>
              <w:jc w:val="right"/>
            </w:pPr>
            <w:r>
              <w:t>那挺好</w:t>
            </w:r>
          </w:p>
        </w:tc>
        <w:tc>
          <w:tcPr>
            <w:tcW w:w="720" w:type="dxa"/>
          </w:tcPr>
          <w:p w14:paraId="22FA70B5" w14:textId="77777777" w:rsidR="00572FD2" w:rsidRDefault="00000000">
            <w:r>
              <w:rPr>
                <w:noProof/>
              </w:rPr>
              <w:drawing>
                <wp:inline distT="0" distB="0" distL="0" distR="0" wp14:anchorId="261A7F45" wp14:editId="619144EB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D465E" w14:textId="77777777" w:rsidR="00572FD2" w:rsidRDefault="00572FD2"/>
    <w:p w14:paraId="2E317584" w14:textId="77777777" w:rsidR="00572FD2" w:rsidRDefault="00000000">
      <w:pPr>
        <w:jc w:val="center"/>
      </w:pPr>
      <w:r>
        <w:t>2023-09-08 21:55:54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DB31936" w14:textId="77777777">
        <w:tc>
          <w:tcPr>
            <w:tcW w:w="720" w:type="dxa"/>
          </w:tcPr>
          <w:p w14:paraId="3A761BF9" w14:textId="77777777" w:rsidR="00572FD2" w:rsidRDefault="00000000">
            <w:r>
              <w:rPr>
                <w:noProof/>
              </w:rPr>
              <w:drawing>
                <wp:inline distT="0" distB="0" distL="0" distR="0" wp14:anchorId="1D0DD6D2" wp14:editId="36F6FBE6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1C032F" w14:textId="77777777" w:rsidR="00572FD2" w:rsidRDefault="00000000">
            <w:r>
              <w:t>你这个网是不是不太好</w:t>
            </w:r>
          </w:p>
        </w:tc>
      </w:tr>
    </w:tbl>
    <w:p w14:paraId="4ADAFF1D" w14:textId="77777777" w:rsidR="00572FD2" w:rsidRDefault="00572FD2"/>
    <w:p w14:paraId="4E79D4D9" w14:textId="77777777" w:rsidR="00572FD2" w:rsidRDefault="00000000">
      <w:pPr>
        <w:jc w:val="center"/>
      </w:pPr>
      <w:r>
        <w:t>2023-09-08 22:02:13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44B350E" w14:textId="77777777">
        <w:trPr>
          <w:jc w:val="right"/>
        </w:trPr>
        <w:tc>
          <w:tcPr>
            <w:tcW w:w="4320" w:type="dxa"/>
            <w:vAlign w:val="center"/>
          </w:tcPr>
          <w:p w14:paraId="32E77674" w14:textId="77777777" w:rsidR="00572FD2" w:rsidRDefault="00000000">
            <w:pPr>
              <w:jc w:val="right"/>
            </w:pPr>
            <w:r>
              <w:t>嗯，信号不太好</w:t>
            </w:r>
          </w:p>
        </w:tc>
        <w:tc>
          <w:tcPr>
            <w:tcW w:w="720" w:type="dxa"/>
          </w:tcPr>
          <w:p w14:paraId="74B81003" w14:textId="77777777" w:rsidR="00572FD2" w:rsidRDefault="00000000">
            <w:r>
              <w:rPr>
                <w:noProof/>
              </w:rPr>
              <w:drawing>
                <wp:inline distT="0" distB="0" distL="0" distR="0" wp14:anchorId="3C2A7694" wp14:editId="4413E54E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F3E9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8A5E405" w14:textId="77777777">
        <w:trPr>
          <w:jc w:val="right"/>
        </w:trPr>
        <w:tc>
          <w:tcPr>
            <w:tcW w:w="4320" w:type="dxa"/>
            <w:vAlign w:val="center"/>
          </w:tcPr>
          <w:p w14:paraId="69500A67" w14:textId="77777777" w:rsidR="00572FD2" w:rsidRDefault="00000000">
            <w:pPr>
              <w:jc w:val="right"/>
            </w:pPr>
            <w:r>
              <w:lastRenderedPageBreak/>
              <w:t>接收到的消息会乱码，太干了</w:t>
            </w:r>
          </w:p>
        </w:tc>
        <w:tc>
          <w:tcPr>
            <w:tcW w:w="720" w:type="dxa"/>
          </w:tcPr>
          <w:p w14:paraId="3EAC076E" w14:textId="77777777" w:rsidR="00572FD2" w:rsidRDefault="00000000">
            <w:r>
              <w:rPr>
                <w:noProof/>
              </w:rPr>
              <w:drawing>
                <wp:inline distT="0" distB="0" distL="0" distR="0" wp14:anchorId="4A50BD7F" wp14:editId="16829B03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9849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2577DEE" w14:textId="77777777">
        <w:tc>
          <w:tcPr>
            <w:tcW w:w="720" w:type="dxa"/>
          </w:tcPr>
          <w:p w14:paraId="36D03021" w14:textId="77777777" w:rsidR="00572FD2" w:rsidRDefault="00000000">
            <w:r>
              <w:rPr>
                <w:noProof/>
              </w:rPr>
              <w:drawing>
                <wp:inline distT="0" distB="0" distL="0" distR="0" wp14:anchorId="2B818ED1" wp14:editId="2450C1C4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D34052" w14:textId="77777777" w:rsidR="00572FD2" w:rsidRDefault="00000000">
            <w:r>
              <w:t>那看来是不能看到我的信息咯</w:t>
            </w:r>
          </w:p>
        </w:tc>
      </w:tr>
    </w:tbl>
    <w:p w14:paraId="1186DBE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C825723" w14:textId="77777777">
        <w:trPr>
          <w:jc w:val="right"/>
        </w:trPr>
        <w:tc>
          <w:tcPr>
            <w:tcW w:w="4320" w:type="dxa"/>
            <w:vAlign w:val="center"/>
          </w:tcPr>
          <w:p w14:paraId="7DAF92A5" w14:textId="77777777" w:rsidR="00572FD2" w:rsidRDefault="00000000">
            <w:pPr>
              <w:jc w:val="right"/>
            </w:pPr>
            <w:r>
              <w:t>看你跟我聊什么吧</w:t>
            </w:r>
          </w:p>
        </w:tc>
        <w:tc>
          <w:tcPr>
            <w:tcW w:w="720" w:type="dxa"/>
          </w:tcPr>
          <w:p w14:paraId="5399C0B2" w14:textId="77777777" w:rsidR="00572FD2" w:rsidRDefault="00000000">
            <w:r>
              <w:rPr>
                <w:noProof/>
              </w:rPr>
              <w:drawing>
                <wp:inline distT="0" distB="0" distL="0" distR="0" wp14:anchorId="49264DE0" wp14:editId="5D8663C3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5B7D3" w14:textId="77777777" w:rsidR="00572FD2" w:rsidRDefault="00572FD2"/>
    <w:p w14:paraId="5679F8E3" w14:textId="77777777" w:rsidR="00572FD2" w:rsidRDefault="00000000">
      <w:pPr>
        <w:jc w:val="center"/>
      </w:pPr>
      <w:r>
        <w:t>2023-09-08 22:07:37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319FBA9" w14:textId="77777777">
        <w:tc>
          <w:tcPr>
            <w:tcW w:w="720" w:type="dxa"/>
          </w:tcPr>
          <w:p w14:paraId="204DF123" w14:textId="77777777" w:rsidR="00572FD2" w:rsidRDefault="00000000">
            <w:r>
              <w:rPr>
                <w:noProof/>
              </w:rPr>
              <w:drawing>
                <wp:inline distT="0" distB="0" distL="0" distR="0" wp14:anchorId="07AE246F" wp14:editId="3EB85BB7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2888EE" w14:textId="77777777" w:rsidR="00572FD2" w:rsidRDefault="00000000">
            <w:r>
              <w:t>确实也感觉挺没有意思的哈，</w:t>
            </w:r>
          </w:p>
        </w:tc>
      </w:tr>
    </w:tbl>
    <w:p w14:paraId="26D85D2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D7DAB35" w14:textId="77777777">
        <w:trPr>
          <w:jc w:val="right"/>
        </w:trPr>
        <w:tc>
          <w:tcPr>
            <w:tcW w:w="4320" w:type="dxa"/>
            <w:vAlign w:val="center"/>
          </w:tcPr>
          <w:p w14:paraId="5579B9EA" w14:textId="77777777" w:rsidR="00572FD2" w:rsidRDefault="00000000">
            <w:pPr>
              <w:jc w:val="right"/>
            </w:pPr>
            <w:r>
              <w:t>那你来点其他的</w:t>
            </w:r>
          </w:p>
        </w:tc>
        <w:tc>
          <w:tcPr>
            <w:tcW w:w="720" w:type="dxa"/>
          </w:tcPr>
          <w:p w14:paraId="39DE3AAC" w14:textId="77777777" w:rsidR="00572FD2" w:rsidRDefault="00000000">
            <w:r>
              <w:rPr>
                <w:noProof/>
              </w:rPr>
              <w:drawing>
                <wp:inline distT="0" distB="0" distL="0" distR="0" wp14:anchorId="41A34775" wp14:editId="2FF93463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DD81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CE81D26" w14:textId="77777777">
        <w:tc>
          <w:tcPr>
            <w:tcW w:w="720" w:type="dxa"/>
          </w:tcPr>
          <w:p w14:paraId="08F88B6F" w14:textId="77777777" w:rsidR="00572FD2" w:rsidRDefault="00000000">
            <w:r>
              <w:rPr>
                <w:noProof/>
              </w:rPr>
              <w:drawing>
                <wp:inline distT="0" distB="0" distL="0" distR="0" wp14:anchorId="065B8E7D" wp14:editId="017600B2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09CC1C" w14:textId="77777777" w:rsidR="00572FD2" w:rsidRDefault="00000000">
            <w:r>
              <w:t>没啥</w:t>
            </w:r>
          </w:p>
        </w:tc>
      </w:tr>
    </w:tbl>
    <w:p w14:paraId="3FB2FF8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ABC31A5" w14:textId="77777777">
        <w:trPr>
          <w:jc w:val="right"/>
        </w:trPr>
        <w:tc>
          <w:tcPr>
            <w:tcW w:w="4320" w:type="dxa"/>
            <w:vAlign w:val="center"/>
          </w:tcPr>
          <w:p w14:paraId="51013415" w14:textId="77777777" w:rsidR="00572FD2" w:rsidRDefault="00000000">
            <w:pPr>
              <w:jc w:val="right"/>
            </w:pPr>
            <w:r>
              <w:t>那张宣传单？</w:t>
            </w:r>
          </w:p>
        </w:tc>
        <w:tc>
          <w:tcPr>
            <w:tcW w:w="720" w:type="dxa"/>
          </w:tcPr>
          <w:p w14:paraId="3637EE42" w14:textId="77777777" w:rsidR="00572FD2" w:rsidRDefault="00000000">
            <w:r>
              <w:rPr>
                <w:noProof/>
              </w:rPr>
              <w:drawing>
                <wp:inline distT="0" distB="0" distL="0" distR="0" wp14:anchorId="27055161" wp14:editId="120FD03B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94E59" w14:textId="77777777" w:rsidR="00572FD2" w:rsidRDefault="00572FD2"/>
    <w:p w14:paraId="05CF8A25" w14:textId="77777777" w:rsidR="00572FD2" w:rsidRDefault="00000000">
      <w:pPr>
        <w:jc w:val="center"/>
      </w:pPr>
      <w:r>
        <w:t>2023-09-08 22:12:46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91DD534" w14:textId="77777777">
        <w:tc>
          <w:tcPr>
            <w:tcW w:w="720" w:type="dxa"/>
          </w:tcPr>
          <w:p w14:paraId="05F370CE" w14:textId="77777777" w:rsidR="00572FD2" w:rsidRDefault="00000000">
            <w:r>
              <w:rPr>
                <w:noProof/>
              </w:rPr>
              <w:drawing>
                <wp:inline distT="0" distB="0" distL="0" distR="0" wp14:anchorId="03B42C2F" wp14:editId="320FC082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3B4DA0" w14:textId="77777777" w:rsidR="00572FD2" w:rsidRDefault="00000000">
            <w:r>
              <w:t>有什么问题</w:t>
            </w:r>
          </w:p>
        </w:tc>
      </w:tr>
    </w:tbl>
    <w:p w14:paraId="3889232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A9C8FF2" w14:textId="77777777">
        <w:trPr>
          <w:jc w:val="right"/>
        </w:trPr>
        <w:tc>
          <w:tcPr>
            <w:tcW w:w="4320" w:type="dxa"/>
            <w:vAlign w:val="center"/>
          </w:tcPr>
          <w:p w14:paraId="001755C9" w14:textId="77777777" w:rsidR="00572FD2" w:rsidRDefault="00000000">
            <w:pPr>
              <w:jc w:val="right"/>
            </w:pPr>
            <w:r>
              <w:lastRenderedPageBreak/>
              <w:t>没什么</w:t>
            </w:r>
          </w:p>
        </w:tc>
        <w:tc>
          <w:tcPr>
            <w:tcW w:w="720" w:type="dxa"/>
          </w:tcPr>
          <w:p w14:paraId="1A42AABB" w14:textId="77777777" w:rsidR="00572FD2" w:rsidRDefault="00000000">
            <w:r>
              <w:rPr>
                <w:noProof/>
              </w:rPr>
              <w:drawing>
                <wp:inline distT="0" distB="0" distL="0" distR="0" wp14:anchorId="21590A9E" wp14:editId="6FF900E3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AE70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A963283" w14:textId="77777777">
        <w:trPr>
          <w:jc w:val="right"/>
        </w:trPr>
        <w:tc>
          <w:tcPr>
            <w:tcW w:w="4320" w:type="dxa"/>
            <w:vAlign w:val="center"/>
          </w:tcPr>
          <w:p w14:paraId="5B8E2DC9" w14:textId="77777777" w:rsidR="00572FD2" w:rsidRDefault="00000000">
            <w:pPr>
              <w:jc w:val="right"/>
            </w:pPr>
            <w:r>
              <w:t>你可以随便说说整个事情的经历和感受</w:t>
            </w:r>
          </w:p>
        </w:tc>
        <w:tc>
          <w:tcPr>
            <w:tcW w:w="720" w:type="dxa"/>
          </w:tcPr>
          <w:p w14:paraId="787F66C3" w14:textId="77777777" w:rsidR="00572FD2" w:rsidRDefault="00000000">
            <w:r>
              <w:rPr>
                <w:noProof/>
              </w:rPr>
              <w:drawing>
                <wp:inline distT="0" distB="0" distL="0" distR="0" wp14:anchorId="3EA3F079" wp14:editId="324D38AF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CA62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59F88C6" w14:textId="77777777">
        <w:tc>
          <w:tcPr>
            <w:tcW w:w="720" w:type="dxa"/>
          </w:tcPr>
          <w:p w14:paraId="091FFD58" w14:textId="77777777" w:rsidR="00572FD2" w:rsidRDefault="00000000">
            <w:r>
              <w:rPr>
                <w:noProof/>
              </w:rPr>
              <w:drawing>
                <wp:inline distT="0" distB="0" distL="0" distR="0" wp14:anchorId="57846C89" wp14:editId="0E44B13E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46C926" w14:textId="77777777" w:rsidR="00572FD2" w:rsidRDefault="00000000">
            <w:r>
              <w:t>传单上的字</w:t>
            </w:r>
            <w:r>
              <w:t>?</w:t>
            </w:r>
          </w:p>
        </w:tc>
      </w:tr>
    </w:tbl>
    <w:p w14:paraId="644F093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1F372A9" w14:textId="77777777">
        <w:trPr>
          <w:jc w:val="right"/>
        </w:trPr>
        <w:tc>
          <w:tcPr>
            <w:tcW w:w="4320" w:type="dxa"/>
            <w:vAlign w:val="center"/>
          </w:tcPr>
          <w:p w14:paraId="472080E8" w14:textId="77777777" w:rsidR="00572FD2" w:rsidRDefault="00000000">
            <w:pPr>
              <w:jc w:val="right"/>
            </w:pPr>
            <w:r>
              <w:t>你说</w:t>
            </w:r>
          </w:p>
        </w:tc>
        <w:tc>
          <w:tcPr>
            <w:tcW w:w="720" w:type="dxa"/>
          </w:tcPr>
          <w:p w14:paraId="44FE1188" w14:textId="77777777" w:rsidR="00572FD2" w:rsidRDefault="00000000">
            <w:r>
              <w:rPr>
                <w:noProof/>
              </w:rPr>
              <w:drawing>
                <wp:inline distT="0" distB="0" distL="0" distR="0" wp14:anchorId="7C505975" wp14:editId="3184D7B7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2989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FB2B36C" w14:textId="77777777">
        <w:tc>
          <w:tcPr>
            <w:tcW w:w="720" w:type="dxa"/>
          </w:tcPr>
          <w:p w14:paraId="54246824" w14:textId="77777777" w:rsidR="00572FD2" w:rsidRDefault="00000000">
            <w:r>
              <w:rPr>
                <w:noProof/>
              </w:rPr>
              <w:drawing>
                <wp:inline distT="0" distB="0" distL="0" distR="0" wp14:anchorId="505444D9" wp14:editId="4BE2099B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BC0905" w14:textId="77777777" w:rsidR="00572FD2" w:rsidRDefault="00000000">
            <w:r>
              <w:t>我朋友给我写的呀！</w:t>
            </w:r>
          </w:p>
        </w:tc>
      </w:tr>
    </w:tbl>
    <w:p w14:paraId="759A0F52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16C41F3" w14:textId="77777777">
        <w:tc>
          <w:tcPr>
            <w:tcW w:w="720" w:type="dxa"/>
          </w:tcPr>
          <w:p w14:paraId="324ABBDE" w14:textId="77777777" w:rsidR="00572FD2" w:rsidRDefault="00000000">
            <w:r>
              <w:rPr>
                <w:noProof/>
              </w:rPr>
              <w:drawing>
                <wp:inline distT="0" distB="0" distL="0" distR="0" wp14:anchorId="399751CE" wp14:editId="7D2A2526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160FE2" w14:textId="77777777" w:rsidR="00572FD2" w:rsidRDefault="00000000">
            <w:r>
              <w:t>没什么呀</w:t>
            </w:r>
          </w:p>
        </w:tc>
      </w:tr>
    </w:tbl>
    <w:p w14:paraId="312AA9AC" w14:textId="77777777" w:rsidR="00572FD2" w:rsidRDefault="00572FD2"/>
    <w:p w14:paraId="4CBBED46" w14:textId="77777777" w:rsidR="00572FD2" w:rsidRDefault="00000000">
      <w:pPr>
        <w:jc w:val="center"/>
      </w:pPr>
      <w:r>
        <w:t>2023-09-08 22:20:25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F48B48" w14:textId="77777777">
        <w:trPr>
          <w:jc w:val="right"/>
        </w:trPr>
        <w:tc>
          <w:tcPr>
            <w:tcW w:w="4320" w:type="dxa"/>
            <w:vAlign w:val="center"/>
          </w:tcPr>
          <w:p w14:paraId="608A67D6" w14:textId="77777777" w:rsidR="00572FD2" w:rsidRDefault="00000000">
            <w:pPr>
              <w:jc w:val="right"/>
            </w:pPr>
            <w:r>
              <w:t>练过啊</w:t>
            </w:r>
          </w:p>
        </w:tc>
        <w:tc>
          <w:tcPr>
            <w:tcW w:w="720" w:type="dxa"/>
          </w:tcPr>
          <w:p w14:paraId="38BE7753" w14:textId="77777777" w:rsidR="00572FD2" w:rsidRDefault="00000000">
            <w:r>
              <w:rPr>
                <w:noProof/>
              </w:rPr>
              <w:drawing>
                <wp:inline distT="0" distB="0" distL="0" distR="0" wp14:anchorId="54E0106D" wp14:editId="32E2F58C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04B1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E8A92D7" w14:textId="77777777">
        <w:trPr>
          <w:jc w:val="right"/>
        </w:trPr>
        <w:tc>
          <w:tcPr>
            <w:tcW w:w="4320" w:type="dxa"/>
            <w:vAlign w:val="center"/>
          </w:tcPr>
          <w:p w14:paraId="1F9D3D45" w14:textId="77777777" w:rsidR="00572FD2" w:rsidRDefault="00000000">
            <w:pPr>
              <w:jc w:val="right"/>
            </w:pPr>
            <w:r>
              <w:t>挺好看的</w:t>
            </w:r>
          </w:p>
        </w:tc>
        <w:tc>
          <w:tcPr>
            <w:tcW w:w="720" w:type="dxa"/>
          </w:tcPr>
          <w:p w14:paraId="6E445555" w14:textId="77777777" w:rsidR="00572FD2" w:rsidRDefault="00000000">
            <w:r>
              <w:rPr>
                <w:noProof/>
              </w:rPr>
              <w:drawing>
                <wp:inline distT="0" distB="0" distL="0" distR="0" wp14:anchorId="47F2CE6E" wp14:editId="48E6323E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030C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B47EFB2" w14:textId="77777777">
        <w:trPr>
          <w:jc w:val="right"/>
        </w:trPr>
        <w:tc>
          <w:tcPr>
            <w:tcW w:w="4320" w:type="dxa"/>
            <w:vAlign w:val="center"/>
          </w:tcPr>
          <w:p w14:paraId="14CC00A3" w14:textId="77777777" w:rsidR="00572FD2" w:rsidRDefault="00000000">
            <w:pPr>
              <w:jc w:val="right"/>
            </w:pPr>
            <w:r>
              <w:lastRenderedPageBreak/>
              <w:t>真你朋友写的？</w:t>
            </w:r>
            <w:r>
              <w:t>t</w:t>
            </w:r>
            <w:r>
              <w:t>好看吗？</w:t>
            </w:r>
          </w:p>
        </w:tc>
        <w:tc>
          <w:tcPr>
            <w:tcW w:w="720" w:type="dxa"/>
          </w:tcPr>
          <w:p w14:paraId="7141257C" w14:textId="77777777" w:rsidR="00572FD2" w:rsidRDefault="00000000">
            <w:r>
              <w:rPr>
                <w:noProof/>
              </w:rPr>
              <w:drawing>
                <wp:inline distT="0" distB="0" distL="0" distR="0" wp14:anchorId="42225E06" wp14:editId="3B7DDC6E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35E0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266F954" w14:textId="77777777">
        <w:tc>
          <w:tcPr>
            <w:tcW w:w="720" w:type="dxa"/>
          </w:tcPr>
          <w:p w14:paraId="7EF9F3D9" w14:textId="77777777" w:rsidR="00572FD2" w:rsidRDefault="00000000">
            <w:r>
              <w:rPr>
                <w:noProof/>
              </w:rPr>
              <w:drawing>
                <wp:inline distT="0" distB="0" distL="0" distR="0" wp14:anchorId="667E300A" wp14:editId="1205E5CC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0CC178" w14:textId="77777777" w:rsidR="00572FD2" w:rsidRDefault="00000000">
            <w:r>
              <w:t>我朋友给我写的了</w:t>
            </w:r>
          </w:p>
        </w:tc>
      </w:tr>
    </w:tbl>
    <w:p w14:paraId="0377D21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1184A45" w14:textId="77777777">
        <w:tc>
          <w:tcPr>
            <w:tcW w:w="720" w:type="dxa"/>
          </w:tcPr>
          <w:p w14:paraId="26C3E6F8" w14:textId="77777777" w:rsidR="00572FD2" w:rsidRDefault="00000000">
            <w:r>
              <w:rPr>
                <w:noProof/>
              </w:rPr>
              <w:drawing>
                <wp:inline distT="0" distB="0" distL="0" distR="0" wp14:anchorId="074D87BF" wp14:editId="445D6C8C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80826C" w14:textId="77777777" w:rsidR="00572FD2" w:rsidRDefault="00000000">
            <w:r>
              <w:t>【表情包】</w:t>
            </w:r>
          </w:p>
        </w:tc>
      </w:tr>
    </w:tbl>
    <w:p w14:paraId="6BE5F528" w14:textId="77777777" w:rsidR="00572FD2" w:rsidRDefault="00572FD2"/>
    <w:p w14:paraId="6FFAF34B" w14:textId="77777777" w:rsidR="00572FD2" w:rsidRDefault="00000000">
      <w:pPr>
        <w:jc w:val="center"/>
      </w:pPr>
      <w:r>
        <w:t>2023-09-16 17:39:33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0A06261" w14:textId="77777777">
        <w:trPr>
          <w:jc w:val="right"/>
        </w:trPr>
        <w:tc>
          <w:tcPr>
            <w:tcW w:w="4320" w:type="dxa"/>
            <w:vAlign w:val="center"/>
          </w:tcPr>
          <w:p w14:paraId="09547684" w14:textId="77777777" w:rsidR="00572FD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F1A1F9C" wp14:editId="383B7AF7">
                  <wp:extent cx="1828800" cy="1828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dbb306c0dbe59bc12201fb9320b96d_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8535995" w14:textId="77777777" w:rsidR="00572FD2" w:rsidRDefault="00000000">
            <w:r>
              <w:rPr>
                <w:noProof/>
              </w:rPr>
              <w:drawing>
                <wp:inline distT="0" distB="0" distL="0" distR="0" wp14:anchorId="5CE920A8" wp14:editId="7696BF72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ACE0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17C49CF" w14:textId="77777777">
        <w:tc>
          <w:tcPr>
            <w:tcW w:w="720" w:type="dxa"/>
          </w:tcPr>
          <w:p w14:paraId="01EE8B29" w14:textId="77777777" w:rsidR="00572FD2" w:rsidRDefault="00000000">
            <w:r>
              <w:rPr>
                <w:noProof/>
              </w:rPr>
              <w:drawing>
                <wp:inline distT="0" distB="0" distL="0" distR="0" wp14:anchorId="103B6045" wp14:editId="50E8E140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5D4DBE" w14:textId="77777777" w:rsidR="00572FD2" w:rsidRDefault="00000000">
            <w:r>
              <w:t>收到消息了呀！</w:t>
            </w:r>
          </w:p>
        </w:tc>
      </w:tr>
    </w:tbl>
    <w:p w14:paraId="6828397A" w14:textId="77777777" w:rsidR="00572FD2" w:rsidRDefault="00572FD2"/>
    <w:p w14:paraId="6A31EEC2" w14:textId="77777777" w:rsidR="00572FD2" w:rsidRDefault="00000000">
      <w:pPr>
        <w:jc w:val="center"/>
      </w:pPr>
      <w:r>
        <w:t>2023-09-16 17:50:35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AF02746" w14:textId="77777777">
        <w:trPr>
          <w:jc w:val="right"/>
        </w:trPr>
        <w:tc>
          <w:tcPr>
            <w:tcW w:w="4320" w:type="dxa"/>
            <w:vAlign w:val="center"/>
          </w:tcPr>
          <w:p w14:paraId="18A188D5" w14:textId="77777777" w:rsidR="00572FD2" w:rsidRDefault="00000000">
            <w:pPr>
              <w:jc w:val="right"/>
            </w:pP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080B0CA1" w14:textId="77777777" w:rsidR="00572FD2" w:rsidRDefault="00000000">
            <w:r>
              <w:rPr>
                <w:noProof/>
              </w:rPr>
              <w:drawing>
                <wp:inline distT="0" distB="0" distL="0" distR="0" wp14:anchorId="11163835" wp14:editId="1C770892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F776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336418B" w14:textId="77777777">
        <w:trPr>
          <w:jc w:val="right"/>
        </w:trPr>
        <w:tc>
          <w:tcPr>
            <w:tcW w:w="4320" w:type="dxa"/>
            <w:vAlign w:val="center"/>
          </w:tcPr>
          <w:p w14:paraId="0434957F" w14:textId="77777777" w:rsidR="00572FD2" w:rsidRDefault="00000000">
            <w:pPr>
              <w:jc w:val="right"/>
            </w:pPr>
            <w:r>
              <w:t>那你多发些呀</w:t>
            </w:r>
          </w:p>
        </w:tc>
        <w:tc>
          <w:tcPr>
            <w:tcW w:w="720" w:type="dxa"/>
          </w:tcPr>
          <w:p w14:paraId="7057CBE7" w14:textId="77777777" w:rsidR="00572FD2" w:rsidRDefault="00000000">
            <w:r>
              <w:rPr>
                <w:noProof/>
              </w:rPr>
              <w:drawing>
                <wp:inline distT="0" distB="0" distL="0" distR="0" wp14:anchorId="1D908F2D" wp14:editId="4DD1656C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D6F9B" w14:textId="77777777" w:rsidR="00572FD2" w:rsidRDefault="00572FD2"/>
    <w:p w14:paraId="7E2F3564" w14:textId="77777777" w:rsidR="00572FD2" w:rsidRDefault="00000000">
      <w:pPr>
        <w:jc w:val="center"/>
      </w:pPr>
      <w:r>
        <w:t>2023-09-16 17:56:07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417A886" w14:textId="77777777">
        <w:trPr>
          <w:jc w:val="right"/>
        </w:trPr>
        <w:tc>
          <w:tcPr>
            <w:tcW w:w="4320" w:type="dxa"/>
            <w:vAlign w:val="center"/>
          </w:tcPr>
          <w:p w14:paraId="74204459" w14:textId="77777777" w:rsidR="00572FD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52CC349" wp14:editId="514CCCAB">
                  <wp:extent cx="1463040" cy="1828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3db36cb2362666114cd782839d8233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4EAF076" w14:textId="77777777" w:rsidR="00572FD2" w:rsidRDefault="00000000">
            <w:r>
              <w:rPr>
                <w:noProof/>
              </w:rPr>
              <w:drawing>
                <wp:inline distT="0" distB="0" distL="0" distR="0" wp14:anchorId="0A548D6C" wp14:editId="68C21EC8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8E55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46D35C3" w14:textId="77777777">
        <w:trPr>
          <w:jc w:val="right"/>
        </w:trPr>
        <w:tc>
          <w:tcPr>
            <w:tcW w:w="4320" w:type="dxa"/>
            <w:vAlign w:val="center"/>
          </w:tcPr>
          <w:p w14:paraId="6C73DB9A" w14:textId="77777777" w:rsidR="00572FD2" w:rsidRDefault="00000000">
            <w:pPr>
              <w:jc w:val="right"/>
            </w:pPr>
            <w:r>
              <w:t>这个电动车好惨</w:t>
            </w:r>
          </w:p>
        </w:tc>
        <w:tc>
          <w:tcPr>
            <w:tcW w:w="720" w:type="dxa"/>
          </w:tcPr>
          <w:p w14:paraId="33BC9357" w14:textId="77777777" w:rsidR="00572FD2" w:rsidRDefault="00000000">
            <w:r>
              <w:rPr>
                <w:noProof/>
              </w:rPr>
              <w:drawing>
                <wp:inline distT="0" distB="0" distL="0" distR="0" wp14:anchorId="7A23C17C" wp14:editId="48C2A24A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46CC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671765E" w14:textId="77777777">
        <w:tc>
          <w:tcPr>
            <w:tcW w:w="720" w:type="dxa"/>
          </w:tcPr>
          <w:p w14:paraId="40BE008F" w14:textId="77777777" w:rsidR="00572FD2" w:rsidRDefault="00000000">
            <w:r>
              <w:rPr>
                <w:noProof/>
              </w:rPr>
              <w:drawing>
                <wp:inline distT="0" distB="0" distL="0" distR="0" wp14:anchorId="6DD8CE9E" wp14:editId="317B6628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2847DD" w14:textId="77777777" w:rsidR="00572FD2" w:rsidRDefault="00000000">
            <w:r>
              <w:t>我也不是没发，是你不想回</w:t>
            </w:r>
          </w:p>
          <w:p w14:paraId="2859C1ED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：那你多发些呀</w:t>
            </w:r>
          </w:p>
        </w:tc>
      </w:tr>
    </w:tbl>
    <w:p w14:paraId="19D6C2C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97513E6" w14:textId="77777777">
        <w:tc>
          <w:tcPr>
            <w:tcW w:w="720" w:type="dxa"/>
          </w:tcPr>
          <w:p w14:paraId="5EFA07FB" w14:textId="77777777" w:rsidR="00572FD2" w:rsidRDefault="00000000">
            <w:r>
              <w:rPr>
                <w:noProof/>
              </w:rPr>
              <w:drawing>
                <wp:inline distT="0" distB="0" distL="0" distR="0" wp14:anchorId="660ACF97" wp14:editId="47CAC380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1105EB" w14:textId="77777777" w:rsidR="00572FD2" w:rsidRDefault="00000000">
            <w:r>
              <w:t>这个电动车经历了什么</w:t>
            </w:r>
          </w:p>
          <w:p w14:paraId="5D1CEB20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：【图片消息】</w:t>
            </w:r>
          </w:p>
        </w:tc>
      </w:tr>
    </w:tbl>
    <w:p w14:paraId="5B894043" w14:textId="77777777" w:rsidR="00572FD2" w:rsidRDefault="00572FD2"/>
    <w:p w14:paraId="3B731EC9" w14:textId="77777777" w:rsidR="00572FD2" w:rsidRDefault="00000000">
      <w:pPr>
        <w:jc w:val="center"/>
      </w:pPr>
      <w:r>
        <w:t>2023-09-16 18:06:18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C66C7B0" w14:textId="77777777">
        <w:trPr>
          <w:jc w:val="right"/>
        </w:trPr>
        <w:tc>
          <w:tcPr>
            <w:tcW w:w="4320" w:type="dxa"/>
            <w:vAlign w:val="center"/>
          </w:tcPr>
          <w:p w14:paraId="4A70D3B2" w14:textId="77777777" w:rsidR="00572FD2" w:rsidRDefault="00000000">
            <w:pPr>
              <w:jc w:val="right"/>
            </w:pPr>
            <w:r>
              <w:t>我的错，你可以多发些提醒我一下</w:t>
            </w:r>
          </w:p>
          <w:p w14:paraId="657622DC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荔枝爱睡觉：我也不是没发，是你不想回</w:t>
            </w:r>
          </w:p>
        </w:tc>
        <w:tc>
          <w:tcPr>
            <w:tcW w:w="720" w:type="dxa"/>
          </w:tcPr>
          <w:p w14:paraId="002451E7" w14:textId="77777777" w:rsidR="00572FD2" w:rsidRDefault="00000000">
            <w:r>
              <w:rPr>
                <w:noProof/>
              </w:rPr>
              <w:drawing>
                <wp:inline distT="0" distB="0" distL="0" distR="0" wp14:anchorId="48BAD1B4" wp14:editId="420BB5D1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76A54" w14:textId="77777777" w:rsidR="00572FD2" w:rsidRDefault="00572FD2"/>
    <w:p w14:paraId="5D86F3FE" w14:textId="77777777" w:rsidR="00572FD2" w:rsidRDefault="00000000">
      <w:pPr>
        <w:jc w:val="center"/>
      </w:pPr>
      <w:r>
        <w:t>2023-09-16 18:14:57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AF3021A" w14:textId="77777777">
        <w:trPr>
          <w:jc w:val="right"/>
        </w:trPr>
        <w:tc>
          <w:tcPr>
            <w:tcW w:w="4320" w:type="dxa"/>
            <w:vAlign w:val="center"/>
          </w:tcPr>
          <w:p w14:paraId="1D4B3FE0" w14:textId="77777777" w:rsidR="00572FD2" w:rsidRDefault="00000000">
            <w:pPr>
              <w:jc w:val="right"/>
            </w:pPr>
            <w:r>
              <w:t>感觉被盗了吧</w:t>
            </w:r>
          </w:p>
        </w:tc>
        <w:tc>
          <w:tcPr>
            <w:tcW w:w="720" w:type="dxa"/>
          </w:tcPr>
          <w:p w14:paraId="6ADE3DBA" w14:textId="77777777" w:rsidR="00572FD2" w:rsidRDefault="00000000">
            <w:r>
              <w:rPr>
                <w:noProof/>
              </w:rPr>
              <w:drawing>
                <wp:inline distT="0" distB="0" distL="0" distR="0" wp14:anchorId="564ADB15" wp14:editId="10C38B66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4914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BFA4CCD" w14:textId="77777777">
        <w:trPr>
          <w:jc w:val="right"/>
        </w:trPr>
        <w:tc>
          <w:tcPr>
            <w:tcW w:w="4320" w:type="dxa"/>
            <w:vAlign w:val="center"/>
          </w:tcPr>
          <w:p w14:paraId="4F658DE2" w14:textId="77777777" w:rsidR="00572FD2" w:rsidRDefault="00000000">
            <w:pPr>
              <w:jc w:val="right"/>
            </w:pPr>
            <w:r>
              <w:lastRenderedPageBreak/>
              <w:t>前一次看都不这样子的</w:t>
            </w:r>
          </w:p>
        </w:tc>
        <w:tc>
          <w:tcPr>
            <w:tcW w:w="720" w:type="dxa"/>
          </w:tcPr>
          <w:p w14:paraId="0600E914" w14:textId="77777777" w:rsidR="00572FD2" w:rsidRDefault="00000000">
            <w:r>
              <w:rPr>
                <w:noProof/>
              </w:rPr>
              <w:drawing>
                <wp:inline distT="0" distB="0" distL="0" distR="0" wp14:anchorId="38C78892" wp14:editId="59CF0B93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1389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1A6F974" w14:textId="77777777">
        <w:tc>
          <w:tcPr>
            <w:tcW w:w="720" w:type="dxa"/>
          </w:tcPr>
          <w:p w14:paraId="38C45304" w14:textId="77777777" w:rsidR="00572FD2" w:rsidRDefault="00000000">
            <w:r>
              <w:rPr>
                <w:noProof/>
              </w:rPr>
              <w:drawing>
                <wp:inline distT="0" distB="0" distL="0" distR="0" wp14:anchorId="76FBEBA1" wp14:editId="398B688A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B1A4C8" w14:textId="77777777" w:rsidR="00572FD2" w:rsidRDefault="00000000">
            <w:r>
              <w:t>那只能说明你不想回</w:t>
            </w:r>
          </w:p>
          <w:p w14:paraId="600B6ED0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：我的错，你可以多发些提醒我一下</w:t>
            </w:r>
          </w:p>
        </w:tc>
      </w:tr>
    </w:tbl>
    <w:p w14:paraId="6DBCB373" w14:textId="77777777" w:rsidR="00572FD2" w:rsidRDefault="00572FD2"/>
    <w:p w14:paraId="7B3D3A96" w14:textId="77777777" w:rsidR="00572FD2" w:rsidRDefault="00000000">
      <w:pPr>
        <w:jc w:val="center"/>
      </w:pPr>
      <w:r>
        <w:t>2023-09-16 18:19:58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07AD5A2" w14:textId="77777777">
        <w:tc>
          <w:tcPr>
            <w:tcW w:w="720" w:type="dxa"/>
          </w:tcPr>
          <w:p w14:paraId="76FD7769" w14:textId="77777777" w:rsidR="00572FD2" w:rsidRDefault="00000000">
            <w:r>
              <w:rPr>
                <w:noProof/>
              </w:rPr>
              <w:drawing>
                <wp:inline distT="0" distB="0" distL="0" distR="0" wp14:anchorId="34364316" wp14:editId="20B86B60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DAFF23" w14:textId="77777777" w:rsidR="00572FD2" w:rsidRDefault="00000000">
            <w:r>
              <w:t>这个车是真的惨</w:t>
            </w:r>
          </w:p>
        </w:tc>
      </w:tr>
    </w:tbl>
    <w:p w14:paraId="53625B54" w14:textId="77777777" w:rsidR="00572FD2" w:rsidRDefault="00572FD2"/>
    <w:p w14:paraId="7F56772F" w14:textId="77777777" w:rsidR="00572FD2" w:rsidRDefault="00000000">
      <w:pPr>
        <w:jc w:val="center"/>
      </w:pPr>
      <w:r>
        <w:t>2023-09-16 18:27:18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FDA9BAA" w14:textId="77777777">
        <w:trPr>
          <w:jc w:val="right"/>
        </w:trPr>
        <w:tc>
          <w:tcPr>
            <w:tcW w:w="4320" w:type="dxa"/>
            <w:vAlign w:val="center"/>
          </w:tcPr>
          <w:p w14:paraId="332745D4" w14:textId="77777777" w:rsidR="00572FD2" w:rsidRDefault="00000000">
            <w:pPr>
              <w:jc w:val="right"/>
            </w:pPr>
            <w:r>
              <w:t>不会了，你多发几次</w:t>
            </w:r>
          </w:p>
          <w:p w14:paraId="04AEA452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荔枝爱睡觉：那只能说明你不想回</w:t>
            </w:r>
          </w:p>
        </w:tc>
        <w:tc>
          <w:tcPr>
            <w:tcW w:w="720" w:type="dxa"/>
          </w:tcPr>
          <w:p w14:paraId="3AE28A26" w14:textId="77777777" w:rsidR="00572FD2" w:rsidRDefault="00000000">
            <w:r>
              <w:rPr>
                <w:noProof/>
              </w:rPr>
              <w:drawing>
                <wp:inline distT="0" distB="0" distL="0" distR="0" wp14:anchorId="5DFC072F" wp14:editId="28AC7097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283A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9B2936" w14:textId="77777777">
        <w:trPr>
          <w:jc w:val="right"/>
        </w:trPr>
        <w:tc>
          <w:tcPr>
            <w:tcW w:w="4320" w:type="dxa"/>
            <w:vAlign w:val="center"/>
          </w:tcPr>
          <w:p w14:paraId="2FD16EAB" w14:textId="77777777" w:rsidR="00572FD2" w:rsidRDefault="00000000">
            <w:pPr>
              <w:jc w:val="right"/>
            </w:pPr>
            <w:r>
              <w:t>你干的吧</w:t>
            </w:r>
          </w:p>
          <w:p w14:paraId="108F5729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荔枝爱睡觉：这个车是真的惨</w:t>
            </w:r>
          </w:p>
        </w:tc>
        <w:tc>
          <w:tcPr>
            <w:tcW w:w="720" w:type="dxa"/>
          </w:tcPr>
          <w:p w14:paraId="660F8CD8" w14:textId="77777777" w:rsidR="00572FD2" w:rsidRDefault="00000000">
            <w:r>
              <w:rPr>
                <w:noProof/>
              </w:rPr>
              <w:drawing>
                <wp:inline distT="0" distB="0" distL="0" distR="0" wp14:anchorId="7A681483" wp14:editId="05E7E69F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E84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0490151" w14:textId="77777777">
        <w:tc>
          <w:tcPr>
            <w:tcW w:w="720" w:type="dxa"/>
          </w:tcPr>
          <w:p w14:paraId="53443978" w14:textId="77777777" w:rsidR="00572FD2" w:rsidRDefault="00000000">
            <w:r>
              <w:rPr>
                <w:noProof/>
              </w:rPr>
              <w:drawing>
                <wp:inline distT="0" distB="0" distL="0" distR="0" wp14:anchorId="2C870D26" wp14:editId="541024CC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5DA195" w14:textId="77777777" w:rsidR="00572FD2" w:rsidRDefault="00000000">
            <w:r>
              <w:t>我才不信</w:t>
            </w:r>
          </w:p>
          <w:p w14:paraId="520CCE09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：不会了，你多发几次</w:t>
            </w:r>
          </w:p>
        </w:tc>
      </w:tr>
    </w:tbl>
    <w:p w14:paraId="1BC4564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726C5BC" w14:textId="77777777">
        <w:tc>
          <w:tcPr>
            <w:tcW w:w="720" w:type="dxa"/>
          </w:tcPr>
          <w:p w14:paraId="562F5B3A" w14:textId="77777777" w:rsidR="00572FD2" w:rsidRDefault="00000000">
            <w:r>
              <w:rPr>
                <w:noProof/>
              </w:rPr>
              <w:drawing>
                <wp:inline distT="0" distB="0" distL="0" distR="0" wp14:anchorId="0A609695" wp14:editId="367D77E5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CBB40E" w14:textId="77777777" w:rsidR="00572FD2" w:rsidRDefault="00000000">
            <w:r>
              <w:t>难道不是你</w:t>
            </w:r>
            <w:r>
              <w:t>?</w:t>
            </w:r>
          </w:p>
          <w:p w14:paraId="2EC7842F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：你干的吧</w:t>
            </w:r>
          </w:p>
        </w:tc>
      </w:tr>
    </w:tbl>
    <w:p w14:paraId="657C7BC9" w14:textId="77777777" w:rsidR="00572FD2" w:rsidRDefault="00572FD2"/>
    <w:p w14:paraId="73A5BA96" w14:textId="77777777" w:rsidR="00572FD2" w:rsidRDefault="00000000">
      <w:pPr>
        <w:jc w:val="center"/>
      </w:pPr>
      <w:r>
        <w:t>2023-09-16 18:35:28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3AE2F8F" w14:textId="77777777">
        <w:trPr>
          <w:jc w:val="right"/>
        </w:trPr>
        <w:tc>
          <w:tcPr>
            <w:tcW w:w="4320" w:type="dxa"/>
            <w:vAlign w:val="center"/>
          </w:tcPr>
          <w:p w14:paraId="37F41443" w14:textId="77777777" w:rsidR="00572FD2" w:rsidRDefault="00000000">
            <w:pPr>
              <w:jc w:val="right"/>
            </w:pPr>
            <w:r>
              <w:lastRenderedPageBreak/>
              <w:t>😊[</w:t>
            </w:r>
            <w:r>
              <w:t>捂脸</w:t>
            </w:r>
            <w:r>
              <w:t>]</w:t>
            </w:r>
          </w:p>
          <w:p w14:paraId="29BA2D47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荔枝爱睡觉：我才不信</w:t>
            </w:r>
          </w:p>
        </w:tc>
        <w:tc>
          <w:tcPr>
            <w:tcW w:w="720" w:type="dxa"/>
          </w:tcPr>
          <w:p w14:paraId="6667B596" w14:textId="77777777" w:rsidR="00572FD2" w:rsidRDefault="00000000">
            <w:r>
              <w:rPr>
                <w:noProof/>
              </w:rPr>
              <w:drawing>
                <wp:inline distT="0" distB="0" distL="0" distR="0" wp14:anchorId="066D54A7" wp14:editId="2B553095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3424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DC59A07" w14:textId="77777777">
        <w:trPr>
          <w:jc w:val="right"/>
        </w:trPr>
        <w:tc>
          <w:tcPr>
            <w:tcW w:w="4320" w:type="dxa"/>
            <w:vAlign w:val="center"/>
          </w:tcPr>
          <w:p w14:paraId="46F2D358" w14:textId="77777777" w:rsidR="00572FD2" w:rsidRDefault="00000000">
            <w:pPr>
              <w:jc w:val="right"/>
            </w:pPr>
            <w:r>
              <w:t>被搞透了啊</w:t>
            </w:r>
          </w:p>
          <w:p w14:paraId="6CA2B53A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荔枝爱睡觉：我才不信</w:t>
            </w:r>
          </w:p>
        </w:tc>
        <w:tc>
          <w:tcPr>
            <w:tcW w:w="720" w:type="dxa"/>
          </w:tcPr>
          <w:p w14:paraId="390F5F3E" w14:textId="77777777" w:rsidR="00572FD2" w:rsidRDefault="00000000">
            <w:r>
              <w:rPr>
                <w:noProof/>
              </w:rPr>
              <w:drawing>
                <wp:inline distT="0" distB="0" distL="0" distR="0" wp14:anchorId="7E359A85" wp14:editId="6975CAB6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2C37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B5BACC2" w14:textId="77777777">
        <w:trPr>
          <w:jc w:val="right"/>
        </w:trPr>
        <w:tc>
          <w:tcPr>
            <w:tcW w:w="4320" w:type="dxa"/>
            <w:vAlign w:val="center"/>
          </w:tcPr>
          <w:p w14:paraId="2501FD5B" w14:textId="77777777" w:rsidR="00572FD2" w:rsidRDefault="00000000">
            <w:pPr>
              <w:jc w:val="right"/>
            </w:pPr>
            <w:r>
              <w:t>不信，可以自己来福州看看嘛</w:t>
            </w:r>
          </w:p>
          <w:p w14:paraId="58616453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荔枝爱睡觉：我才不信</w:t>
            </w:r>
          </w:p>
        </w:tc>
        <w:tc>
          <w:tcPr>
            <w:tcW w:w="720" w:type="dxa"/>
          </w:tcPr>
          <w:p w14:paraId="2B529CF2" w14:textId="77777777" w:rsidR="00572FD2" w:rsidRDefault="00000000">
            <w:r>
              <w:rPr>
                <w:noProof/>
              </w:rPr>
              <w:drawing>
                <wp:inline distT="0" distB="0" distL="0" distR="0" wp14:anchorId="66EEA59F" wp14:editId="6C54A81D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F54D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FEB1877" w14:textId="77777777">
        <w:tc>
          <w:tcPr>
            <w:tcW w:w="720" w:type="dxa"/>
          </w:tcPr>
          <w:p w14:paraId="2C665EB9" w14:textId="77777777" w:rsidR="00572FD2" w:rsidRDefault="00000000">
            <w:r>
              <w:rPr>
                <w:noProof/>
              </w:rPr>
              <w:drawing>
                <wp:inline distT="0" distB="0" distL="0" distR="0" wp14:anchorId="06C25B32" wp14:editId="69314DFA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4CB5E6" w14:textId="77777777" w:rsidR="00572FD2" w:rsidRDefault="00000000">
            <w:r>
              <w:t>嚯嚯嚯</w:t>
            </w:r>
          </w:p>
        </w:tc>
      </w:tr>
    </w:tbl>
    <w:p w14:paraId="491653E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3A91B1E" w14:textId="77777777">
        <w:tc>
          <w:tcPr>
            <w:tcW w:w="720" w:type="dxa"/>
          </w:tcPr>
          <w:p w14:paraId="789D1051" w14:textId="77777777" w:rsidR="00572FD2" w:rsidRDefault="00000000">
            <w:r>
              <w:rPr>
                <w:noProof/>
              </w:rPr>
              <w:drawing>
                <wp:inline distT="0" distB="0" distL="0" distR="0" wp14:anchorId="23894E3B" wp14:editId="658B022D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87DFFF" w14:textId="77777777" w:rsidR="00572FD2" w:rsidRDefault="00000000">
            <w:r>
              <w:t>原来在这等着我呢</w:t>
            </w:r>
          </w:p>
        </w:tc>
      </w:tr>
    </w:tbl>
    <w:p w14:paraId="498233C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4891AF0" w14:textId="77777777">
        <w:tc>
          <w:tcPr>
            <w:tcW w:w="720" w:type="dxa"/>
          </w:tcPr>
          <w:p w14:paraId="230A1A83" w14:textId="77777777" w:rsidR="00572FD2" w:rsidRDefault="00000000">
            <w:r>
              <w:rPr>
                <w:noProof/>
              </w:rPr>
              <w:drawing>
                <wp:inline distT="0" distB="0" distL="0" distR="0" wp14:anchorId="20DF62E6" wp14:editId="34E1D045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A7E1AA" w14:textId="77777777" w:rsidR="00572FD2" w:rsidRDefault="00000000">
            <w:r>
              <w:t>哈哈哈哈</w:t>
            </w:r>
          </w:p>
        </w:tc>
      </w:tr>
    </w:tbl>
    <w:p w14:paraId="3ADB3D6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08EBFBE" w14:textId="77777777">
        <w:trPr>
          <w:jc w:val="right"/>
        </w:trPr>
        <w:tc>
          <w:tcPr>
            <w:tcW w:w="4320" w:type="dxa"/>
            <w:vAlign w:val="center"/>
          </w:tcPr>
          <w:p w14:paraId="07CF9EEB" w14:textId="77777777" w:rsidR="00572FD2" w:rsidRDefault="00000000">
            <w:pPr>
              <w:jc w:val="right"/>
            </w:pPr>
            <w:r>
              <w:t>我只是负责给你照电筒的吧</w:t>
            </w:r>
          </w:p>
          <w:p w14:paraId="43105292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荔枝爱睡觉：难道不是你</w:t>
            </w:r>
            <w:r>
              <w:rPr>
                <w:color w:val="797979"/>
                <w:highlight w:val="lightGray"/>
              </w:rPr>
              <w:t>?</w:t>
            </w:r>
          </w:p>
        </w:tc>
        <w:tc>
          <w:tcPr>
            <w:tcW w:w="720" w:type="dxa"/>
          </w:tcPr>
          <w:p w14:paraId="643C8387" w14:textId="77777777" w:rsidR="00572FD2" w:rsidRDefault="00000000">
            <w:r>
              <w:rPr>
                <w:noProof/>
              </w:rPr>
              <w:drawing>
                <wp:inline distT="0" distB="0" distL="0" distR="0" wp14:anchorId="55FFC22E" wp14:editId="4FC933C1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E8C8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7E02C0" w14:textId="77777777">
        <w:trPr>
          <w:jc w:val="right"/>
        </w:trPr>
        <w:tc>
          <w:tcPr>
            <w:tcW w:w="4320" w:type="dxa"/>
            <w:vAlign w:val="center"/>
          </w:tcPr>
          <w:p w14:paraId="6940F858" w14:textId="77777777" w:rsidR="00572FD2" w:rsidRDefault="00000000">
            <w:pPr>
              <w:jc w:val="right"/>
            </w:pPr>
            <w:r>
              <w:t>说你拿的两个轮子去干嘛了</w:t>
            </w:r>
          </w:p>
          <w:p w14:paraId="7C843848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荔枝爱睡觉：难道不是你</w:t>
            </w:r>
            <w:r>
              <w:rPr>
                <w:color w:val="797979"/>
                <w:highlight w:val="lightGray"/>
              </w:rPr>
              <w:t>?</w:t>
            </w:r>
          </w:p>
        </w:tc>
        <w:tc>
          <w:tcPr>
            <w:tcW w:w="720" w:type="dxa"/>
          </w:tcPr>
          <w:p w14:paraId="77702D12" w14:textId="77777777" w:rsidR="00572FD2" w:rsidRDefault="00000000">
            <w:r>
              <w:rPr>
                <w:noProof/>
              </w:rPr>
              <w:drawing>
                <wp:inline distT="0" distB="0" distL="0" distR="0" wp14:anchorId="74D3532B" wp14:editId="6A2A9394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C5949" w14:textId="77777777" w:rsidR="00572FD2" w:rsidRDefault="00572FD2"/>
    <w:p w14:paraId="1C3A480C" w14:textId="77777777" w:rsidR="00572FD2" w:rsidRDefault="00000000">
      <w:pPr>
        <w:jc w:val="center"/>
      </w:pPr>
      <w:r>
        <w:t>2023-09-16 18:42:00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DA77593" w14:textId="77777777">
        <w:trPr>
          <w:jc w:val="right"/>
        </w:trPr>
        <w:tc>
          <w:tcPr>
            <w:tcW w:w="4320" w:type="dxa"/>
            <w:vAlign w:val="center"/>
          </w:tcPr>
          <w:p w14:paraId="02EAB806" w14:textId="77777777" w:rsidR="00572FD2" w:rsidRDefault="00000000">
            <w:pPr>
              <w:jc w:val="right"/>
            </w:pPr>
            <w:r>
              <w:lastRenderedPageBreak/>
              <w:t>对啊，那你什么时候来嘛</w:t>
            </w:r>
          </w:p>
          <w:p w14:paraId="01A2727C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荔枝爱睡觉：原来在这等着我呢</w:t>
            </w:r>
          </w:p>
        </w:tc>
        <w:tc>
          <w:tcPr>
            <w:tcW w:w="720" w:type="dxa"/>
          </w:tcPr>
          <w:p w14:paraId="500EAA48" w14:textId="77777777" w:rsidR="00572FD2" w:rsidRDefault="00000000">
            <w:r>
              <w:rPr>
                <w:noProof/>
              </w:rPr>
              <w:drawing>
                <wp:inline distT="0" distB="0" distL="0" distR="0" wp14:anchorId="7E6C7173" wp14:editId="21493D11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664EF" w14:textId="77777777" w:rsidR="00572FD2" w:rsidRDefault="00572FD2"/>
    <w:p w14:paraId="196B318B" w14:textId="77777777" w:rsidR="00572FD2" w:rsidRDefault="00000000">
      <w:pPr>
        <w:jc w:val="center"/>
      </w:pPr>
      <w:r>
        <w:t>2023-09-16 19:02:01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64C9261" w14:textId="77777777">
        <w:tc>
          <w:tcPr>
            <w:tcW w:w="720" w:type="dxa"/>
          </w:tcPr>
          <w:p w14:paraId="405859C4" w14:textId="77777777" w:rsidR="00572FD2" w:rsidRDefault="00000000">
            <w:r>
              <w:rPr>
                <w:noProof/>
              </w:rPr>
              <w:drawing>
                <wp:inline distT="0" distB="0" distL="0" distR="0" wp14:anchorId="11B88B6C" wp14:editId="6FC96454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789DDB" w14:textId="77777777" w:rsidR="00572FD2" w:rsidRDefault="00000000">
            <w:r>
              <w:t>【表情包】</w:t>
            </w:r>
          </w:p>
        </w:tc>
      </w:tr>
    </w:tbl>
    <w:p w14:paraId="22987971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00AAE73" w14:textId="77777777">
        <w:tc>
          <w:tcPr>
            <w:tcW w:w="720" w:type="dxa"/>
          </w:tcPr>
          <w:p w14:paraId="4E77B499" w14:textId="77777777" w:rsidR="00572FD2" w:rsidRDefault="00000000">
            <w:r>
              <w:rPr>
                <w:noProof/>
              </w:rPr>
              <w:drawing>
                <wp:inline distT="0" distB="0" distL="0" distR="0" wp14:anchorId="1C1AF044" wp14:editId="50801D05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583589" w14:textId="77777777" w:rsidR="00572FD2" w:rsidRDefault="00000000">
            <w:r>
              <w:t>太远了</w:t>
            </w:r>
          </w:p>
        </w:tc>
      </w:tr>
    </w:tbl>
    <w:p w14:paraId="04D337EA" w14:textId="77777777" w:rsidR="00572FD2" w:rsidRDefault="00572FD2"/>
    <w:p w14:paraId="3614C015" w14:textId="77777777" w:rsidR="00572FD2" w:rsidRDefault="00000000">
      <w:pPr>
        <w:jc w:val="center"/>
      </w:pPr>
      <w:r>
        <w:t>2023-09-16 19:09:44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7C45AA5" w14:textId="77777777">
        <w:trPr>
          <w:jc w:val="right"/>
        </w:trPr>
        <w:tc>
          <w:tcPr>
            <w:tcW w:w="4320" w:type="dxa"/>
            <w:vAlign w:val="center"/>
          </w:tcPr>
          <w:p w14:paraId="5519C8AF" w14:textId="77777777" w:rsidR="00572FD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DE62B1F" wp14:editId="62112A16">
                  <wp:extent cx="1828800" cy="1828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35f514a93adde048672896284bc26f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934C05B" w14:textId="77777777" w:rsidR="00572FD2" w:rsidRDefault="00000000">
            <w:r>
              <w:rPr>
                <w:noProof/>
              </w:rPr>
              <w:drawing>
                <wp:inline distT="0" distB="0" distL="0" distR="0" wp14:anchorId="4788886D" wp14:editId="5BE68FCB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641E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3388DF7" w14:textId="77777777">
        <w:trPr>
          <w:jc w:val="right"/>
        </w:trPr>
        <w:tc>
          <w:tcPr>
            <w:tcW w:w="4320" w:type="dxa"/>
            <w:vAlign w:val="center"/>
          </w:tcPr>
          <w:p w14:paraId="10AA620E" w14:textId="77777777" w:rsidR="00572FD2" w:rsidRDefault="00000000">
            <w:pPr>
              <w:jc w:val="right"/>
            </w:pPr>
            <w:r>
              <w:t>现在还觉得远吗？四个小时左右就到了吧</w:t>
            </w:r>
          </w:p>
        </w:tc>
        <w:tc>
          <w:tcPr>
            <w:tcW w:w="720" w:type="dxa"/>
          </w:tcPr>
          <w:p w14:paraId="73807C96" w14:textId="77777777" w:rsidR="00572FD2" w:rsidRDefault="00000000">
            <w:r>
              <w:rPr>
                <w:noProof/>
              </w:rPr>
              <w:drawing>
                <wp:inline distT="0" distB="0" distL="0" distR="0" wp14:anchorId="3727428D" wp14:editId="7830F2F6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AFFC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1DD7EE4" w14:textId="77777777">
        <w:tc>
          <w:tcPr>
            <w:tcW w:w="720" w:type="dxa"/>
          </w:tcPr>
          <w:p w14:paraId="7A23D806" w14:textId="77777777" w:rsidR="00572FD2" w:rsidRDefault="00000000">
            <w:r>
              <w:rPr>
                <w:noProof/>
              </w:rPr>
              <w:drawing>
                <wp:inline distT="0" distB="0" distL="0" distR="0" wp14:anchorId="08E5BC1C" wp14:editId="706E31A5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2350BF" w14:textId="77777777" w:rsidR="00572FD2" w:rsidRDefault="00000000">
            <w:r>
              <w:t>那你过来玩呀</w:t>
            </w:r>
            <w:r>
              <w:t xml:space="preserve"> </w:t>
            </w:r>
          </w:p>
        </w:tc>
      </w:tr>
    </w:tbl>
    <w:p w14:paraId="2959999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D660C7F" w14:textId="77777777">
        <w:tc>
          <w:tcPr>
            <w:tcW w:w="720" w:type="dxa"/>
          </w:tcPr>
          <w:p w14:paraId="6D660880" w14:textId="77777777" w:rsidR="00572FD2" w:rsidRDefault="00000000">
            <w:r>
              <w:rPr>
                <w:noProof/>
              </w:rPr>
              <w:drawing>
                <wp:inline distT="0" distB="0" distL="0" distR="0" wp14:anchorId="4E737EFA" wp14:editId="3FDB165C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6114C0" w14:textId="77777777" w:rsidR="00572FD2" w:rsidRDefault="00000000"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7EFA62FD" w14:textId="77777777" w:rsidR="00572FD2" w:rsidRDefault="00572FD2"/>
    <w:p w14:paraId="66B471AE" w14:textId="77777777" w:rsidR="00572FD2" w:rsidRDefault="00000000">
      <w:pPr>
        <w:jc w:val="center"/>
      </w:pPr>
      <w:r>
        <w:t>2023-09-16 22:25:55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1C2D02D" w14:textId="77777777">
        <w:trPr>
          <w:jc w:val="right"/>
        </w:trPr>
        <w:tc>
          <w:tcPr>
            <w:tcW w:w="4320" w:type="dxa"/>
            <w:vAlign w:val="center"/>
          </w:tcPr>
          <w:p w14:paraId="3379FE19" w14:textId="77777777" w:rsidR="00572FD2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6A15CF69" w14:textId="77777777" w:rsidR="00572FD2" w:rsidRDefault="00000000">
            <w:r>
              <w:rPr>
                <w:noProof/>
              </w:rPr>
              <w:drawing>
                <wp:inline distT="0" distB="0" distL="0" distR="0" wp14:anchorId="52F5A395" wp14:editId="34917501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930C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9088BDC" w14:textId="77777777">
        <w:trPr>
          <w:jc w:val="right"/>
        </w:trPr>
        <w:tc>
          <w:tcPr>
            <w:tcW w:w="4320" w:type="dxa"/>
            <w:vAlign w:val="center"/>
          </w:tcPr>
          <w:p w14:paraId="20921C3D" w14:textId="77777777" w:rsidR="00572FD2" w:rsidRDefault="00000000">
            <w:pPr>
              <w:jc w:val="right"/>
            </w:pPr>
            <w:r>
              <w:t>但国庆我可能得去看看我妈妈</w:t>
            </w:r>
          </w:p>
        </w:tc>
        <w:tc>
          <w:tcPr>
            <w:tcW w:w="720" w:type="dxa"/>
          </w:tcPr>
          <w:p w14:paraId="20521BFD" w14:textId="77777777" w:rsidR="00572FD2" w:rsidRDefault="00000000">
            <w:r>
              <w:rPr>
                <w:noProof/>
              </w:rPr>
              <w:drawing>
                <wp:inline distT="0" distB="0" distL="0" distR="0" wp14:anchorId="4B427417" wp14:editId="4F6C7032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A2D52" w14:textId="77777777" w:rsidR="00572FD2" w:rsidRDefault="00572FD2"/>
    <w:p w14:paraId="5DD977AE" w14:textId="77777777" w:rsidR="00572FD2" w:rsidRDefault="00000000">
      <w:pPr>
        <w:jc w:val="center"/>
      </w:pPr>
      <w:r>
        <w:t>2023-09-16 22:43:26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FD0C56F" w14:textId="77777777">
        <w:trPr>
          <w:jc w:val="right"/>
        </w:trPr>
        <w:tc>
          <w:tcPr>
            <w:tcW w:w="4320" w:type="dxa"/>
            <w:vAlign w:val="center"/>
          </w:tcPr>
          <w:p w14:paraId="7AD146B1" w14:textId="77777777" w:rsidR="00572FD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E18FFD7" wp14:editId="701B8E21">
                  <wp:extent cx="2438400" cy="1828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3eb0d0d453b91501eb37919b91ab0b4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991F780" w14:textId="77777777" w:rsidR="00572FD2" w:rsidRDefault="00000000">
            <w:r>
              <w:rPr>
                <w:noProof/>
              </w:rPr>
              <w:drawing>
                <wp:inline distT="0" distB="0" distL="0" distR="0" wp14:anchorId="6C287C93" wp14:editId="68400584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32EA9" w14:textId="77777777" w:rsidR="00572FD2" w:rsidRDefault="00572FD2"/>
    <w:p w14:paraId="5191BC45" w14:textId="77777777" w:rsidR="00572FD2" w:rsidRDefault="00000000">
      <w:pPr>
        <w:jc w:val="center"/>
      </w:pPr>
      <w:r>
        <w:t>2023-09-16 23:42:39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EFEA255" w14:textId="77777777">
        <w:tc>
          <w:tcPr>
            <w:tcW w:w="720" w:type="dxa"/>
          </w:tcPr>
          <w:p w14:paraId="5EF089B7" w14:textId="77777777" w:rsidR="00572FD2" w:rsidRDefault="00000000">
            <w:r>
              <w:rPr>
                <w:noProof/>
              </w:rPr>
              <w:drawing>
                <wp:inline distT="0" distB="0" distL="0" distR="0" wp14:anchorId="7B208B5E" wp14:editId="2A8F7D00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E02BD7" w14:textId="77777777" w:rsidR="00572FD2" w:rsidRDefault="00000000">
            <w:r>
              <w:t>你妈妈在哪</w:t>
            </w:r>
          </w:p>
        </w:tc>
      </w:tr>
    </w:tbl>
    <w:p w14:paraId="19A67EC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2301550" w14:textId="77777777">
        <w:tc>
          <w:tcPr>
            <w:tcW w:w="720" w:type="dxa"/>
          </w:tcPr>
          <w:p w14:paraId="235B7C34" w14:textId="77777777" w:rsidR="00572FD2" w:rsidRDefault="00000000">
            <w:r>
              <w:rPr>
                <w:noProof/>
              </w:rPr>
              <w:drawing>
                <wp:inline distT="0" distB="0" distL="0" distR="0" wp14:anchorId="5DBB398C" wp14:editId="729B93D0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B8A8CA" w14:textId="77777777" w:rsidR="00572FD2" w:rsidRDefault="00000000">
            <w:r>
              <w:t>成都好玩的地方也蛮多的</w:t>
            </w:r>
          </w:p>
        </w:tc>
      </w:tr>
    </w:tbl>
    <w:p w14:paraId="19AE864A" w14:textId="77777777" w:rsidR="00572FD2" w:rsidRDefault="00572FD2"/>
    <w:p w14:paraId="576291C2" w14:textId="77777777" w:rsidR="00572FD2" w:rsidRDefault="00000000">
      <w:pPr>
        <w:jc w:val="center"/>
      </w:pPr>
      <w:r>
        <w:t>2023-09-16 23:50:06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B03AA22" w14:textId="77777777">
        <w:trPr>
          <w:jc w:val="right"/>
        </w:trPr>
        <w:tc>
          <w:tcPr>
            <w:tcW w:w="4320" w:type="dxa"/>
            <w:vAlign w:val="center"/>
          </w:tcPr>
          <w:p w14:paraId="7B7EA740" w14:textId="77777777" w:rsidR="00572FD2" w:rsidRDefault="00000000">
            <w:pPr>
              <w:jc w:val="right"/>
            </w:pPr>
            <w:r>
              <w:t>在深圳啊</w:t>
            </w:r>
          </w:p>
        </w:tc>
        <w:tc>
          <w:tcPr>
            <w:tcW w:w="720" w:type="dxa"/>
          </w:tcPr>
          <w:p w14:paraId="44E3320B" w14:textId="77777777" w:rsidR="00572FD2" w:rsidRDefault="00000000">
            <w:r>
              <w:rPr>
                <w:noProof/>
              </w:rPr>
              <w:drawing>
                <wp:inline distT="0" distB="0" distL="0" distR="0" wp14:anchorId="5582783D" wp14:editId="094BA8BC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2C7E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78663C0" w14:textId="77777777">
        <w:trPr>
          <w:jc w:val="right"/>
        </w:trPr>
        <w:tc>
          <w:tcPr>
            <w:tcW w:w="4320" w:type="dxa"/>
            <w:vAlign w:val="center"/>
          </w:tcPr>
          <w:p w14:paraId="1DDB8B76" w14:textId="77777777" w:rsidR="00572FD2" w:rsidRDefault="00000000">
            <w:pPr>
              <w:jc w:val="right"/>
            </w:pPr>
            <w:r>
              <w:t>有机会儿就过去</w:t>
            </w:r>
          </w:p>
          <w:p w14:paraId="0A81FD98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荔枝爱睡觉：成都好玩的地方也蛮多的</w:t>
            </w:r>
          </w:p>
        </w:tc>
        <w:tc>
          <w:tcPr>
            <w:tcW w:w="720" w:type="dxa"/>
          </w:tcPr>
          <w:p w14:paraId="37EA6DE3" w14:textId="77777777" w:rsidR="00572FD2" w:rsidRDefault="00000000">
            <w:r>
              <w:rPr>
                <w:noProof/>
              </w:rPr>
              <w:drawing>
                <wp:inline distT="0" distB="0" distL="0" distR="0" wp14:anchorId="3694EF57" wp14:editId="0AAEBB8B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D7EC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DE08412" w14:textId="77777777">
        <w:trPr>
          <w:jc w:val="right"/>
        </w:trPr>
        <w:tc>
          <w:tcPr>
            <w:tcW w:w="4320" w:type="dxa"/>
            <w:vAlign w:val="center"/>
          </w:tcPr>
          <w:p w14:paraId="4FE4D9A7" w14:textId="77777777" w:rsidR="00572FD2" w:rsidRDefault="00000000">
            <w:pPr>
              <w:jc w:val="right"/>
            </w:pPr>
            <w:r>
              <w:t>唉，前几个次出差没抢着去成都，</w:t>
            </w:r>
          </w:p>
        </w:tc>
        <w:tc>
          <w:tcPr>
            <w:tcW w:w="720" w:type="dxa"/>
          </w:tcPr>
          <w:p w14:paraId="197EBB34" w14:textId="77777777" w:rsidR="00572FD2" w:rsidRDefault="00000000">
            <w:r>
              <w:rPr>
                <w:noProof/>
              </w:rPr>
              <w:drawing>
                <wp:inline distT="0" distB="0" distL="0" distR="0" wp14:anchorId="6C5D7C4A" wp14:editId="597616F2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779A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3AD533F" w14:textId="77777777">
        <w:tc>
          <w:tcPr>
            <w:tcW w:w="720" w:type="dxa"/>
          </w:tcPr>
          <w:p w14:paraId="0042268E" w14:textId="77777777" w:rsidR="00572FD2" w:rsidRDefault="00000000">
            <w:r>
              <w:rPr>
                <w:noProof/>
              </w:rPr>
              <w:drawing>
                <wp:inline distT="0" distB="0" distL="0" distR="0" wp14:anchorId="225B29B1" wp14:editId="1E5B34BC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CDBBE1" w14:textId="77777777" w:rsidR="00572FD2" w:rsidRDefault="00000000">
            <w:r>
              <w:t>那你妈妈是在那边上班吗</w:t>
            </w:r>
            <w:r>
              <w:t xml:space="preserve"> </w:t>
            </w:r>
          </w:p>
        </w:tc>
      </w:tr>
    </w:tbl>
    <w:p w14:paraId="0B5F7C0E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2F57F81" w14:textId="77777777">
        <w:tc>
          <w:tcPr>
            <w:tcW w:w="720" w:type="dxa"/>
          </w:tcPr>
          <w:p w14:paraId="6926E273" w14:textId="77777777" w:rsidR="00572FD2" w:rsidRDefault="00000000">
            <w:r>
              <w:rPr>
                <w:noProof/>
              </w:rPr>
              <w:drawing>
                <wp:inline distT="0" distB="0" distL="0" distR="0" wp14:anchorId="2C02C413" wp14:editId="0128D417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CA4CEB" w14:textId="77777777" w:rsidR="00572FD2" w:rsidRDefault="00000000">
            <w:r>
              <w:t>你们这个工作是不是经常出差呀</w:t>
            </w:r>
            <w:r>
              <w:t xml:space="preserve"> </w:t>
            </w:r>
          </w:p>
        </w:tc>
      </w:tr>
    </w:tbl>
    <w:p w14:paraId="2F29512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A1642B2" w14:textId="77777777">
        <w:trPr>
          <w:jc w:val="right"/>
        </w:trPr>
        <w:tc>
          <w:tcPr>
            <w:tcW w:w="4320" w:type="dxa"/>
            <w:vAlign w:val="center"/>
          </w:tcPr>
          <w:p w14:paraId="5F1C18F7" w14:textId="77777777" w:rsidR="00572FD2" w:rsidRDefault="00000000">
            <w:pPr>
              <w:jc w:val="right"/>
            </w:pPr>
            <w:r>
              <w:t>对啊</w:t>
            </w:r>
          </w:p>
        </w:tc>
        <w:tc>
          <w:tcPr>
            <w:tcW w:w="720" w:type="dxa"/>
          </w:tcPr>
          <w:p w14:paraId="53F6B1F7" w14:textId="77777777" w:rsidR="00572FD2" w:rsidRDefault="00000000">
            <w:r>
              <w:rPr>
                <w:noProof/>
              </w:rPr>
              <w:drawing>
                <wp:inline distT="0" distB="0" distL="0" distR="0" wp14:anchorId="165D18E6" wp14:editId="0C90FF48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98B12" w14:textId="77777777" w:rsidR="00572FD2" w:rsidRDefault="00572FD2"/>
    <w:p w14:paraId="2028F44D" w14:textId="77777777" w:rsidR="00572FD2" w:rsidRDefault="00000000">
      <w:pPr>
        <w:jc w:val="center"/>
      </w:pPr>
      <w:r>
        <w:t>2023-09-16 23:55:50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0733658" w14:textId="77777777">
        <w:trPr>
          <w:jc w:val="right"/>
        </w:trPr>
        <w:tc>
          <w:tcPr>
            <w:tcW w:w="4320" w:type="dxa"/>
            <w:vAlign w:val="center"/>
          </w:tcPr>
          <w:p w14:paraId="5E3101BE" w14:textId="77777777" w:rsidR="00572FD2" w:rsidRDefault="00000000">
            <w:pPr>
              <w:jc w:val="right"/>
            </w:pPr>
            <w:r>
              <w:t>软件工程师一般不会经常出差</w:t>
            </w:r>
          </w:p>
        </w:tc>
        <w:tc>
          <w:tcPr>
            <w:tcW w:w="720" w:type="dxa"/>
          </w:tcPr>
          <w:p w14:paraId="191CC9B7" w14:textId="77777777" w:rsidR="00572FD2" w:rsidRDefault="00000000">
            <w:r>
              <w:rPr>
                <w:noProof/>
              </w:rPr>
              <w:drawing>
                <wp:inline distT="0" distB="0" distL="0" distR="0" wp14:anchorId="319E3653" wp14:editId="1D96E316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87EA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6CF079C" w14:textId="77777777">
        <w:trPr>
          <w:jc w:val="right"/>
        </w:trPr>
        <w:tc>
          <w:tcPr>
            <w:tcW w:w="4320" w:type="dxa"/>
            <w:vAlign w:val="center"/>
          </w:tcPr>
          <w:p w14:paraId="7E2068DE" w14:textId="77777777" w:rsidR="00572FD2" w:rsidRDefault="00000000">
            <w:pPr>
              <w:jc w:val="right"/>
            </w:pPr>
            <w:r>
              <w:t>前一两年会频繁出差</w:t>
            </w:r>
          </w:p>
        </w:tc>
        <w:tc>
          <w:tcPr>
            <w:tcW w:w="720" w:type="dxa"/>
          </w:tcPr>
          <w:p w14:paraId="3C6416E4" w14:textId="77777777" w:rsidR="00572FD2" w:rsidRDefault="00000000">
            <w:r>
              <w:rPr>
                <w:noProof/>
              </w:rPr>
              <w:drawing>
                <wp:inline distT="0" distB="0" distL="0" distR="0" wp14:anchorId="4092856B" wp14:editId="50152177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3E34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1BFCFA8" w14:textId="77777777">
        <w:trPr>
          <w:jc w:val="right"/>
        </w:trPr>
        <w:tc>
          <w:tcPr>
            <w:tcW w:w="4320" w:type="dxa"/>
            <w:vAlign w:val="center"/>
          </w:tcPr>
          <w:p w14:paraId="261230EC" w14:textId="77777777" w:rsidR="00572FD2" w:rsidRDefault="00000000">
            <w:pPr>
              <w:jc w:val="right"/>
            </w:pPr>
            <w:r>
              <w:t>都去的地方很多，东南西北的</w:t>
            </w:r>
          </w:p>
        </w:tc>
        <w:tc>
          <w:tcPr>
            <w:tcW w:w="720" w:type="dxa"/>
          </w:tcPr>
          <w:p w14:paraId="22EB8E53" w14:textId="77777777" w:rsidR="00572FD2" w:rsidRDefault="00000000">
            <w:r>
              <w:rPr>
                <w:noProof/>
              </w:rPr>
              <w:drawing>
                <wp:inline distT="0" distB="0" distL="0" distR="0" wp14:anchorId="55B1AE3E" wp14:editId="1C765C77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E4123" w14:textId="77777777" w:rsidR="00572FD2" w:rsidRDefault="00572FD2"/>
    <w:p w14:paraId="4A65C523" w14:textId="77777777" w:rsidR="00572FD2" w:rsidRDefault="00000000">
      <w:pPr>
        <w:jc w:val="center"/>
      </w:pPr>
      <w:r>
        <w:lastRenderedPageBreak/>
        <w:t>2023-09-17 00:16:16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8524B71" w14:textId="77777777">
        <w:tc>
          <w:tcPr>
            <w:tcW w:w="720" w:type="dxa"/>
          </w:tcPr>
          <w:p w14:paraId="3D48BF6F" w14:textId="77777777" w:rsidR="00572FD2" w:rsidRDefault="00000000">
            <w:r>
              <w:rPr>
                <w:noProof/>
              </w:rPr>
              <w:drawing>
                <wp:inline distT="0" distB="0" distL="0" distR="0" wp14:anchorId="03C5EFD7" wp14:editId="5B8EBDD5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E4D87F" w14:textId="77777777" w:rsidR="00572FD2" w:rsidRDefault="00000000">
            <w:r>
              <w:t>那感觉也挺不错的</w:t>
            </w:r>
          </w:p>
        </w:tc>
      </w:tr>
    </w:tbl>
    <w:p w14:paraId="7824F694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4230416" w14:textId="77777777">
        <w:tc>
          <w:tcPr>
            <w:tcW w:w="720" w:type="dxa"/>
          </w:tcPr>
          <w:p w14:paraId="3D148560" w14:textId="77777777" w:rsidR="00572FD2" w:rsidRDefault="00000000">
            <w:r>
              <w:rPr>
                <w:noProof/>
              </w:rPr>
              <w:drawing>
                <wp:inline distT="0" distB="0" distL="0" distR="0" wp14:anchorId="0E156D19" wp14:editId="67070DF4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4D8638" w14:textId="77777777" w:rsidR="00572FD2" w:rsidRDefault="00000000">
            <w:r>
              <w:t>你都去过哪里</w:t>
            </w:r>
          </w:p>
        </w:tc>
      </w:tr>
    </w:tbl>
    <w:p w14:paraId="5E608F7D" w14:textId="77777777" w:rsidR="00572FD2" w:rsidRDefault="00572FD2"/>
    <w:p w14:paraId="396DA3E6" w14:textId="77777777" w:rsidR="00572FD2" w:rsidRDefault="00000000">
      <w:pPr>
        <w:jc w:val="center"/>
      </w:pPr>
      <w:r>
        <w:t>2023-09-17 08:15:44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5827FAD" w14:textId="77777777">
        <w:trPr>
          <w:jc w:val="right"/>
        </w:trPr>
        <w:tc>
          <w:tcPr>
            <w:tcW w:w="4320" w:type="dxa"/>
            <w:vAlign w:val="center"/>
          </w:tcPr>
          <w:p w14:paraId="3E358133" w14:textId="77777777" w:rsidR="00572FD2" w:rsidRDefault="00000000">
            <w:pPr>
              <w:jc w:val="right"/>
            </w:pPr>
            <w:r>
              <w:t>我就去几个地方</w:t>
            </w:r>
          </w:p>
        </w:tc>
        <w:tc>
          <w:tcPr>
            <w:tcW w:w="720" w:type="dxa"/>
          </w:tcPr>
          <w:p w14:paraId="25AA68C8" w14:textId="77777777" w:rsidR="00572FD2" w:rsidRDefault="00000000">
            <w:r>
              <w:rPr>
                <w:noProof/>
              </w:rPr>
              <w:drawing>
                <wp:inline distT="0" distB="0" distL="0" distR="0" wp14:anchorId="14AF3A7C" wp14:editId="21636FA8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8BA1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E905B47" w14:textId="77777777">
        <w:trPr>
          <w:jc w:val="right"/>
        </w:trPr>
        <w:tc>
          <w:tcPr>
            <w:tcW w:w="4320" w:type="dxa"/>
            <w:vAlign w:val="center"/>
          </w:tcPr>
          <w:p w14:paraId="2EB888BC" w14:textId="77777777" w:rsidR="00572FD2" w:rsidRDefault="00000000">
            <w:pPr>
              <w:jc w:val="right"/>
            </w:pPr>
            <w:r>
              <w:t>贵阳昆明南宁广州深圳厦门福州上海西安西宁格尔木</w:t>
            </w:r>
          </w:p>
        </w:tc>
        <w:tc>
          <w:tcPr>
            <w:tcW w:w="720" w:type="dxa"/>
          </w:tcPr>
          <w:p w14:paraId="78624F7D" w14:textId="77777777" w:rsidR="00572FD2" w:rsidRDefault="00000000">
            <w:r>
              <w:rPr>
                <w:noProof/>
              </w:rPr>
              <w:drawing>
                <wp:inline distT="0" distB="0" distL="0" distR="0" wp14:anchorId="7EBF33E1" wp14:editId="08363341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AB026" w14:textId="77777777" w:rsidR="00572FD2" w:rsidRDefault="00572FD2"/>
    <w:p w14:paraId="3C14774C" w14:textId="77777777" w:rsidR="00572FD2" w:rsidRDefault="00000000">
      <w:pPr>
        <w:jc w:val="center"/>
      </w:pPr>
      <w:r>
        <w:t>2023-09-17 09:56:38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8E16223" w14:textId="77777777">
        <w:tc>
          <w:tcPr>
            <w:tcW w:w="720" w:type="dxa"/>
          </w:tcPr>
          <w:p w14:paraId="7831821C" w14:textId="77777777" w:rsidR="00572FD2" w:rsidRDefault="00000000">
            <w:r>
              <w:rPr>
                <w:noProof/>
              </w:rPr>
              <w:drawing>
                <wp:inline distT="0" distB="0" distL="0" distR="0" wp14:anchorId="22590979" wp14:editId="4CCD3E06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5974C5" w14:textId="77777777" w:rsidR="00572FD2" w:rsidRDefault="00000000">
            <w:r>
              <w:t>你这去过的地方挺多的嘛</w:t>
            </w:r>
          </w:p>
        </w:tc>
      </w:tr>
    </w:tbl>
    <w:p w14:paraId="297EB7E0" w14:textId="77777777" w:rsidR="00572FD2" w:rsidRDefault="00572FD2"/>
    <w:p w14:paraId="7D60DA12" w14:textId="77777777" w:rsidR="00572FD2" w:rsidRDefault="00000000">
      <w:pPr>
        <w:jc w:val="center"/>
      </w:pPr>
      <w:r>
        <w:t>2023-09-17 10:39:13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9F6F1D4" w14:textId="77777777">
        <w:trPr>
          <w:jc w:val="right"/>
        </w:trPr>
        <w:tc>
          <w:tcPr>
            <w:tcW w:w="4320" w:type="dxa"/>
            <w:vAlign w:val="center"/>
          </w:tcPr>
          <w:p w14:paraId="079AF29B" w14:textId="77777777" w:rsidR="00572FD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D14890" wp14:editId="0FD9BB18">
                  <wp:extent cx="2465798" cy="1828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c531830e3b0f785107986e6f81a12dc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9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E59E6C5" w14:textId="77777777" w:rsidR="00572FD2" w:rsidRDefault="00000000">
            <w:r>
              <w:rPr>
                <w:noProof/>
              </w:rPr>
              <w:drawing>
                <wp:inline distT="0" distB="0" distL="0" distR="0" wp14:anchorId="2EEB4815" wp14:editId="13392898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818D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4829B5F" w14:textId="77777777">
        <w:trPr>
          <w:jc w:val="right"/>
        </w:trPr>
        <w:tc>
          <w:tcPr>
            <w:tcW w:w="4320" w:type="dxa"/>
            <w:vAlign w:val="center"/>
          </w:tcPr>
          <w:p w14:paraId="38CD2314" w14:textId="77777777" w:rsidR="00572FD2" w:rsidRDefault="00000000">
            <w:pPr>
              <w:jc w:val="right"/>
            </w:pPr>
            <w:r>
              <w:lastRenderedPageBreak/>
              <w:t>哪里，都没有去你心里</w:t>
            </w:r>
          </w:p>
        </w:tc>
        <w:tc>
          <w:tcPr>
            <w:tcW w:w="720" w:type="dxa"/>
          </w:tcPr>
          <w:p w14:paraId="30C79A99" w14:textId="77777777" w:rsidR="00572FD2" w:rsidRDefault="00000000">
            <w:r>
              <w:rPr>
                <w:noProof/>
              </w:rPr>
              <w:drawing>
                <wp:inline distT="0" distB="0" distL="0" distR="0" wp14:anchorId="12D71654" wp14:editId="60805673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F89C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91270C9" w14:textId="77777777">
        <w:trPr>
          <w:jc w:val="right"/>
        </w:trPr>
        <w:tc>
          <w:tcPr>
            <w:tcW w:w="4320" w:type="dxa"/>
            <w:vAlign w:val="center"/>
          </w:tcPr>
          <w:p w14:paraId="0AA50098" w14:textId="77777777" w:rsidR="00572FD2" w:rsidRDefault="00000000">
            <w:pPr>
              <w:jc w:val="right"/>
            </w:pPr>
            <w:r>
              <w:t>青海湖</w:t>
            </w:r>
          </w:p>
          <w:p w14:paraId="77147945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：【图片消息】</w:t>
            </w:r>
          </w:p>
        </w:tc>
        <w:tc>
          <w:tcPr>
            <w:tcW w:w="720" w:type="dxa"/>
          </w:tcPr>
          <w:p w14:paraId="677D32CB" w14:textId="77777777" w:rsidR="00572FD2" w:rsidRDefault="00000000">
            <w:r>
              <w:rPr>
                <w:noProof/>
              </w:rPr>
              <w:drawing>
                <wp:inline distT="0" distB="0" distL="0" distR="0" wp14:anchorId="368173FC" wp14:editId="1F4B6E34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D9D18" w14:textId="77777777" w:rsidR="00572FD2" w:rsidRDefault="00572FD2"/>
    <w:p w14:paraId="650085E5" w14:textId="77777777" w:rsidR="00572FD2" w:rsidRDefault="00000000">
      <w:pPr>
        <w:jc w:val="center"/>
      </w:pPr>
      <w:r>
        <w:t>2023-09-17 12:01:14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1B79961" w14:textId="77777777">
        <w:tc>
          <w:tcPr>
            <w:tcW w:w="720" w:type="dxa"/>
          </w:tcPr>
          <w:p w14:paraId="601D9CC6" w14:textId="77777777" w:rsidR="00572FD2" w:rsidRDefault="00000000">
            <w:r>
              <w:rPr>
                <w:noProof/>
              </w:rPr>
              <w:drawing>
                <wp:inline distT="0" distB="0" distL="0" distR="0" wp14:anchorId="2BCF8AB2" wp14:editId="5408A548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14380F" w14:textId="77777777" w:rsidR="00572FD2" w:rsidRDefault="00000000">
            <w:r>
              <w:t>湖呢</w:t>
            </w:r>
          </w:p>
        </w:tc>
      </w:tr>
    </w:tbl>
    <w:p w14:paraId="7B83D083" w14:textId="77777777" w:rsidR="00572FD2" w:rsidRDefault="00572FD2"/>
    <w:p w14:paraId="0AE32D3A" w14:textId="77777777" w:rsidR="00572FD2" w:rsidRDefault="00000000">
      <w:pPr>
        <w:jc w:val="center"/>
      </w:pPr>
      <w:r>
        <w:t>2023-09-17 13:56:04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5D1684" w14:textId="77777777">
        <w:trPr>
          <w:jc w:val="right"/>
        </w:trPr>
        <w:tc>
          <w:tcPr>
            <w:tcW w:w="4320" w:type="dxa"/>
            <w:vAlign w:val="center"/>
          </w:tcPr>
          <w:p w14:paraId="484AC962" w14:textId="77777777" w:rsidR="00572FD2" w:rsidRDefault="00000000">
            <w:pPr>
              <w:jc w:val="right"/>
            </w:pPr>
            <w:r>
              <w:t>那上面蓝色就是啊</w:t>
            </w:r>
          </w:p>
        </w:tc>
        <w:tc>
          <w:tcPr>
            <w:tcW w:w="720" w:type="dxa"/>
          </w:tcPr>
          <w:p w14:paraId="781CA118" w14:textId="77777777" w:rsidR="00572FD2" w:rsidRDefault="00000000">
            <w:r>
              <w:rPr>
                <w:noProof/>
              </w:rPr>
              <w:drawing>
                <wp:inline distT="0" distB="0" distL="0" distR="0" wp14:anchorId="6AB99418" wp14:editId="6C734DDC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5CF7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7417D49" w14:textId="77777777">
        <w:trPr>
          <w:jc w:val="right"/>
        </w:trPr>
        <w:tc>
          <w:tcPr>
            <w:tcW w:w="4320" w:type="dxa"/>
            <w:vAlign w:val="center"/>
          </w:tcPr>
          <w:p w14:paraId="66642E3D" w14:textId="77777777" w:rsidR="00572FD2" w:rsidRDefault="00000000">
            <w:pPr>
              <w:jc w:val="right"/>
            </w:pPr>
            <w:r>
              <w:t>左边是雪山中间是湖右边是沙漠</w:t>
            </w:r>
          </w:p>
        </w:tc>
        <w:tc>
          <w:tcPr>
            <w:tcW w:w="720" w:type="dxa"/>
          </w:tcPr>
          <w:p w14:paraId="2C4ED4AB" w14:textId="77777777" w:rsidR="00572FD2" w:rsidRDefault="00000000">
            <w:r>
              <w:rPr>
                <w:noProof/>
              </w:rPr>
              <w:drawing>
                <wp:inline distT="0" distB="0" distL="0" distR="0" wp14:anchorId="1E7ED567" wp14:editId="02CD9A3A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0393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4928C36" w14:textId="77777777">
        <w:trPr>
          <w:jc w:val="right"/>
        </w:trPr>
        <w:tc>
          <w:tcPr>
            <w:tcW w:w="4320" w:type="dxa"/>
            <w:vAlign w:val="center"/>
          </w:tcPr>
          <w:p w14:paraId="2A4F5802" w14:textId="77777777" w:rsidR="00572FD2" w:rsidRDefault="00000000">
            <w:pPr>
              <w:jc w:val="right"/>
            </w:pPr>
            <w:r>
              <w:t>看不清楚，下次去可以找列车员，跟他说停车你要下去看看</w:t>
            </w:r>
          </w:p>
        </w:tc>
        <w:tc>
          <w:tcPr>
            <w:tcW w:w="720" w:type="dxa"/>
          </w:tcPr>
          <w:p w14:paraId="40F00F95" w14:textId="77777777" w:rsidR="00572FD2" w:rsidRDefault="00000000">
            <w:r>
              <w:rPr>
                <w:noProof/>
              </w:rPr>
              <w:drawing>
                <wp:inline distT="0" distB="0" distL="0" distR="0" wp14:anchorId="24A25353" wp14:editId="02637019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9DF9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9C477F4" w14:textId="77777777">
        <w:trPr>
          <w:jc w:val="right"/>
        </w:trPr>
        <w:tc>
          <w:tcPr>
            <w:tcW w:w="4320" w:type="dxa"/>
            <w:vAlign w:val="center"/>
          </w:tcPr>
          <w:p w14:paraId="1CA373E2" w14:textId="77777777" w:rsidR="00572FD2" w:rsidRDefault="00000000">
            <w:pPr>
              <w:jc w:val="right"/>
            </w:pPr>
            <w:r>
              <w:t>或者你嫌麻烦翻窗跳下去，一步到位</w:t>
            </w:r>
          </w:p>
        </w:tc>
        <w:tc>
          <w:tcPr>
            <w:tcW w:w="720" w:type="dxa"/>
          </w:tcPr>
          <w:p w14:paraId="45A15847" w14:textId="77777777" w:rsidR="00572FD2" w:rsidRDefault="00000000">
            <w:r>
              <w:rPr>
                <w:noProof/>
              </w:rPr>
              <w:drawing>
                <wp:inline distT="0" distB="0" distL="0" distR="0" wp14:anchorId="3BD02A80" wp14:editId="3BFB4BEA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AB583" w14:textId="77777777" w:rsidR="00572FD2" w:rsidRDefault="00572FD2"/>
    <w:p w14:paraId="245255AF" w14:textId="77777777" w:rsidR="00572FD2" w:rsidRDefault="00000000">
      <w:pPr>
        <w:jc w:val="center"/>
      </w:pPr>
      <w:r>
        <w:t>2023-09-17 14:07:14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C4369EE" w14:textId="77777777">
        <w:tc>
          <w:tcPr>
            <w:tcW w:w="720" w:type="dxa"/>
          </w:tcPr>
          <w:p w14:paraId="05ADCE0E" w14:textId="77777777" w:rsidR="00572FD2" w:rsidRDefault="00000000">
            <w:r>
              <w:rPr>
                <w:noProof/>
              </w:rPr>
              <w:drawing>
                <wp:inline distT="0" distB="0" distL="0" distR="0" wp14:anchorId="329C3191" wp14:editId="2D264E2F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C69A64" w14:textId="77777777" w:rsidR="00572FD2" w:rsidRDefault="00000000">
            <w:r>
              <w:t>所以你就是这么去的是吧</w:t>
            </w:r>
          </w:p>
          <w:p w14:paraId="191DEE15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：或者你嫌麻烦翻窗跳下去，一步</w:t>
            </w:r>
            <w:r>
              <w:rPr>
                <w:color w:val="797979"/>
                <w:highlight w:val="lightGray"/>
              </w:rPr>
              <w:lastRenderedPageBreak/>
              <w:t>到位</w:t>
            </w:r>
          </w:p>
        </w:tc>
      </w:tr>
    </w:tbl>
    <w:p w14:paraId="3143A22F" w14:textId="77777777" w:rsidR="00572FD2" w:rsidRDefault="00572FD2"/>
    <w:p w14:paraId="0AB1ACEF" w14:textId="77777777" w:rsidR="00572FD2" w:rsidRDefault="00000000">
      <w:pPr>
        <w:jc w:val="center"/>
      </w:pPr>
      <w:r>
        <w:t>2023-09-17 14:18:28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41F9582" w14:textId="77777777">
        <w:trPr>
          <w:jc w:val="right"/>
        </w:trPr>
        <w:tc>
          <w:tcPr>
            <w:tcW w:w="4320" w:type="dxa"/>
            <w:vAlign w:val="center"/>
          </w:tcPr>
          <w:p w14:paraId="5D4407B7" w14:textId="77777777" w:rsidR="00572FD2" w:rsidRDefault="00000000">
            <w:pPr>
              <w:jc w:val="right"/>
            </w:pPr>
            <w:r>
              <w:t>那你现在跟鬼聊天啊</w:t>
            </w:r>
          </w:p>
        </w:tc>
        <w:tc>
          <w:tcPr>
            <w:tcW w:w="720" w:type="dxa"/>
          </w:tcPr>
          <w:p w14:paraId="15E8EED8" w14:textId="77777777" w:rsidR="00572FD2" w:rsidRDefault="00000000">
            <w:r>
              <w:rPr>
                <w:noProof/>
              </w:rPr>
              <w:drawing>
                <wp:inline distT="0" distB="0" distL="0" distR="0" wp14:anchorId="319237FE" wp14:editId="517AD9B9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7692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4BCEF0F" w14:textId="77777777">
        <w:trPr>
          <w:jc w:val="right"/>
        </w:trPr>
        <w:tc>
          <w:tcPr>
            <w:tcW w:w="4320" w:type="dxa"/>
            <w:vAlign w:val="center"/>
          </w:tcPr>
          <w:p w14:paraId="194AD218" w14:textId="77777777" w:rsidR="00572FD2" w:rsidRDefault="00000000">
            <w:pPr>
              <w:jc w:val="right"/>
            </w:pPr>
            <w:r>
              <w:t>昨天晚上出去吃饭</w:t>
            </w:r>
          </w:p>
        </w:tc>
        <w:tc>
          <w:tcPr>
            <w:tcW w:w="720" w:type="dxa"/>
          </w:tcPr>
          <w:p w14:paraId="666AA807" w14:textId="77777777" w:rsidR="00572FD2" w:rsidRDefault="00000000">
            <w:r>
              <w:rPr>
                <w:noProof/>
              </w:rPr>
              <w:drawing>
                <wp:inline distT="0" distB="0" distL="0" distR="0" wp14:anchorId="70FF6EDD" wp14:editId="124CFA44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BD61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B69ACC5" w14:textId="77777777">
        <w:trPr>
          <w:jc w:val="right"/>
        </w:trPr>
        <w:tc>
          <w:tcPr>
            <w:tcW w:w="4320" w:type="dxa"/>
            <w:vAlign w:val="center"/>
          </w:tcPr>
          <w:p w14:paraId="4FC1CAD6" w14:textId="77777777" w:rsidR="00572FD2" w:rsidRDefault="00000000">
            <w:pPr>
              <w:jc w:val="right"/>
            </w:pPr>
            <w:r>
              <w:t>手机锁住了，差点回不来</w:t>
            </w:r>
            <w:r>
              <w:t xml:space="preserve"> </w:t>
            </w:r>
          </w:p>
        </w:tc>
        <w:tc>
          <w:tcPr>
            <w:tcW w:w="720" w:type="dxa"/>
          </w:tcPr>
          <w:p w14:paraId="588F457D" w14:textId="77777777" w:rsidR="00572FD2" w:rsidRDefault="00000000">
            <w:r>
              <w:rPr>
                <w:noProof/>
              </w:rPr>
              <w:drawing>
                <wp:inline distT="0" distB="0" distL="0" distR="0" wp14:anchorId="2E29BE6C" wp14:editId="127B0629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5CBA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C21FA0E" w14:textId="77777777">
        <w:trPr>
          <w:jc w:val="right"/>
        </w:trPr>
        <w:tc>
          <w:tcPr>
            <w:tcW w:w="4320" w:type="dxa"/>
            <w:vAlign w:val="center"/>
          </w:tcPr>
          <w:p w14:paraId="0F33519D" w14:textId="77777777" w:rsidR="00572FD2" w:rsidRDefault="00000000">
            <w:pPr>
              <w:jc w:val="right"/>
            </w:pPr>
            <w:r>
              <w:t>就看不到你消息了</w:t>
            </w:r>
          </w:p>
        </w:tc>
        <w:tc>
          <w:tcPr>
            <w:tcW w:w="720" w:type="dxa"/>
          </w:tcPr>
          <w:p w14:paraId="3ECEBC7E" w14:textId="77777777" w:rsidR="00572FD2" w:rsidRDefault="00000000">
            <w:r>
              <w:rPr>
                <w:noProof/>
              </w:rPr>
              <w:drawing>
                <wp:inline distT="0" distB="0" distL="0" distR="0" wp14:anchorId="14A80CF8" wp14:editId="0E0630CE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29B1D" w14:textId="77777777" w:rsidR="00572FD2" w:rsidRDefault="00572FD2"/>
    <w:p w14:paraId="538591EF" w14:textId="77777777" w:rsidR="00572FD2" w:rsidRDefault="00000000">
      <w:pPr>
        <w:jc w:val="center"/>
      </w:pPr>
      <w:r>
        <w:t>2023-09-17 14:29:06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FDCFF49" w14:textId="77777777">
        <w:tc>
          <w:tcPr>
            <w:tcW w:w="720" w:type="dxa"/>
          </w:tcPr>
          <w:p w14:paraId="463C54F7" w14:textId="77777777" w:rsidR="00572FD2" w:rsidRDefault="00000000">
            <w:r>
              <w:rPr>
                <w:noProof/>
              </w:rPr>
              <w:drawing>
                <wp:inline distT="0" distB="0" distL="0" distR="0" wp14:anchorId="1E8B16D8" wp14:editId="58F8254C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946B17" w14:textId="77777777" w:rsidR="00572FD2" w:rsidRDefault="00000000">
            <w:r>
              <w:t>哈哈哈哈</w:t>
            </w:r>
          </w:p>
        </w:tc>
      </w:tr>
    </w:tbl>
    <w:p w14:paraId="1C3A7AA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358B249" w14:textId="77777777">
        <w:tc>
          <w:tcPr>
            <w:tcW w:w="720" w:type="dxa"/>
          </w:tcPr>
          <w:p w14:paraId="0A7EFD35" w14:textId="77777777" w:rsidR="00572FD2" w:rsidRDefault="00000000">
            <w:r>
              <w:rPr>
                <w:noProof/>
              </w:rPr>
              <w:drawing>
                <wp:inline distT="0" distB="0" distL="0" distR="0" wp14:anchorId="42BBC3BA" wp14:editId="38509EB9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C48CC1" w14:textId="77777777" w:rsidR="00572FD2" w:rsidRDefault="00000000">
            <w:r>
              <w:t>你干啥勒</w:t>
            </w:r>
          </w:p>
        </w:tc>
      </w:tr>
    </w:tbl>
    <w:p w14:paraId="3CBC831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2511959" w14:textId="77777777">
        <w:trPr>
          <w:jc w:val="right"/>
        </w:trPr>
        <w:tc>
          <w:tcPr>
            <w:tcW w:w="4320" w:type="dxa"/>
            <w:vAlign w:val="center"/>
          </w:tcPr>
          <w:p w14:paraId="26FF059E" w14:textId="77777777" w:rsidR="00572FD2" w:rsidRDefault="00000000">
            <w:pPr>
              <w:jc w:val="right"/>
            </w:pPr>
            <w:r>
              <w:t>手欠</w:t>
            </w:r>
          </w:p>
        </w:tc>
        <w:tc>
          <w:tcPr>
            <w:tcW w:w="720" w:type="dxa"/>
          </w:tcPr>
          <w:p w14:paraId="20875192" w14:textId="77777777" w:rsidR="00572FD2" w:rsidRDefault="00000000">
            <w:r>
              <w:rPr>
                <w:noProof/>
              </w:rPr>
              <w:drawing>
                <wp:inline distT="0" distB="0" distL="0" distR="0" wp14:anchorId="07E5E51E" wp14:editId="1993756F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60D7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DD0A71A" w14:textId="77777777">
        <w:trPr>
          <w:jc w:val="right"/>
        </w:trPr>
        <w:tc>
          <w:tcPr>
            <w:tcW w:w="4320" w:type="dxa"/>
            <w:vAlign w:val="center"/>
          </w:tcPr>
          <w:p w14:paraId="2680BAC0" w14:textId="77777777" w:rsidR="00572FD2" w:rsidRDefault="00000000">
            <w:pPr>
              <w:jc w:val="right"/>
            </w:pPr>
            <w:r>
              <w:lastRenderedPageBreak/>
              <w:t>刚请客完朋友都走了，</w:t>
            </w:r>
          </w:p>
        </w:tc>
        <w:tc>
          <w:tcPr>
            <w:tcW w:w="720" w:type="dxa"/>
          </w:tcPr>
          <w:p w14:paraId="33891AA9" w14:textId="77777777" w:rsidR="00572FD2" w:rsidRDefault="00000000">
            <w:r>
              <w:rPr>
                <w:noProof/>
              </w:rPr>
              <w:drawing>
                <wp:inline distT="0" distB="0" distL="0" distR="0" wp14:anchorId="490CEC61" wp14:editId="0FD522E7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764E4" w14:textId="77777777" w:rsidR="00572FD2" w:rsidRDefault="00572FD2"/>
    <w:p w14:paraId="08D64D82" w14:textId="77777777" w:rsidR="00572FD2" w:rsidRDefault="00000000">
      <w:pPr>
        <w:jc w:val="center"/>
      </w:pPr>
      <w:r>
        <w:t>2023-09-17 14:34:10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28E0BB" w14:textId="77777777">
        <w:trPr>
          <w:jc w:val="right"/>
        </w:trPr>
        <w:tc>
          <w:tcPr>
            <w:tcW w:w="4320" w:type="dxa"/>
            <w:vAlign w:val="center"/>
          </w:tcPr>
          <w:p w14:paraId="20681D11" w14:textId="77777777" w:rsidR="00572FD2" w:rsidRDefault="00000000">
            <w:pPr>
              <w:jc w:val="right"/>
            </w:pPr>
            <w:r>
              <w:t>就去地铁求助一位小姐姐，她帮我买的票</w:t>
            </w:r>
            <w:r>
              <w:t>🎫</w:t>
            </w:r>
            <w:r>
              <w:t>回来的</w:t>
            </w:r>
          </w:p>
        </w:tc>
        <w:tc>
          <w:tcPr>
            <w:tcW w:w="720" w:type="dxa"/>
          </w:tcPr>
          <w:p w14:paraId="552FC86D" w14:textId="77777777" w:rsidR="00572FD2" w:rsidRDefault="00000000">
            <w:r>
              <w:rPr>
                <w:noProof/>
              </w:rPr>
              <w:drawing>
                <wp:inline distT="0" distB="0" distL="0" distR="0" wp14:anchorId="7EA8AD57" wp14:editId="280ED001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255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14292E4" w14:textId="77777777">
        <w:tc>
          <w:tcPr>
            <w:tcW w:w="720" w:type="dxa"/>
          </w:tcPr>
          <w:p w14:paraId="009EAE42" w14:textId="77777777" w:rsidR="00572FD2" w:rsidRDefault="00000000">
            <w:r>
              <w:rPr>
                <w:noProof/>
              </w:rPr>
              <w:drawing>
                <wp:inline distT="0" distB="0" distL="0" distR="0" wp14:anchorId="5B4E7155" wp14:editId="6B5EA1D8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8FC9EE" w14:textId="77777777" w:rsidR="00572FD2" w:rsidRDefault="00000000">
            <w:r>
              <w:t>那你手机呗</w:t>
            </w:r>
          </w:p>
        </w:tc>
      </w:tr>
    </w:tbl>
    <w:p w14:paraId="320A1B8E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E0BFFD0" w14:textId="77777777">
        <w:tc>
          <w:tcPr>
            <w:tcW w:w="720" w:type="dxa"/>
          </w:tcPr>
          <w:p w14:paraId="48CFF18C" w14:textId="77777777" w:rsidR="00572FD2" w:rsidRDefault="00000000">
            <w:r>
              <w:rPr>
                <w:noProof/>
              </w:rPr>
              <w:drawing>
                <wp:inline distT="0" distB="0" distL="0" distR="0" wp14:anchorId="2873BEC0" wp14:editId="7B699926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727554" w14:textId="77777777" w:rsidR="00572FD2" w:rsidRDefault="00000000">
            <w:r>
              <w:t>厉害</w:t>
            </w:r>
          </w:p>
        </w:tc>
      </w:tr>
    </w:tbl>
    <w:p w14:paraId="2D61C8C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498BF1A" w14:textId="77777777">
        <w:trPr>
          <w:jc w:val="right"/>
        </w:trPr>
        <w:tc>
          <w:tcPr>
            <w:tcW w:w="4320" w:type="dxa"/>
            <w:vAlign w:val="center"/>
          </w:tcPr>
          <w:p w14:paraId="1B60114C" w14:textId="77777777" w:rsidR="00572FD2" w:rsidRDefault="00000000">
            <w:pPr>
              <w:jc w:val="right"/>
            </w:pPr>
            <w:r>
              <w:t>小姐姐人挺好的，善良</w:t>
            </w:r>
          </w:p>
        </w:tc>
        <w:tc>
          <w:tcPr>
            <w:tcW w:w="720" w:type="dxa"/>
          </w:tcPr>
          <w:p w14:paraId="4F846162" w14:textId="77777777" w:rsidR="00572FD2" w:rsidRDefault="00000000">
            <w:r>
              <w:rPr>
                <w:noProof/>
              </w:rPr>
              <w:drawing>
                <wp:inline distT="0" distB="0" distL="0" distR="0" wp14:anchorId="1D2538FF" wp14:editId="38086195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7FB6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DF355CB" w14:textId="77777777">
        <w:trPr>
          <w:jc w:val="right"/>
        </w:trPr>
        <w:tc>
          <w:tcPr>
            <w:tcW w:w="4320" w:type="dxa"/>
            <w:vAlign w:val="center"/>
          </w:tcPr>
          <w:p w14:paraId="68A43F4F" w14:textId="77777777" w:rsidR="00572FD2" w:rsidRDefault="00000000">
            <w:pPr>
              <w:jc w:val="right"/>
            </w:pPr>
            <w:r>
              <w:t>是我手机，差点又去买了部手机</w:t>
            </w:r>
            <w:r>
              <w:t xml:space="preserve"> </w:t>
            </w:r>
            <w:r>
              <w:t>，但想好像没钱付</w:t>
            </w:r>
          </w:p>
        </w:tc>
        <w:tc>
          <w:tcPr>
            <w:tcW w:w="720" w:type="dxa"/>
          </w:tcPr>
          <w:p w14:paraId="001DAFF1" w14:textId="77777777" w:rsidR="00572FD2" w:rsidRDefault="00000000">
            <w:r>
              <w:rPr>
                <w:noProof/>
              </w:rPr>
              <w:drawing>
                <wp:inline distT="0" distB="0" distL="0" distR="0" wp14:anchorId="34946DE4" wp14:editId="3D4898B9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F0AC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B8679CE" w14:textId="77777777">
        <w:tc>
          <w:tcPr>
            <w:tcW w:w="720" w:type="dxa"/>
          </w:tcPr>
          <w:p w14:paraId="66BDB882" w14:textId="77777777" w:rsidR="00572FD2" w:rsidRDefault="00000000">
            <w:r>
              <w:rPr>
                <w:noProof/>
              </w:rPr>
              <w:drawing>
                <wp:inline distT="0" distB="0" distL="0" distR="0" wp14:anchorId="2517C355" wp14:editId="1BAD4A5B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5C506F" w14:textId="77777777" w:rsidR="00572FD2" w:rsidRDefault="00000000">
            <w:r>
              <w:t>那你手机怎么又可以了</w:t>
            </w:r>
          </w:p>
        </w:tc>
      </w:tr>
    </w:tbl>
    <w:p w14:paraId="00FBB89E" w14:textId="77777777" w:rsidR="00572FD2" w:rsidRDefault="00572FD2"/>
    <w:p w14:paraId="53E644A3" w14:textId="77777777" w:rsidR="00572FD2" w:rsidRDefault="00000000">
      <w:pPr>
        <w:jc w:val="center"/>
      </w:pPr>
      <w:r>
        <w:t>2023-09-17 14:40:15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E405406" w14:textId="77777777">
        <w:trPr>
          <w:jc w:val="right"/>
        </w:trPr>
        <w:tc>
          <w:tcPr>
            <w:tcW w:w="4320" w:type="dxa"/>
            <w:vAlign w:val="center"/>
          </w:tcPr>
          <w:p w14:paraId="43E406BE" w14:textId="77777777" w:rsidR="00572FD2" w:rsidRDefault="00000000">
            <w:pPr>
              <w:jc w:val="right"/>
            </w:pPr>
            <w:r>
              <w:t>因为有你的消息，就着急回来施了魔法，它就好了</w:t>
            </w:r>
          </w:p>
        </w:tc>
        <w:tc>
          <w:tcPr>
            <w:tcW w:w="720" w:type="dxa"/>
          </w:tcPr>
          <w:p w14:paraId="1DE3910D" w14:textId="77777777" w:rsidR="00572FD2" w:rsidRDefault="00000000">
            <w:r>
              <w:rPr>
                <w:noProof/>
              </w:rPr>
              <w:drawing>
                <wp:inline distT="0" distB="0" distL="0" distR="0" wp14:anchorId="620A3A8E" wp14:editId="3D754DF3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43BC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51B0165" w14:textId="77777777">
        <w:trPr>
          <w:jc w:val="right"/>
        </w:trPr>
        <w:tc>
          <w:tcPr>
            <w:tcW w:w="4320" w:type="dxa"/>
            <w:vAlign w:val="center"/>
          </w:tcPr>
          <w:p w14:paraId="02D613B8" w14:textId="77777777" w:rsidR="00572FD2" w:rsidRDefault="00000000">
            <w:pPr>
              <w:jc w:val="right"/>
            </w:pPr>
            <w:r>
              <w:lastRenderedPageBreak/>
              <w:t>手机懂一点</w:t>
            </w:r>
          </w:p>
        </w:tc>
        <w:tc>
          <w:tcPr>
            <w:tcW w:w="720" w:type="dxa"/>
          </w:tcPr>
          <w:p w14:paraId="69BF25D3" w14:textId="77777777" w:rsidR="00572FD2" w:rsidRDefault="00000000">
            <w:r>
              <w:rPr>
                <w:noProof/>
              </w:rPr>
              <w:drawing>
                <wp:inline distT="0" distB="0" distL="0" distR="0" wp14:anchorId="583C407D" wp14:editId="1A82D3C1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16631" w14:textId="77777777" w:rsidR="00572FD2" w:rsidRDefault="00572FD2"/>
    <w:p w14:paraId="2E8A5239" w14:textId="77777777" w:rsidR="00572FD2" w:rsidRDefault="00000000">
      <w:pPr>
        <w:jc w:val="center"/>
      </w:pPr>
      <w:r>
        <w:t>2023-09-17 14:52:36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6B24C18" w14:textId="77777777">
        <w:tc>
          <w:tcPr>
            <w:tcW w:w="720" w:type="dxa"/>
          </w:tcPr>
          <w:p w14:paraId="0B81282E" w14:textId="77777777" w:rsidR="00572FD2" w:rsidRDefault="00000000">
            <w:r>
              <w:rPr>
                <w:noProof/>
              </w:rPr>
              <w:drawing>
                <wp:inline distT="0" distB="0" distL="0" distR="0" wp14:anchorId="28024C83" wp14:editId="7B3DF64F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EF2D85" w14:textId="77777777" w:rsidR="00572FD2" w:rsidRDefault="00000000">
            <w:r>
              <w:t>【表情包】</w:t>
            </w:r>
          </w:p>
        </w:tc>
      </w:tr>
    </w:tbl>
    <w:p w14:paraId="511DE31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21A86CB" w14:textId="77777777">
        <w:tc>
          <w:tcPr>
            <w:tcW w:w="720" w:type="dxa"/>
          </w:tcPr>
          <w:p w14:paraId="029E20A2" w14:textId="77777777" w:rsidR="00572FD2" w:rsidRDefault="00000000">
            <w:r>
              <w:rPr>
                <w:noProof/>
              </w:rPr>
              <w:drawing>
                <wp:inline distT="0" distB="0" distL="0" distR="0" wp14:anchorId="131F21CC" wp14:editId="2C605492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56A592" w14:textId="77777777" w:rsidR="00572FD2" w:rsidRDefault="00000000">
            <w:r>
              <w:t>【表情包】</w:t>
            </w:r>
          </w:p>
        </w:tc>
      </w:tr>
    </w:tbl>
    <w:p w14:paraId="6EB1DF6B" w14:textId="77777777" w:rsidR="00572FD2" w:rsidRDefault="00572FD2"/>
    <w:p w14:paraId="38D4F9FB" w14:textId="77777777" w:rsidR="00572FD2" w:rsidRDefault="00000000">
      <w:pPr>
        <w:jc w:val="center"/>
      </w:pPr>
      <w:r>
        <w:t>2023-09-17 15:03:51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613DBF4" w14:textId="77777777">
        <w:trPr>
          <w:jc w:val="right"/>
        </w:trPr>
        <w:tc>
          <w:tcPr>
            <w:tcW w:w="4320" w:type="dxa"/>
            <w:vAlign w:val="center"/>
          </w:tcPr>
          <w:p w14:paraId="5D86D5D8" w14:textId="77777777" w:rsidR="00572FD2" w:rsidRDefault="00000000">
            <w:pPr>
              <w:jc w:val="right"/>
            </w:pPr>
            <w:r>
              <w:t>谁给我寄的月饼</w:t>
            </w:r>
            <w:r>
              <w:t>🥮</w:t>
            </w:r>
          </w:p>
        </w:tc>
        <w:tc>
          <w:tcPr>
            <w:tcW w:w="720" w:type="dxa"/>
          </w:tcPr>
          <w:p w14:paraId="18C69A22" w14:textId="77777777" w:rsidR="00572FD2" w:rsidRDefault="00000000">
            <w:r>
              <w:rPr>
                <w:noProof/>
              </w:rPr>
              <w:drawing>
                <wp:inline distT="0" distB="0" distL="0" distR="0" wp14:anchorId="06992721" wp14:editId="3C7ED868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9CBB4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4E4C71E" w14:textId="77777777">
        <w:tc>
          <w:tcPr>
            <w:tcW w:w="720" w:type="dxa"/>
          </w:tcPr>
          <w:p w14:paraId="2E386460" w14:textId="77777777" w:rsidR="00572FD2" w:rsidRDefault="00000000">
            <w:r>
              <w:rPr>
                <w:noProof/>
              </w:rPr>
              <w:drawing>
                <wp:inline distT="0" distB="0" distL="0" distR="0" wp14:anchorId="6940E931" wp14:editId="7A3EEDB7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6F8241" w14:textId="77777777" w:rsidR="00572FD2" w:rsidRDefault="00000000">
            <w:r>
              <w:t>肯定是我</w:t>
            </w:r>
          </w:p>
        </w:tc>
      </w:tr>
    </w:tbl>
    <w:p w14:paraId="57B772A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534E17A" w14:textId="77777777">
        <w:tc>
          <w:tcPr>
            <w:tcW w:w="720" w:type="dxa"/>
          </w:tcPr>
          <w:p w14:paraId="33B6900B" w14:textId="77777777" w:rsidR="00572FD2" w:rsidRDefault="00000000">
            <w:r>
              <w:rPr>
                <w:noProof/>
              </w:rPr>
              <w:drawing>
                <wp:inline distT="0" distB="0" distL="0" distR="0" wp14:anchorId="5B327B6B" wp14:editId="3AB58E1D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C0B6E1" w14:textId="77777777" w:rsidR="00572FD2" w:rsidRDefault="00000000">
            <w:r>
              <w:t>哈哈哈</w:t>
            </w:r>
          </w:p>
        </w:tc>
      </w:tr>
    </w:tbl>
    <w:p w14:paraId="38BAFC6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138CE8E" w14:textId="77777777">
        <w:trPr>
          <w:jc w:val="right"/>
        </w:trPr>
        <w:tc>
          <w:tcPr>
            <w:tcW w:w="4320" w:type="dxa"/>
            <w:vAlign w:val="center"/>
          </w:tcPr>
          <w:p w14:paraId="78710720" w14:textId="77777777" w:rsidR="00572FD2" w:rsidRDefault="00000000">
            <w:pPr>
              <w:jc w:val="right"/>
            </w:pPr>
            <w:r>
              <w:t>是吗？你会算命之类的啊</w:t>
            </w:r>
          </w:p>
        </w:tc>
        <w:tc>
          <w:tcPr>
            <w:tcW w:w="720" w:type="dxa"/>
          </w:tcPr>
          <w:p w14:paraId="232B5A6D" w14:textId="77777777" w:rsidR="00572FD2" w:rsidRDefault="00000000">
            <w:r>
              <w:rPr>
                <w:noProof/>
              </w:rPr>
              <w:drawing>
                <wp:inline distT="0" distB="0" distL="0" distR="0" wp14:anchorId="6219CAFF" wp14:editId="128D7806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F7F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2246A26" w14:textId="77777777">
        <w:trPr>
          <w:jc w:val="right"/>
        </w:trPr>
        <w:tc>
          <w:tcPr>
            <w:tcW w:w="4320" w:type="dxa"/>
            <w:vAlign w:val="center"/>
          </w:tcPr>
          <w:p w14:paraId="6F2D015D" w14:textId="77777777" w:rsidR="00572FD2" w:rsidRDefault="00000000">
            <w:pPr>
              <w:jc w:val="right"/>
            </w:pPr>
            <w:r>
              <w:t>我在哪里你都知道</w:t>
            </w:r>
          </w:p>
        </w:tc>
        <w:tc>
          <w:tcPr>
            <w:tcW w:w="720" w:type="dxa"/>
          </w:tcPr>
          <w:p w14:paraId="2C9A2FB1" w14:textId="77777777" w:rsidR="00572FD2" w:rsidRDefault="00000000">
            <w:r>
              <w:rPr>
                <w:noProof/>
              </w:rPr>
              <w:drawing>
                <wp:inline distT="0" distB="0" distL="0" distR="0" wp14:anchorId="58423A6C" wp14:editId="7FC81C92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90D4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584D6CE" w14:textId="77777777">
        <w:tc>
          <w:tcPr>
            <w:tcW w:w="720" w:type="dxa"/>
          </w:tcPr>
          <w:p w14:paraId="084EE543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3AFCF6FD" wp14:editId="159C1BC2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BE02F8" w14:textId="77777777" w:rsidR="00572FD2" w:rsidRDefault="00000000">
            <w:r>
              <w:t>我还能算出你地址，号码哈</w:t>
            </w:r>
          </w:p>
        </w:tc>
      </w:tr>
    </w:tbl>
    <w:p w14:paraId="0431A090" w14:textId="77777777" w:rsidR="00572FD2" w:rsidRDefault="00572FD2"/>
    <w:p w14:paraId="7EE9745F" w14:textId="77777777" w:rsidR="00572FD2" w:rsidRDefault="00000000">
      <w:pPr>
        <w:jc w:val="center"/>
      </w:pPr>
      <w:r>
        <w:t>2023-09-17 15:10:31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76A745A" w14:textId="77777777">
        <w:trPr>
          <w:jc w:val="right"/>
        </w:trPr>
        <w:tc>
          <w:tcPr>
            <w:tcW w:w="4320" w:type="dxa"/>
            <w:vAlign w:val="center"/>
          </w:tcPr>
          <w:p w14:paraId="5D226C54" w14:textId="77777777" w:rsidR="00572FD2" w:rsidRDefault="00000000">
            <w:pPr>
              <w:jc w:val="right"/>
            </w:pPr>
            <w:r>
              <w:t>那你算哈我会跟谁谈恋爱</w:t>
            </w:r>
          </w:p>
        </w:tc>
        <w:tc>
          <w:tcPr>
            <w:tcW w:w="720" w:type="dxa"/>
          </w:tcPr>
          <w:p w14:paraId="0CA2AA43" w14:textId="77777777" w:rsidR="00572FD2" w:rsidRDefault="00000000">
            <w:r>
              <w:rPr>
                <w:noProof/>
              </w:rPr>
              <w:drawing>
                <wp:inline distT="0" distB="0" distL="0" distR="0" wp14:anchorId="20E19EC5" wp14:editId="0A94B560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E7A63" w14:textId="77777777" w:rsidR="00572FD2" w:rsidRDefault="00572FD2"/>
    <w:p w14:paraId="22A9EBB4" w14:textId="77777777" w:rsidR="00572FD2" w:rsidRDefault="00000000">
      <w:pPr>
        <w:jc w:val="center"/>
      </w:pPr>
      <w:r>
        <w:t>2023-09-17 15:24:24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CC1C8F5" w14:textId="77777777">
        <w:tc>
          <w:tcPr>
            <w:tcW w:w="720" w:type="dxa"/>
          </w:tcPr>
          <w:p w14:paraId="6BC413A8" w14:textId="77777777" w:rsidR="00572FD2" w:rsidRDefault="00000000">
            <w:r>
              <w:rPr>
                <w:noProof/>
              </w:rPr>
              <w:drawing>
                <wp:inline distT="0" distB="0" distL="0" distR="0" wp14:anchorId="05FED422" wp14:editId="1C1CCEEE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3307DE" w14:textId="77777777" w:rsidR="00572FD2" w:rsidRDefault="00000000">
            <w:r>
              <w:t>肯定是美女</w:t>
            </w:r>
          </w:p>
        </w:tc>
      </w:tr>
    </w:tbl>
    <w:p w14:paraId="21473BC4" w14:textId="77777777" w:rsidR="00572FD2" w:rsidRDefault="00572FD2"/>
    <w:p w14:paraId="44CCA319" w14:textId="77777777" w:rsidR="00572FD2" w:rsidRDefault="00000000">
      <w:pPr>
        <w:jc w:val="center"/>
      </w:pPr>
      <w:r>
        <w:t>2023-09-17 19:38:07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CD96E82" w14:textId="77777777">
        <w:trPr>
          <w:jc w:val="right"/>
        </w:trPr>
        <w:tc>
          <w:tcPr>
            <w:tcW w:w="4320" w:type="dxa"/>
            <w:vAlign w:val="center"/>
          </w:tcPr>
          <w:p w14:paraId="7999C833" w14:textId="77777777" w:rsidR="00572FD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1BA24FBB" w14:textId="77777777" w:rsidR="00572FD2" w:rsidRDefault="00000000">
            <w:r>
              <w:rPr>
                <w:noProof/>
              </w:rPr>
              <w:drawing>
                <wp:inline distT="0" distB="0" distL="0" distR="0" wp14:anchorId="183B4B3E" wp14:editId="35C247A4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1463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BAE7DA0" w14:textId="77777777">
        <w:trPr>
          <w:jc w:val="right"/>
        </w:trPr>
        <w:tc>
          <w:tcPr>
            <w:tcW w:w="4320" w:type="dxa"/>
            <w:vAlign w:val="center"/>
          </w:tcPr>
          <w:p w14:paraId="209EC542" w14:textId="77777777" w:rsidR="00572FD2" w:rsidRDefault="00000000">
            <w:pPr>
              <w:jc w:val="right"/>
            </w:pPr>
            <w:r>
              <w:t>你是在说你自己，还是其他人？</w:t>
            </w:r>
          </w:p>
        </w:tc>
        <w:tc>
          <w:tcPr>
            <w:tcW w:w="720" w:type="dxa"/>
          </w:tcPr>
          <w:p w14:paraId="06022768" w14:textId="77777777" w:rsidR="00572FD2" w:rsidRDefault="00000000">
            <w:r>
              <w:rPr>
                <w:noProof/>
              </w:rPr>
              <w:drawing>
                <wp:inline distT="0" distB="0" distL="0" distR="0" wp14:anchorId="7943284E" wp14:editId="206E2E5A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6297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050EFB6" w14:textId="77777777">
        <w:tc>
          <w:tcPr>
            <w:tcW w:w="720" w:type="dxa"/>
          </w:tcPr>
          <w:p w14:paraId="3D424307" w14:textId="77777777" w:rsidR="00572FD2" w:rsidRDefault="00000000">
            <w:r>
              <w:rPr>
                <w:noProof/>
              </w:rPr>
              <w:drawing>
                <wp:inline distT="0" distB="0" distL="0" distR="0" wp14:anchorId="3DF4E978" wp14:editId="77AD71F6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123A3C" w14:textId="77777777" w:rsidR="00572FD2" w:rsidRDefault="00000000">
            <w:r>
              <w:t>其他人呀！</w:t>
            </w:r>
          </w:p>
        </w:tc>
      </w:tr>
    </w:tbl>
    <w:p w14:paraId="3C08B969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94FADD4" w14:textId="77777777">
        <w:trPr>
          <w:jc w:val="right"/>
        </w:trPr>
        <w:tc>
          <w:tcPr>
            <w:tcW w:w="4320" w:type="dxa"/>
            <w:vAlign w:val="center"/>
          </w:tcPr>
          <w:p w14:paraId="35BDD600" w14:textId="77777777" w:rsidR="00572FD2" w:rsidRDefault="00000000">
            <w:pPr>
              <w:jc w:val="right"/>
            </w:pPr>
            <w:r>
              <w:t>那你不是美女呀</w:t>
            </w:r>
          </w:p>
        </w:tc>
        <w:tc>
          <w:tcPr>
            <w:tcW w:w="720" w:type="dxa"/>
          </w:tcPr>
          <w:p w14:paraId="4EC79298" w14:textId="77777777" w:rsidR="00572FD2" w:rsidRDefault="00000000">
            <w:r>
              <w:rPr>
                <w:noProof/>
              </w:rPr>
              <w:drawing>
                <wp:inline distT="0" distB="0" distL="0" distR="0" wp14:anchorId="53F9F49C" wp14:editId="3729E375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C8B5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ED11F98" w14:textId="77777777">
        <w:tc>
          <w:tcPr>
            <w:tcW w:w="720" w:type="dxa"/>
          </w:tcPr>
          <w:p w14:paraId="220A3C9C" w14:textId="77777777" w:rsidR="00572FD2" w:rsidRDefault="00000000">
            <w:r>
              <w:rPr>
                <w:noProof/>
              </w:rPr>
              <w:drawing>
                <wp:inline distT="0" distB="0" distL="0" distR="0" wp14:anchorId="5D07D0BA" wp14:editId="0FDF4584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C3E264" w14:textId="77777777" w:rsidR="00572FD2" w:rsidRDefault="00000000">
            <w:r>
              <w:t>不是</w:t>
            </w:r>
          </w:p>
        </w:tc>
      </w:tr>
    </w:tbl>
    <w:p w14:paraId="17B6016F" w14:textId="77777777" w:rsidR="00572FD2" w:rsidRDefault="00572FD2"/>
    <w:p w14:paraId="3C61B26D" w14:textId="77777777" w:rsidR="00572FD2" w:rsidRDefault="00000000">
      <w:pPr>
        <w:jc w:val="center"/>
      </w:pPr>
      <w:r>
        <w:lastRenderedPageBreak/>
        <w:t>2023-09-17 19:57:53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23F5097" w14:textId="77777777">
        <w:trPr>
          <w:jc w:val="right"/>
        </w:trPr>
        <w:tc>
          <w:tcPr>
            <w:tcW w:w="4320" w:type="dxa"/>
            <w:vAlign w:val="center"/>
          </w:tcPr>
          <w:p w14:paraId="0B06D4CB" w14:textId="77777777" w:rsidR="00572FD2" w:rsidRDefault="00000000">
            <w:pPr>
              <w:jc w:val="right"/>
            </w:pPr>
            <w:r>
              <w:t>那你也是男的喽</w:t>
            </w:r>
          </w:p>
        </w:tc>
        <w:tc>
          <w:tcPr>
            <w:tcW w:w="720" w:type="dxa"/>
          </w:tcPr>
          <w:p w14:paraId="201E3761" w14:textId="77777777" w:rsidR="00572FD2" w:rsidRDefault="00000000">
            <w:r>
              <w:rPr>
                <w:noProof/>
              </w:rPr>
              <w:drawing>
                <wp:inline distT="0" distB="0" distL="0" distR="0" wp14:anchorId="037A998C" wp14:editId="11613301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38E3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852BA9C" w14:textId="77777777">
        <w:tc>
          <w:tcPr>
            <w:tcW w:w="720" w:type="dxa"/>
          </w:tcPr>
          <w:p w14:paraId="2D73BA42" w14:textId="77777777" w:rsidR="00572FD2" w:rsidRDefault="00000000">
            <w:r>
              <w:rPr>
                <w:noProof/>
              </w:rPr>
              <w:drawing>
                <wp:inline distT="0" distB="0" distL="0" distR="0" wp14:anchorId="58EE681B" wp14:editId="4D1CBD3B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BD4D7E" w14:textId="77777777" w:rsidR="00572FD2" w:rsidRDefault="00000000">
            <w:r>
              <w:t>……</w:t>
            </w:r>
          </w:p>
        </w:tc>
      </w:tr>
    </w:tbl>
    <w:p w14:paraId="58CDB25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EE83B66" w14:textId="77777777">
        <w:tc>
          <w:tcPr>
            <w:tcW w:w="720" w:type="dxa"/>
          </w:tcPr>
          <w:p w14:paraId="66405C65" w14:textId="77777777" w:rsidR="00572FD2" w:rsidRDefault="00000000">
            <w:r>
              <w:rPr>
                <w:noProof/>
              </w:rPr>
              <w:drawing>
                <wp:inline distT="0" distB="0" distL="0" distR="0" wp14:anchorId="62947013" wp14:editId="739C7B77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257AE3" w14:textId="77777777" w:rsidR="00572FD2" w:rsidRDefault="00000000">
            <w:r>
              <w:t>你是会聊天的</w:t>
            </w:r>
          </w:p>
        </w:tc>
      </w:tr>
    </w:tbl>
    <w:p w14:paraId="7E3B5EDD" w14:textId="77777777" w:rsidR="00572FD2" w:rsidRDefault="00572FD2"/>
    <w:p w14:paraId="46B347EF" w14:textId="77777777" w:rsidR="00572FD2" w:rsidRDefault="00000000">
      <w:pPr>
        <w:jc w:val="center"/>
      </w:pPr>
      <w:r>
        <w:t>2023-09-17 20:19:30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A330D43" w14:textId="77777777">
        <w:trPr>
          <w:jc w:val="right"/>
        </w:trPr>
        <w:tc>
          <w:tcPr>
            <w:tcW w:w="4320" w:type="dxa"/>
            <w:vAlign w:val="center"/>
          </w:tcPr>
          <w:p w14:paraId="66DB7B35" w14:textId="77777777" w:rsidR="00572FD2" w:rsidRDefault="00000000">
            <w:pPr>
              <w:jc w:val="right"/>
            </w:pPr>
            <w:r>
              <w:t>[</w:t>
            </w:r>
            <w:r>
              <w:t>大哭</w:t>
            </w:r>
            <w:r>
              <w:t>]</w:t>
            </w:r>
            <w:r>
              <w:t>嗯乱了</w:t>
            </w:r>
          </w:p>
        </w:tc>
        <w:tc>
          <w:tcPr>
            <w:tcW w:w="720" w:type="dxa"/>
          </w:tcPr>
          <w:p w14:paraId="0D1282DD" w14:textId="77777777" w:rsidR="00572FD2" w:rsidRDefault="00000000">
            <w:r>
              <w:rPr>
                <w:noProof/>
              </w:rPr>
              <w:drawing>
                <wp:inline distT="0" distB="0" distL="0" distR="0" wp14:anchorId="55397A04" wp14:editId="190AD9FA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086E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42D3147" w14:textId="77777777">
        <w:trPr>
          <w:jc w:val="right"/>
        </w:trPr>
        <w:tc>
          <w:tcPr>
            <w:tcW w:w="4320" w:type="dxa"/>
            <w:vAlign w:val="center"/>
          </w:tcPr>
          <w:p w14:paraId="4A9505CB" w14:textId="77777777" w:rsidR="00572FD2" w:rsidRDefault="00000000">
            <w:pPr>
              <w:jc w:val="right"/>
            </w:pPr>
            <w:r>
              <w:t>跳过，我自己都不知道怎么讲了</w:t>
            </w:r>
          </w:p>
        </w:tc>
        <w:tc>
          <w:tcPr>
            <w:tcW w:w="720" w:type="dxa"/>
          </w:tcPr>
          <w:p w14:paraId="520C1277" w14:textId="77777777" w:rsidR="00572FD2" w:rsidRDefault="00000000">
            <w:r>
              <w:rPr>
                <w:noProof/>
              </w:rPr>
              <w:drawing>
                <wp:inline distT="0" distB="0" distL="0" distR="0" wp14:anchorId="5058FC39" wp14:editId="00D0FD96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846A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51EA605" w14:textId="77777777">
        <w:tc>
          <w:tcPr>
            <w:tcW w:w="720" w:type="dxa"/>
          </w:tcPr>
          <w:p w14:paraId="524BA160" w14:textId="77777777" w:rsidR="00572FD2" w:rsidRDefault="00000000">
            <w:r>
              <w:rPr>
                <w:noProof/>
              </w:rPr>
              <w:drawing>
                <wp:inline distT="0" distB="0" distL="0" distR="0" wp14:anchorId="6C9D2607" wp14:editId="63C8BFC5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7AD3DD" w14:textId="77777777" w:rsidR="00572FD2" w:rsidRDefault="00000000">
            <w:r>
              <w:t>【表情包】</w:t>
            </w:r>
          </w:p>
        </w:tc>
      </w:tr>
    </w:tbl>
    <w:p w14:paraId="53D3D46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6277DC7" w14:textId="77777777">
        <w:tc>
          <w:tcPr>
            <w:tcW w:w="720" w:type="dxa"/>
          </w:tcPr>
          <w:p w14:paraId="00882AF2" w14:textId="77777777" w:rsidR="00572FD2" w:rsidRDefault="00000000">
            <w:r>
              <w:rPr>
                <w:noProof/>
              </w:rPr>
              <w:drawing>
                <wp:inline distT="0" distB="0" distL="0" distR="0" wp14:anchorId="2771DD3B" wp14:editId="5640F327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E429E2" w14:textId="77777777" w:rsidR="00572FD2" w:rsidRDefault="00000000">
            <w:r>
              <w:t>你很会聊天</w:t>
            </w:r>
          </w:p>
        </w:tc>
      </w:tr>
    </w:tbl>
    <w:p w14:paraId="3410DC86" w14:textId="77777777" w:rsidR="00572FD2" w:rsidRDefault="00572FD2"/>
    <w:p w14:paraId="05E8C5BD" w14:textId="77777777" w:rsidR="00572FD2" w:rsidRDefault="00000000">
      <w:pPr>
        <w:jc w:val="center"/>
      </w:pPr>
      <w:r>
        <w:t>2023-09-17 20:30:16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7834B9" w14:textId="77777777">
        <w:trPr>
          <w:jc w:val="right"/>
        </w:trPr>
        <w:tc>
          <w:tcPr>
            <w:tcW w:w="4320" w:type="dxa"/>
            <w:vAlign w:val="center"/>
          </w:tcPr>
          <w:p w14:paraId="4DF6A1DA" w14:textId="77777777" w:rsidR="00572FD2" w:rsidRDefault="00000000">
            <w:pPr>
              <w:jc w:val="right"/>
            </w:pPr>
            <w:r>
              <w:t>哪里，跟你才会聊点</w:t>
            </w:r>
          </w:p>
        </w:tc>
        <w:tc>
          <w:tcPr>
            <w:tcW w:w="720" w:type="dxa"/>
          </w:tcPr>
          <w:p w14:paraId="09ABF8E6" w14:textId="77777777" w:rsidR="00572FD2" w:rsidRDefault="00000000">
            <w:r>
              <w:rPr>
                <w:noProof/>
              </w:rPr>
              <w:drawing>
                <wp:inline distT="0" distB="0" distL="0" distR="0" wp14:anchorId="14BD0D64" wp14:editId="33B77039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B544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D7A90D3" w14:textId="77777777">
        <w:trPr>
          <w:jc w:val="right"/>
        </w:trPr>
        <w:tc>
          <w:tcPr>
            <w:tcW w:w="4320" w:type="dxa"/>
            <w:vAlign w:val="center"/>
          </w:tcPr>
          <w:p w14:paraId="6F2D1509" w14:textId="77777777" w:rsidR="00572FD2" w:rsidRDefault="00000000">
            <w:pPr>
              <w:jc w:val="right"/>
            </w:pPr>
            <w:r>
              <w:lastRenderedPageBreak/>
              <w:t>女生坐傍边三个月了，话都没讲过</w:t>
            </w:r>
          </w:p>
        </w:tc>
        <w:tc>
          <w:tcPr>
            <w:tcW w:w="720" w:type="dxa"/>
          </w:tcPr>
          <w:p w14:paraId="2F8CF408" w14:textId="77777777" w:rsidR="00572FD2" w:rsidRDefault="00000000">
            <w:r>
              <w:rPr>
                <w:noProof/>
              </w:rPr>
              <w:drawing>
                <wp:inline distT="0" distB="0" distL="0" distR="0" wp14:anchorId="1F590BB5" wp14:editId="3622DFCB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2D826" w14:textId="77777777" w:rsidR="00572FD2" w:rsidRDefault="00572FD2"/>
    <w:p w14:paraId="57FB206A" w14:textId="77777777" w:rsidR="00572FD2" w:rsidRDefault="00000000">
      <w:pPr>
        <w:jc w:val="center"/>
      </w:pPr>
      <w:r>
        <w:t>2023-09-17 20:55:44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6AAED93" w14:textId="77777777">
        <w:tc>
          <w:tcPr>
            <w:tcW w:w="720" w:type="dxa"/>
          </w:tcPr>
          <w:p w14:paraId="58177107" w14:textId="77777777" w:rsidR="00572FD2" w:rsidRDefault="00000000">
            <w:r>
              <w:rPr>
                <w:noProof/>
              </w:rPr>
              <w:drawing>
                <wp:inline distT="0" distB="0" distL="0" distR="0" wp14:anchorId="72F03BB2" wp14:editId="052F0A69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57F050" w14:textId="77777777" w:rsidR="00572FD2" w:rsidRDefault="00000000">
            <w:r>
              <w:t>我都要信咯</w:t>
            </w:r>
          </w:p>
        </w:tc>
      </w:tr>
    </w:tbl>
    <w:p w14:paraId="2669094E" w14:textId="77777777" w:rsidR="00572FD2" w:rsidRDefault="00572FD2"/>
    <w:p w14:paraId="2696B434" w14:textId="77777777" w:rsidR="00572FD2" w:rsidRDefault="00000000">
      <w:pPr>
        <w:jc w:val="center"/>
      </w:pPr>
      <w:r>
        <w:t>2023-09-17 21:08:18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3C0A68F" w14:textId="77777777">
        <w:trPr>
          <w:jc w:val="right"/>
        </w:trPr>
        <w:tc>
          <w:tcPr>
            <w:tcW w:w="4320" w:type="dxa"/>
            <w:vAlign w:val="center"/>
          </w:tcPr>
          <w:p w14:paraId="7E8BF193" w14:textId="77777777" w:rsidR="00572FD2" w:rsidRDefault="00000000">
            <w:pPr>
              <w:jc w:val="right"/>
            </w:pPr>
            <w:r>
              <w:t>嗯看你吧</w:t>
            </w:r>
          </w:p>
        </w:tc>
        <w:tc>
          <w:tcPr>
            <w:tcW w:w="720" w:type="dxa"/>
          </w:tcPr>
          <w:p w14:paraId="59BF8791" w14:textId="77777777" w:rsidR="00572FD2" w:rsidRDefault="00000000">
            <w:r>
              <w:rPr>
                <w:noProof/>
              </w:rPr>
              <w:drawing>
                <wp:inline distT="0" distB="0" distL="0" distR="0" wp14:anchorId="78AF239A" wp14:editId="71F5B365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2907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253BA26" w14:textId="77777777">
        <w:trPr>
          <w:jc w:val="right"/>
        </w:trPr>
        <w:tc>
          <w:tcPr>
            <w:tcW w:w="4320" w:type="dxa"/>
            <w:vAlign w:val="center"/>
          </w:tcPr>
          <w:p w14:paraId="332D213D" w14:textId="77777777" w:rsidR="00572FD2" w:rsidRDefault="00000000">
            <w:pPr>
              <w:jc w:val="right"/>
            </w:pPr>
            <w:r>
              <w:t>我只是表述事实，并不需要任何人相信和认同</w:t>
            </w:r>
          </w:p>
        </w:tc>
        <w:tc>
          <w:tcPr>
            <w:tcW w:w="720" w:type="dxa"/>
          </w:tcPr>
          <w:p w14:paraId="6560EC3D" w14:textId="77777777" w:rsidR="00572FD2" w:rsidRDefault="00000000">
            <w:r>
              <w:rPr>
                <w:noProof/>
              </w:rPr>
              <w:drawing>
                <wp:inline distT="0" distB="0" distL="0" distR="0" wp14:anchorId="79F00B9F" wp14:editId="08FABC31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9236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3C9B761" w14:textId="77777777">
        <w:tc>
          <w:tcPr>
            <w:tcW w:w="720" w:type="dxa"/>
          </w:tcPr>
          <w:p w14:paraId="6C706AA7" w14:textId="77777777" w:rsidR="00572FD2" w:rsidRDefault="00000000">
            <w:r>
              <w:rPr>
                <w:noProof/>
              </w:rPr>
              <w:drawing>
                <wp:inline distT="0" distB="0" distL="0" distR="0" wp14:anchorId="161246CC" wp14:editId="5632ACEA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B87E15" w14:textId="77777777" w:rsidR="00572FD2" w:rsidRDefault="00000000">
            <w:r>
              <w:t>【表情包】</w:t>
            </w:r>
          </w:p>
        </w:tc>
      </w:tr>
    </w:tbl>
    <w:p w14:paraId="7C8CF693" w14:textId="77777777" w:rsidR="00572FD2" w:rsidRDefault="00572FD2"/>
    <w:p w14:paraId="46DC6CA6" w14:textId="77777777" w:rsidR="00572FD2" w:rsidRDefault="00000000">
      <w:pPr>
        <w:jc w:val="center"/>
      </w:pPr>
      <w:r>
        <w:t>2023-09-17 22:59:58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EE92C95" w14:textId="77777777">
        <w:trPr>
          <w:jc w:val="right"/>
        </w:trPr>
        <w:tc>
          <w:tcPr>
            <w:tcW w:w="4320" w:type="dxa"/>
            <w:vAlign w:val="center"/>
          </w:tcPr>
          <w:p w14:paraId="1140F0E7" w14:textId="77777777" w:rsidR="00572FD2" w:rsidRDefault="00000000">
            <w:pPr>
              <w:jc w:val="right"/>
            </w:pPr>
            <w:r>
              <w:t>[</w:t>
            </w:r>
            <w:r>
              <w:t>敲打</w:t>
            </w:r>
            <w:r>
              <w:t>]</w:t>
            </w:r>
            <w:r>
              <w:t>别每天都活在猜疑中</w:t>
            </w:r>
          </w:p>
        </w:tc>
        <w:tc>
          <w:tcPr>
            <w:tcW w:w="720" w:type="dxa"/>
          </w:tcPr>
          <w:p w14:paraId="0366842C" w14:textId="77777777" w:rsidR="00572FD2" w:rsidRDefault="00000000">
            <w:r>
              <w:rPr>
                <w:noProof/>
              </w:rPr>
              <w:drawing>
                <wp:inline distT="0" distB="0" distL="0" distR="0" wp14:anchorId="71207EAC" wp14:editId="06A87B62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0042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97080E6" w14:textId="77777777">
        <w:trPr>
          <w:jc w:val="right"/>
        </w:trPr>
        <w:tc>
          <w:tcPr>
            <w:tcW w:w="4320" w:type="dxa"/>
            <w:vAlign w:val="center"/>
          </w:tcPr>
          <w:p w14:paraId="588B4213" w14:textId="77777777" w:rsidR="00572FD2" w:rsidRDefault="00000000">
            <w:pPr>
              <w:jc w:val="right"/>
            </w:pPr>
            <w:r>
              <w:t>就那个女生，</w:t>
            </w:r>
          </w:p>
          <w:p w14:paraId="7172B5CE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：女生坐傍边三个月了，话都没讲过</w:t>
            </w:r>
          </w:p>
        </w:tc>
        <w:tc>
          <w:tcPr>
            <w:tcW w:w="720" w:type="dxa"/>
          </w:tcPr>
          <w:p w14:paraId="58B5970C" w14:textId="77777777" w:rsidR="00572FD2" w:rsidRDefault="00000000">
            <w:r>
              <w:rPr>
                <w:noProof/>
              </w:rPr>
              <w:drawing>
                <wp:inline distT="0" distB="0" distL="0" distR="0" wp14:anchorId="08920B7D" wp14:editId="65CF6651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DD3B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688D0BB" w14:textId="77777777">
        <w:trPr>
          <w:jc w:val="right"/>
        </w:trPr>
        <w:tc>
          <w:tcPr>
            <w:tcW w:w="4320" w:type="dxa"/>
            <w:vAlign w:val="center"/>
          </w:tcPr>
          <w:p w14:paraId="397FFD5B" w14:textId="77777777" w:rsidR="00572FD2" w:rsidRDefault="00000000">
            <w:pPr>
              <w:jc w:val="right"/>
            </w:pPr>
            <w:r>
              <w:lastRenderedPageBreak/>
              <w:t>她刚来那会大家聚餐，因为顺路她准备和我坐地铁回去的</w:t>
            </w:r>
          </w:p>
        </w:tc>
        <w:tc>
          <w:tcPr>
            <w:tcW w:w="720" w:type="dxa"/>
          </w:tcPr>
          <w:p w14:paraId="7E2758DB" w14:textId="77777777" w:rsidR="00572FD2" w:rsidRDefault="00000000">
            <w:r>
              <w:rPr>
                <w:noProof/>
              </w:rPr>
              <w:drawing>
                <wp:inline distT="0" distB="0" distL="0" distR="0" wp14:anchorId="60951C32" wp14:editId="5367A425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C637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97CB938" w14:textId="77777777">
        <w:trPr>
          <w:jc w:val="right"/>
        </w:trPr>
        <w:tc>
          <w:tcPr>
            <w:tcW w:w="4320" w:type="dxa"/>
            <w:vAlign w:val="center"/>
          </w:tcPr>
          <w:p w14:paraId="1B4165D0" w14:textId="77777777" w:rsidR="00572FD2" w:rsidRDefault="00000000">
            <w:pPr>
              <w:jc w:val="right"/>
            </w:pPr>
            <w:r>
              <w:t>地铁上聊了会天</w:t>
            </w:r>
          </w:p>
        </w:tc>
        <w:tc>
          <w:tcPr>
            <w:tcW w:w="720" w:type="dxa"/>
          </w:tcPr>
          <w:p w14:paraId="36EBA744" w14:textId="77777777" w:rsidR="00572FD2" w:rsidRDefault="00000000">
            <w:r>
              <w:rPr>
                <w:noProof/>
              </w:rPr>
              <w:drawing>
                <wp:inline distT="0" distB="0" distL="0" distR="0" wp14:anchorId="4A11148E" wp14:editId="0C4E61C2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A40D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FD8AB42" w14:textId="77777777">
        <w:trPr>
          <w:jc w:val="right"/>
        </w:trPr>
        <w:tc>
          <w:tcPr>
            <w:tcW w:w="4320" w:type="dxa"/>
            <w:vAlign w:val="center"/>
          </w:tcPr>
          <w:p w14:paraId="1FF5FAA8" w14:textId="77777777" w:rsidR="00572FD2" w:rsidRDefault="00000000">
            <w:pPr>
              <w:jc w:val="right"/>
            </w:pPr>
            <w:r>
              <w:t>她突然冒出一句你想送我回家吗？</w:t>
            </w:r>
          </w:p>
        </w:tc>
        <w:tc>
          <w:tcPr>
            <w:tcW w:w="720" w:type="dxa"/>
          </w:tcPr>
          <w:p w14:paraId="3A9DB940" w14:textId="77777777" w:rsidR="00572FD2" w:rsidRDefault="00000000">
            <w:r>
              <w:rPr>
                <w:noProof/>
              </w:rPr>
              <w:drawing>
                <wp:inline distT="0" distB="0" distL="0" distR="0" wp14:anchorId="3608FE9B" wp14:editId="121C63D1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EE91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AC134F0" w14:textId="77777777">
        <w:trPr>
          <w:jc w:val="right"/>
        </w:trPr>
        <w:tc>
          <w:tcPr>
            <w:tcW w:w="4320" w:type="dxa"/>
            <w:vAlign w:val="center"/>
          </w:tcPr>
          <w:p w14:paraId="10B17A64" w14:textId="77777777" w:rsidR="00572FD2" w:rsidRDefault="00000000">
            <w:pPr>
              <w:jc w:val="right"/>
            </w:pPr>
            <w:r>
              <w:t>当时我就感觉很不自在了，没到我住的地方，我就下地铁跑了。</w:t>
            </w:r>
          </w:p>
        </w:tc>
        <w:tc>
          <w:tcPr>
            <w:tcW w:w="720" w:type="dxa"/>
          </w:tcPr>
          <w:p w14:paraId="03B1100B" w14:textId="77777777" w:rsidR="00572FD2" w:rsidRDefault="00000000">
            <w:r>
              <w:rPr>
                <w:noProof/>
              </w:rPr>
              <w:drawing>
                <wp:inline distT="0" distB="0" distL="0" distR="0" wp14:anchorId="662E04CB" wp14:editId="0E7ABE9C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8A4D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97790F1" w14:textId="77777777">
        <w:trPr>
          <w:jc w:val="right"/>
        </w:trPr>
        <w:tc>
          <w:tcPr>
            <w:tcW w:w="4320" w:type="dxa"/>
            <w:vAlign w:val="center"/>
          </w:tcPr>
          <w:p w14:paraId="4978BB26" w14:textId="77777777" w:rsidR="00572FD2" w:rsidRDefault="00000000">
            <w:pPr>
              <w:jc w:val="right"/>
            </w:pPr>
            <w:r>
              <w:t>让她自己坐地铁走了，后面三个月我一直都没有她说过一句话</w:t>
            </w:r>
          </w:p>
        </w:tc>
        <w:tc>
          <w:tcPr>
            <w:tcW w:w="720" w:type="dxa"/>
          </w:tcPr>
          <w:p w14:paraId="37B081FD" w14:textId="77777777" w:rsidR="00572FD2" w:rsidRDefault="00000000">
            <w:r>
              <w:rPr>
                <w:noProof/>
              </w:rPr>
              <w:drawing>
                <wp:inline distT="0" distB="0" distL="0" distR="0" wp14:anchorId="15EF1881" wp14:editId="108BB853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032B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E1A4896" w14:textId="77777777">
        <w:tc>
          <w:tcPr>
            <w:tcW w:w="720" w:type="dxa"/>
          </w:tcPr>
          <w:p w14:paraId="61A63CB1" w14:textId="77777777" w:rsidR="00572FD2" w:rsidRDefault="00000000">
            <w:r>
              <w:rPr>
                <w:noProof/>
              </w:rPr>
              <w:drawing>
                <wp:inline distT="0" distB="0" distL="0" distR="0" wp14:anchorId="5B2B091D" wp14:editId="1D0989E2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734491" w14:textId="77777777" w:rsidR="00572FD2" w:rsidRDefault="00000000">
            <w:r>
              <w:t>哈哈哈哈</w:t>
            </w:r>
          </w:p>
        </w:tc>
      </w:tr>
    </w:tbl>
    <w:p w14:paraId="515FA17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E5DDFB9" w14:textId="77777777">
        <w:tc>
          <w:tcPr>
            <w:tcW w:w="720" w:type="dxa"/>
          </w:tcPr>
          <w:p w14:paraId="5CC35A7B" w14:textId="77777777" w:rsidR="00572FD2" w:rsidRDefault="00000000">
            <w:r>
              <w:rPr>
                <w:noProof/>
              </w:rPr>
              <w:drawing>
                <wp:inline distT="0" distB="0" distL="0" distR="0" wp14:anchorId="11FB6F9B" wp14:editId="75F5523D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72F640" w14:textId="77777777" w:rsidR="00572FD2" w:rsidRDefault="00000000">
            <w:r>
              <w:t>她是不是对你有意思</w:t>
            </w:r>
          </w:p>
        </w:tc>
      </w:tr>
    </w:tbl>
    <w:p w14:paraId="025C9A5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F177C66" w14:textId="77777777">
        <w:trPr>
          <w:jc w:val="right"/>
        </w:trPr>
        <w:tc>
          <w:tcPr>
            <w:tcW w:w="4320" w:type="dxa"/>
            <w:vAlign w:val="center"/>
          </w:tcPr>
          <w:p w14:paraId="3598F4A9" w14:textId="77777777" w:rsidR="00572FD2" w:rsidRDefault="00000000">
            <w:pPr>
              <w:jc w:val="right"/>
            </w:pPr>
            <w:r>
              <w:t>不知道啊</w:t>
            </w:r>
          </w:p>
        </w:tc>
        <w:tc>
          <w:tcPr>
            <w:tcW w:w="720" w:type="dxa"/>
          </w:tcPr>
          <w:p w14:paraId="47EECC11" w14:textId="77777777" w:rsidR="00572FD2" w:rsidRDefault="00000000">
            <w:r>
              <w:rPr>
                <w:noProof/>
              </w:rPr>
              <w:drawing>
                <wp:inline distT="0" distB="0" distL="0" distR="0" wp14:anchorId="5F60F28F" wp14:editId="2546304B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C0ED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935F75D" w14:textId="77777777">
        <w:trPr>
          <w:jc w:val="right"/>
        </w:trPr>
        <w:tc>
          <w:tcPr>
            <w:tcW w:w="4320" w:type="dxa"/>
            <w:vAlign w:val="center"/>
          </w:tcPr>
          <w:p w14:paraId="70A19036" w14:textId="77777777" w:rsidR="00572FD2" w:rsidRDefault="00000000">
            <w:pPr>
              <w:jc w:val="right"/>
            </w:pPr>
            <w:r>
              <w:t>没有吧</w:t>
            </w:r>
          </w:p>
        </w:tc>
        <w:tc>
          <w:tcPr>
            <w:tcW w:w="720" w:type="dxa"/>
          </w:tcPr>
          <w:p w14:paraId="0126667A" w14:textId="77777777" w:rsidR="00572FD2" w:rsidRDefault="00000000">
            <w:r>
              <w:rPr>
                <w:noProof/>
              </w:rPr>
              <w:drawing>
                <wp:inline distT="0" distB="0" distL="0" distR="0" wp14:anchorId="10B766A5" wp14:editId="66E980A9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F889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C69B6D1" w14:textId="77777777">
        <w:tc>
          <w:tcPr>
            <w:tcW w:w="720" w:type="dxa"/>
          </w:tcPr>
          <w:p w14:paraId="7A082467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26F9C07E" wp14:editId="565A673B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6986EB" w14:textId="77777777" w:rsidR="00572FD2" w:rsidRDefault="00000000">
            <w:r>
              <w:t>那她也没有跟你说话吗</w:t>
            </w:r>
          </w:p>
        </w:tc>
      </w:tr>
    </w:tbl>
    <w:p w14:paraId="5E975AC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9F9EA75" w14:textId="77777777">
        <w:trPr>
          <w:jc w:val="right"/>
        </w:trPr>
        <w:tc>
          <w:tcPr>
            <w:tcW w:w="4320" w:type="dxa"/>
            <w:vAlign w:val="center"/>
          </w:tcPr>
          <w:p w14:paraId="6F823884" w14:textId="77777777" w:rsidR="00572FD2" w:rsidRDefault="00000000">
            <w:pPr>
              <w:jc w:val="right"/>
            </w:pPr>
            <w:r>
              <w:t>现在我们基本会相互躲得很远</w:t>
            </w:r>
          </w:p>
        </w:tc>
        <w:tc>
          <w:tcPr>
            <w:tcW w:w="720" w:type="dxa"/>
          </w:tcPr>
          <w:p w14:paraId="71BF10F1" w14:textId="77777777" w:rsidR="00572FD2" w:rsidRDefault="00000000">
            <w:r>
              <w:rPr>
                <w:noProof/>
              </w:rPr>
              <w:drawing>
                <wp:inline distT="0" distB="0" distL="0" distR="0" wp14:anchorId="65372AE2" wp14:editId="107501E3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45C8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44F5C3C" w14:textId="77777777">
        <w:trPr>
          <w:jc w:val="right"/>
        </w:trPr>
        <w:tc>
          <w:tcPr>
            <w:tcW w:w="4320" w:type="dxa"/>
            <w:vAlign w:val="center"/>
          </w:tcPr>
          <w:p w14:paraId="237F6318" w14:textId="77777777" w:rsidR="00572FD2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69094956" w14:textId="77777777" w:rsidR="00572FD2" w:rsidRDefault="00000000">
            <w:r>
              <w:rPr>
                <w:noProof/>
              </w:rPr>
              <w:drawing>
                <wp:inline distT="0" distB="0" distL="0" distR="0" wp14:anchorId="73D61683" wp14:editId="772A9081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2242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705509E" w14:textId="77777777">
        <w:tc>
          <w:tcPr>
            <w:tcW w:w="720" w:type="dxa"/>
          </w:tcPr>
          <w:p w14:paraId="68824C34" w14:textId="77777777" w:rsidR="00572FD2" w:rsidRDefault="00000000">
            <w:r>
              <w:rPr>
                <w:noProof/>
              </w:rPr>
              <w:drawing>
                <wp:inline distT="0" distB="0" distL="0" distR="0" wp14:anchorId="36F69AE0" wp14:editId="2DA06083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B244C6" w14:textId="77777777" w:rsidR="00572FD2" w:rsidRDefault="00000000">
            <w:r>
              <w:t>哈哈哈</w:t>
            </w:r>
          </w:p>
        </w:tc>
      </w:tr>
    </w:tbl>
    <w:p w14:paraId="21F2C4C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CDDBD1D" w14:textId="77777777">
        <w:tc>
          <w:tcPr>
            <w:tcW w:w="720" w:type="dxa"/>
          </w:tcPr>
          <w:p w14:paraId="79748246" w14:textId="77777777" w:rsidR="00572FD2" w:rsidRDefault="00000000">
            <w:r>
              <w:rPr>
                <w:noProof/>
              </w:rPr>
              <w:drawing>
                <wp:inline distT="0" distB="0" distL="0" distR="0" wp14:anchorId="7CA352F5" wp14:editId="20B28B40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B6B22B" w14:textId="77777777" w:rsidR="00572FD2" w:rsidRDefault="00000000">
            <w:r>
              <w:t>是不是因为喝了酒</w:t>
            </w:r>
          </w:p>
        </w:tc>
      </w:tr>
    </w:tbl>
    <w:p w14:paraId="71ACE2C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096686C" w14:textId="77777777">
        <w:trPr>
          <w:jc w:val="right"/>
        </w:trPr>
        <w:tc>
          <w:tcPr>
            <w:tcW w:w="4320" w:type="dxa"/>
            <w:vAlign w:val="center"/>
          </w:tcPr>
          <w:p w14:paraId="108556BF" w14:textId="77777777" w:rsidR="00572FD2" w:rsidRDefault="00000000">
            <w:pPr>
              <w:jc w:val="right"/>
            </w:pPr>
            <w:r>
              <w:t>她跟她对面的聊过</w:t>
            </w:r>
          </w:p>
        </w:tc>
        <w:tc>
          <w:tcPr>
            <w:tcW w:w="720" w:type="dxa"/>
          </w:tcPr>
          <w:p w14:paraId="665D9E7F" w14:textId="77777777" w:rsidR="00572FD2" w:rsidRDefault="00000000">
            <w:r>
              <w:rPr>
                <w:noProof/>
              </w:rPr>
              <w:drawing>
                <wp:inline distT="0" distB="0" distL="0" distR="0" wp14:anchorId="7C94CEAB" wp14:editId="73C96DB4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0BB7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446EE93" w14:textId="77777777">
        <w:tc>
          <w:tcPr>
            <w:tcW w:w="720" w:type="dxa"/>
          </w:tcPr>
          <w:p w14:paraId="0995BCD3" w14:textId="77777777" w:rsidR="00572FD2" w:rsidRDefault="00000000">
            <w:r>
              <w:rPr>
                <w:noProof/>
              </w:rPr>
              <w:drawing>
                <wp:inline distT="0" distB="0" distL="0" distR="0" wp14:anchorId="11828EB3" wp14:editId="58A929B0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799B48" w14:textId="77777777" w:rsidR="00572FD2" w:rsidRDefault="00000000">
            <w:r>
              <w:t>说错了话</w:t>
            </w:r>
          </w:p>
        </w:tc>
      </w:tr>
    </w:tbl>
    <w:p w14:paraId="103B59F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63EC39A" w14:textId="77777777">
        <w:trPr>
          <w:jc w:val="right"/>
        </w:trPr>
        <w:tc>
          <w:tcPr>
            <w:tcW w:w="4320" w:type="dxa"/>
            <w:vAlign w:val="center"/>
          </w:tcPr>
          <w:p w14:paraId="4FF6328A" w14:textId="77777777" w:rsidR="00572FD2" w:rsidRDefault="00000000">
            <w:pPr>
              <w:jc w:val="right"/>
            </w:pPr>
            <w:r>
              <w:t>在微信上</w:t>
            </w:r>
          </w:p>
          <w:p w14:paraId="32FDB69E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：她跟她对面的聊过</w:t>
            </w:r>
          </w:p>
        </w:tc>
        <w:tc>
          <w:tcPr>
            <w:tcW w:w="720" w:type="dxa"/>
          </w:tcPr>
          <w:p w14:paraId="4A53A71C" w14:textId="77777777" w:rsidR="00572FD2" w:rsidRDefault="00000000">
            <w:r>
              <w:rPr>
                <w:noProof/>
              </w:rPr>
              <w:drawing>
                <wp:inline distT="0" distB="0" distL="0" distR="0" wp14:anchorId="6CB13BC5" wp14:editId="664EF7EA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2AA0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8974323" w14:textId="77777777">
        <w:tc>
          <w:tcPr>
            <w:tcW w:w="720" w:type="dxa"/>
          </w:tcPr>
          <w:p w14:paraId="02A1F2DD" w14:textId="77777777" w:rsidR="00572FD2" w:rsidRDefault="00000000">
            <w:r>
              <w:rPr>
                <w:noProof/>
              </w:rPr>
              <w:drawing>
                <wp:inline distT="0" distB="0" distL="0" distR="0" wp14:anchorId="7E89B5E1" wp14:editId="04136BD5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EEC8BA" w14:textId="77777777" w:rsidR="00572FD2" w:rsidRDefault="00000000">
            <w:r>
              <w:t>男孩子吗</w:t>
            </w:r>
          </w:p>
        </w:tc>
      </w:tr>
    </w:tbl>
    <w:p w14:paraId="5DF79611" w14:textId="77777777" w:rsidR="00572FD2" w:rsidRDefault="00572FD2"/>
    <w:p w14:paraId="7E44E9DB" w14:textId="77777777" w:rsidR="00572FD2" w:rsidRDefault="00000000">
      <w:pPr>
        <w:jc w:val="center"/>
      </w:pPr>
      <w:r>
        <w:lastRenderedPageBreak/>
        <w:t>2023-09-17 23:05:54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5D1B0BE" w14:textId="77777777">
        <w:trPr>
          <w:jc w:val="right"/>
        </w:trPr>
        <w:tc>
          <w:tcPr>
            <w:tcW w:w="4320" w:type="dxa"/>
            <w:vAlign w:val="center"/>
          </w:tcPr>
          <w:p w14:paraId="34CC750A" w14:textId="77777777" w:rsidR="00572FD2" w:rsidRDefault="00000000">
            <w:pPr>
              <w:jc w:val="right"/>
            </w:pPr>
            <w:r>
              <w:t>是喝了点酒，虽然满脸通红</w:t>
            </w:r>
          </w:p>
          <w:p w14:paraId="22B2CB7D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荔枝爱睡觉：是不是因为喝了酒</w:t>
            </w:r>
          </w:p>
        </w:tc>
        <w:tc>
          <w:tcPr>
            <w:tcW w:w="720" w:type="dxa"/>
          </w:tcPr>
          <w:p w14:paraId="40353F7F" w14:textId="77777777" w:rsidR="00572FD2" w:rsidRDefault="00000000">
            <w:r>
              <w:rPr>
                <w:noProof/>
              </w:rPr>
              <w:drawing>
                <wp:inline distT="0" distB="0" distL="0" distR="0" wp14:anchorId="781C7DDA" wp14:editId="78150C3A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65F6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738F2C" w14:textId="77777777">
        <w:trPr>
          <w:jc w:val="right"/>
        </w:trPr>
        <w:tc>
          <w:tcPr>
            <w:tcW w:w="4320" w:type="dxa"/>
            <w:vAlign w:val="center"/>
          </w:tcPr>
          <w:p w14:paraId="203718B0" w14:textId="77777777" w:rsidR="00572FD2" w:rsidRDefault="00000000">
            <w:pPr>
              <w:jc w:val="right"/>
            </w:pPr>
            <w:r>
              <w:t>可我还是很清醒的，也记得自己说了哪些话</w:t>
            </w:r>
          </w:p>
        </w:tc>
        <w:tc>
          <w:tcPr>
            <w:tcW w:w="720" w:type="dxa"/>
          </w:tcPr>
          <w:p w14:paraId="7CBACDBC" w14:textId="77777777" w:rsidR="00572FD2" w:rsidRDefault="00000000">
            <w:r>
              <w:rPr>
                <w:noProof/>
              </w:rPr>
              <w:drawing>
                <wp:inline distT="0" distB="0" distL="0" distR="0" wp14:anchorId="5A830CF9" wp14:editId="709588B1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857C9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38D21C1" w14:textId="77777777">
        <w:trPr>
          <w:jc w:val="right"/>
        </w:trPr>
        <w:tc>
          <w:tcPr>
            <w:tcW w:w="4320" w:type="dxa"/>
            <w:vAlign w:val="center"/>
          </w:tcPr>
          <w:p w14:paraId="3B5C9AD4" w14:textId="77777777" w:rsidR="00572FD2" w:rsidRDefault="00000000">
            <w:pPr>
              <w:jc w:val="right"/>
            </w:pPr>
            <w:r>
              <w:t>记得没有说啥有错的话吧</w:t>
            </w:r>
          </w:p>
          <w:p w14:paraId="6AAC8490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荔枝爱睡觉：说错了话</w:t>
            </w:r>
          </w:p>
        </w:tc>
        <w:tc>
          <w:tcPr>
            <w:tcW w:w="720" w:type="dxa"/>
          </w:tcPr>
          <w:p w14:paraId="77668870" w14:textId="77777777" w:rsidR="00572FD2" w:rsidRDefault="00000000">
            <w:r>
              <w:rPr>
                <w:noProof/>
              </w:rPr>
              <w:drawing>
                <wp:inline distT="0" distB="0" distL="0" distR="0" wp14:anchorId="33A9DF25" wp14:editId="16E25733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4C6B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BE4944C" w14:textId="77777777">
        <w:trPr>
          <w:jc w:val="right"/>
        </w:trPr>
        <w:tc>
          <w:tcPr>
            <w:tcW w:w="4320" w:type="dxa"/>
            <w:vAlign w:val="center"/>
          </w:tcPr>
          <w:p w14:paraId="775795D8" w14:textId="77777777" w:rsidR="00572FD2" w:rsidRDefault="00000000">
            <w:pPr>
              <w:jc w:val="right"/>
            </w:pPr>
            <w:r>
              <w:t>是啊，不到两米还微信聊</w:t>
            </w:r>
          </w:p>
          <w:p w14:paraId="761C70FB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荔枝爱睡觉：男孩子吗</w:t>
            </w:r>
          </w:p>
        </w:tc>
        <w:tc>
          <w:tcPr>
            <w:tcW w:w="720" w:type="dxa"/>
          </w:tcPr>
          <w:p w14:paraId="3C275494" w14:textId="77777777" w:rsidR="00572FD2" w:rsidRDefault="00000000">
            <w:r>
              <w:rPr>
                <w:noProof/>
              </w:rPr>
              <w:drawing>
                <wp:inline distT="0" distB="0" distL="0" distR="0" wp14:anchorId="04380152" wp14:editId="73974655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9FBF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3D73C0B" w14:textId="77777777">
        <w:tc>
          <w:tcPr>
            <w:tcW w:w="720" w:type="dxa"/>
          </w:tcPr>
          <w:p w14:paraId="4EE493E4" w14:textId="77777777" w:rsidR="00572FD2" w:rsidRDefault="00000000">
            <w:r>
              <w:rPr>
                <w:noProof/>
              </w:rPr>
              <w:drawing>
                <wp:inline distT="0" distB="0" distL="0" distR="0" wp14:anchorId="0D7216C7" wp14:editId="6CE09958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0A6526" w14:textId="77777777" w:rsidR="00572FD2" w:rsidRDefault="00000000">
            <w:r>
              <w:t>啊</w:t>
            </w:r>
          </w:p>
        </w:tc>
      </w:tr>
    </w:tbl>
    <w:p w14:paraId="032758A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68C9074" w14:textId="77777777">
        <w:tc>
          <w:tcPr>
            <w:tcW w:w="720" w:type="dxa"/>
          </w:tcPr>
          <w:p w14:paraId="1780AC4D" w14:textId="77777777" w:rsidR="00572FD2" w:rsidRDefault="00000000">
            <w:r>
              <w:rPr>
                <w:noProof/>
              </w:rPr>
              <w:drawing>
                <wp:inline distT="0" distB="0" distL="0" distR="0" wp14:anchorId="7F67C8FD" wp14:editId="4B969436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5ED134" w14:textId="77777777" w:rsidR="00572FD2" w:rsidRDefault="00000000">
            <w:r>
              <w:t>面对面不说话</w:t>
            </w:r>
          </w:p>
        </w:tc>
      </w:tr>
    </w:tbl>
    <w:p w14:paraId="698EA6C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3EB3819" w14:textId="77777777">
        <w:tc>
          <w:tcPr>
            <w:tcW w:w="720" w:type="dxa"/>
          </w:tcPr>
          <w:p w14:paraId="20A1FF8F" w14:textId="77777777" w:rsidR="00572FD2" w:rsidRDefault="00000000">
            <w:r>
              <w:rPr>
                <w:noProof/>
              </w:rPr>
              <w:drawing>
                <wp:inline distT="0" distB="0" distL="0" distR="0" wp14:anchorId="6AC0B0A9" wp14:editId="7D462373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D5D8CF" w14:textId="77777777" w:rsidR="00572FD2" w:rsidRDefault="00000000">
            <w:r>
              <w:t>就微信聊</w:t>
            </w:r>
          </w:p>
        </w:tc>
      </w:tr>
    </w:tbl>
    <w:p w14:paraId="71D3C1B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8E9EB95" w14:textId="77777777">
        <w:trPr>
          <w:jc w:val="right"/>
        </w:trPr>
        <w:tc>
          <w:tcPr>
            <w:tcW w:w="4320" w:type="dxa"/>
            <w:vAlign w:val="center"/>
          </w:tcPr>
          <w:p w14:paraId="63BB87E0" w14:textId="77777777" w:rsidR="00572FD2" w:rsidRDefault="00000000">
            <w:pPr>
              <w:jc w:val="right"/>
            </w:pPr>
            <w:r>
              <w:t>她自从那以后就不怎么说话，跟坐对面的都是微信聊的</w:t>
            </w:r>
          </w:p>
        </w:tc>
        <w:tc>
          <w:tcPr>
            <w:tcW w:w="720" w:type="dxa"/>
          </w:tcPr>
          <w:p w14:paraId="2C58776A" w14:textId="77777777" w:rsidR="00572FD2" w:rsidRDefault="00000000">
            <w:r>
              <w:rPr>
                <w:noProof/>
              </w:rPr>
              <w:drawing>
                <wp:inline distT="0" distB="0" distL="0" distR="0" wp14:anchorId="06CAEDBD" wp14:editId="320F21FC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F974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8D7F86D" w14:textId="77777777">
        <w:tc>
          <w:tcPr>
            <w:tcW w:w="720" w:type="dxa"/>
          </w:tcPr>
          <w:p w14:paraId="085C85EC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09978E7A" wp14:editId="16418E34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8A6881" w14:textId="77777777" w:rsidR="00572FD2" w:rsidRDefault="00000000">
            <w:r>
              <w:t>那你又是怎么知道的</w:t>
            </w:r>
          </w:p>
        </w:tc>
      </w:tr>
    </w:tbl>
    <w:p w14:paraId="5062461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5DA7D24" w14:textId="77777777">
        <w:tc>
          <w:tcPr>
            <w:tcW w:w="720" w:type="dxa"/>
          </w:tcPr>
          <w:p w14:paraId="6527A7AF" w14:textId="77777777" w:rsidR="00572FD2" w:rsidRDefault="00000000">
            <w:r>
              <w:rPr>
                <w:noProof/>
              </w:rPr>
              <w:drawing>
                <wp:inline distT="0" distB="0" distL="0" distR="0" wp14:anchorId="6BF916FD" wp14:editId="4DF3C74B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58E1C8" w14:textId="77777777" w:rsidR="00572FD2" w:rsidRDefault="00000000">
            <w:r>
              <w:t>看到了吗</w:t>
            </w:r>
          </w:p>
        </w:tc>
      </w:tr>
    </w:tbl>
    <w:p w14:paraId="79FF8C7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6F170FB" w14:textId="77777777">
        <w:trPr>
          <w:jc w:val="right"/>
        </w:trPr>
        <w:tc>
          <w:tcPr>
            <w:tcW w:w="4320" w:type="dxa"/>
            <w:vAlign w:val="center"/>
          </w:tcPr>
          <w:p w14:paraId="5BBDA360" w14:textId="77777777" w:rsidR="00572FD2" w:rsidRDefault="00000000">
            <w:pPr>
              <w:jc w:val="right"/>
            </w:pPr>
            <w:r>
              <w:t>她对面的是同跟大家讲的呀</w:t>
            </w:r>
          </w:p>
        </w:tc>
        <w:tc>
          <w:tcPr>
            <w:tcW w:w="720" w:type="dxa"/>
          </w:tcPr>
          <w:p w14:paraId="15317F68" w14:textId="77777777" w:rsidR="00572FD2" w:rsidRDefault="00000000">
            <w:r>
              <w:rPr>
                <w:noProof/>
              </w:rPr>
              <w:drawing>
                <wp:inline distT="0" distB="0" distL="0" distR="0" wp14:anchorId="1C316AEE" wp14:editId="2EDFE868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8098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8D13ED5" w14:textId="77777777">
        <w:trPr>
          <w:jc w:val="right"/>
        </w:trPr>
        <w:tc>
          <w:tcPr>
            <w:tcW w:w="4320" w:type="dxa"/>
            <w:vAlign w:val="center"/>
          </w:tcPr>
          <w:p w14:paraId="58E155CE" w14:textId="77777777" w:rsidR="00572FD2" w:rsidRDefault="00000000">
            <w:pPr>
              <w:jc w:val="right"/>
            </w:pPr>
            <w:r>
              <w:t>我那敢看她</w:t>
            </w:r>
          </w:p>
        </w:tc>
        <w:tc>
          <w:tcPr>
            <w:tcW w:w="720" w:type="dxa"/>
          </w:tcPr>
          <w:p w14:paraId="57A5A5AA" w14:textId="77777777" w:rsidR="00572FD2" w:rsidRDefault="00000000">
            <w:r>
              <w:rPr>
                <w:noProof/>
              </w:rPr>
              <w:drawing>
                <wp:inline distT="0" distB="0" distL="0" distR="0" wp14:anchorId="5EE39D3E" wp14:editId="5D144DF4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41D36" w14:textId="77777777" w:rsidR="00572FD2" w:rsidRDefault="00572FD2"/>
    <w:p w14:paraId="41C1846C" w14:textId="77777777" w:rsidR="00572FD2" w:rsidRDefault="00000000">
      <w:pPr>
        <w:jc w:val="center"/>
      </w:pPr>
      <w:r>
        <w:t>2023-09-17 23:12:43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7B4B2DA" w14:textId="77777777">
        <w:tc>
          <w:tcPr>
            <w:tcW w:w="720" w:type="dxa"/>
          </w:tcPr>
          <w:p w14:paraId="3801FAFA" w14:textId="77777777" w:rsidR="00572FD2" w:rsidRDefault="00000000">
            <w:r>
              <w:rPr>
                <w:noProof/>
              </w:rPr>
              <w:drawing>
                <wp:inline distT="0" distB="0" distL="0" distR="0" wp14:anchorId="6EFF8233" wp14:editId="5B32C255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061732" w14:textId="77777777" w:rsidR="00572FD2" w:rsidRDefault="00000000">
            <w:r>
              <w:t>原来是这样的</w:t>
            </w:r>
          </w:p>
        </w:tc>
      </w:tr>
    </w:tbl>
    <w:p w14:paraId="1A3E3F4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A3E2AC6" w14:textId="77777777">
        <w:tc>
          <w:tcPr>
            <w:tcW w:w="720" w:type="dxa"/>
          </w:tcPr>
          <w:p w14:paraId="610F01E0" w14:textId="77777777" w:rsidR="00572FD2" w:rsidRDefault="00000000">
            <w:r>
              <w:rPr>
                <w:noProof/>
              </w:rPr>
              <w:drawing>
                <wp:inline distT="0" distB="0" distL="0" distR="0" wp14:anchorId="45560E9F" wp14:editId="117BB824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C7E238" w14:textId="77777777" w:rsidR="00572FD2" w:rsidRDefault="00000000">
            <w:r>
              <w:t>没事</w:t>
            </w:r>
          </w:p>
        </w:tc>
      </w:tr>
    </w:tbl>
    <w:p w14:paraId="6DFBE31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75A4467" w14:textId="77777777">
        <w:tc>
          <w:tcPr>
            <w:tcW w:w="720" w:type="dxa"/>
          </w:tcPr>
          <w:p w14:paraId="7344D308" w14:textId="77777777" w:rsidR="00572FD2" w:rsidRDefault="00000000">
            <w:r>
              <w:rPr>
                <w:noProof/>
              </w:rPr>
              <w:drawing>
                <wp:inline distT="0" distB="0" distL="0" distR="0" wp14:anchorId="5253F067" wp14:editId="793A8983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60D1B8" w14:textId="77777777" w:rsidR="00572FD2" w:rsidRDefault="00000000">
            <w:r>
              <w:t>这种没必要去在意</w:t>
            </w:r>
          </w:p>
        </w:tc>
      </w:tr>
    </w:tbl>
    <w:p w14:paraId="6CFF04F9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620E2A5" w14:textId="77777777">
        <w:trPr>
          <w:jc w:val="right"/>
        </w:trPr>
        <w:tc>
          <w:tcPr>
            <w:tcW w:w="4320" w:type="dxa"/>
            <w:vAlign w:val="center"/>
          </w:tcPr>
          <w:p w14:paraId="0E6EB155" w14:textId="77777777" w:rsidR="00572FD2" w:rsidRDefault="00000000">
            <w:pPr>
              <w:jc w:val="right"/>
            </w:pPr>
            <w:r>
              <w:t>后面不知道大家怎么晓得这件事，</w:t>
            </w:r>
          </w:p>
        </w:tc>
        <w:tc>
          <w:tcPr>
            <w:tcW w:w="720" w:type="dxa"/>
          </w:tcPr>
          <w:p w14:paraId="4795BA82" w14:textId="77777777" w:rsidR="00572FD2" w:rsidRDefault="00000000">
            <w:r>
              <w:rPr>
                <w:noProof/>
              </w:rPr>
              <w:drawing>
                <wp:inline distT="0" distB="0" distL="0" distR="0" wp14:anchorId="55BA6E95" wp14:editId="6C313E0A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3B07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9B727CF" w14:textId="77777777">
        <w:trPr>
          <w:jc w:val="right"/>
        </w:trPr>
        <w:tc>
          <w:tcPr>
            <w:tcW w:w="4320" w:type="dxa"/>
            <w:vAlign w:val="center"/>
          </w:tcPr>
          <w:p w14:paraId="10B61EAD" w14:textId="77777777" w:rsidR="00572FD2" w:rsidRDefault="00000000">
            <w:pPr>
              <w:jc w:val="right"/>
            </w:pPr>
            <w:r>
              <w:lastRenderedPageBreak/>
              <w:t>一直被他们拿来各种瞎编，</w:t>
            </w:r>
          </w:p>
        </w:tc>
        <w:tc>
          <w:tcPr>
            <w:tcW w:w="720" w:type="dxa"/>
          </w:tcPr>
          <w:p w14:paraId="35C38AF8" w14:textId="77777777" w:rsidR="00572FD2" w:rsidRDefault="00000000">
            <w:r>
              <w:rPr>
                <w:noProof/>
              </w:rPr>
              <w:drawing>
                <wp:inline distT="0" distB="0" distL="0" distR="0" wp14:anchorId="382605C3" wp14:editId="25B7D4B2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EF04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23837CA" w14:textId="77777777">
        <w:tc>
          <w:tcPr>
            <w:tcW w:w="720" w:type="dxa"/>
          </w:tcPr>
          <w:p w14:paraId="0AD41FCC" w14:textId="77777777" w:rsidR="00572FD2" w:rsidRDefault="00000000">
            <w:r>
              <w:rPr>
                <w:noProof/>
              </w:rPr>
              <w:drawing>
                <wp:inline distT="0" distB="0" distL="0" distR="0" wp14:anchorId="186775C0" wp14:editId="541D0C5C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D4867E" w14:textId="77777777" w:rsidR="00572FD2" w:rsidRDefault="00000000">
            <w:r>
              <w:t>说你跟那个女孩子吗</w:t>
            </w:r>
          </w:p>
        </w:tc>
      </w:tr>
    </w:tbl>
    <w:p w14:paraId="61C0F3B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5313E7E" w14:textId="77777777">
        <w:trPr>
          <w:jc w:val="right"/>
        </w:trPr>
        <w:tc>
          <w:tcPr>
            <w:tcW w:w="4320" w:type="dxa"/>
            <w:vAlign w:val="center"/>
          </w:tcPr>
          <w:p w14:paraId="425250DA" w14:textId="77777777" w:rsidR="00572FD2" w:rsidRDefault="00000000">
            <w:pPr>
              <w:jc w:val="right"/>
            </w:pPr>
            <w:r>
              <w:t>当然她是不知道的</w:t>
            </w:r>
          </w:p>
        </w:tc>
        <w:tc>
          <w:tcPr>
            <w:tcW w:w="720" w:type="dxa"/>
          </w:tcPr>
          <w:p w14:paraId="6AF49CD3" w14:textId="77777777" w:rsidR="00572FD2" w:rsidRDefault="00000000">
            <w:r>
              <w:rPr>
                <w:noProof/>
              </w:rPr>
              <w:drawing>
                <wp:inline distT="0" distB="0" distL="0" distR="0" wp14:anchorId="796FF571" wp14:editId="5727EFF4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73AB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47E5904" w14:textId="77777777">
        <w:tc>
          <w:tcPr>
            <w:tcW w:w="720" w:type="dxa"/>
          </w:tcPr>
          <w:p w14:paraId="1AD4819C" w14:textId="77777777" w:rsidR="00572FD2" w:rsidRDefault="00000000">
            <w:r>
              <w:rPr>
                <w:noProof/>
              </w:rPr>
              <w:drawing>
                <wp:inline distT="0" distB="0" distL="0" distR="0" wp14:anchorId="322D3FE1" wp14:editId="0CF86538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7CEC33" w14:textId="77777777" w:rsidR="00572FD2" w:rsidRDefault="00000000">
            <w:r>
              <w:t>啊</w:t>
            </w:r>
          </w:p>
        </w:tc>
      </w:tr>
    </w:tbl>
    <w:p w14:paraId="7E29A4E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69B9D19" w14:textId="77777777">
        <w:tc>
          <w:tcPr>
            <w:tcW w:w="720" w:type="dxa"/>
          </w:tcPr>
          <w:p w14:paraId="1EA8F3F6" w14:textId="77777777" w:rsidR="00572FD2" w:rsidRDefault="00000000">
            <w:r>
              <w:rPr>
                <w:noProof/>
              </w:rPr>
              <w:drawing>
                <wp:inline distT="0" distB="0" distL="0" distR="0" wp14:anchorId="304FDDF3" wp14:editId="03028D7F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A3F284" w14:textId="77777777" w:rsidR="00572FD2" w:rsidRDefault="00000000">
            <w:r>
              <w:t>被说小话了呗</w:t>
            </w:r>
          </w:p>
        </w:tc>
      </w:tr>
    </w:tbl>
    <w:p w14:paraId="4AE6BE8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AD8DC8E" w14:textId="77777777">
        <w:trPr>
          <w:jc w:val="right"/>
        </w:trPr>
        <w:tc>
          <w:tcPr>
            <w:tcW w:w="4320" w:type="dxa"/>
            <w:vAlign w:val="center"/>
          </w:tcPr>
          <w:p w14:paraId="1128BB15" w14:textId="77777777" w:rsidR="00572FD2" w:rsidRDefault="00000000">
            <w:pPr>
              <w:jc w:val="right"/>
            </w:pPr>
            <w:r>
              <w:t>还好吧，我没在意</w:t>
            </w:r>
          </w:p>
        </w:tc>
        <w:tc>
          <w:tcPr>
            <w:tcW w:w="720" w:type="dxa"/>
          </w:tcPr>
          <w:p w14:paraId="629DCD46" w14:textId="77777777" w:rsidR="00572FD2" w:rsidRDefault="00000000">
            <w:r>
              <w:rPr>
                <w:noProof/>
              </w:rPr>
              <w:drawing>
                <wp:inline distT="0" distB="0" distL="0" distR="0" wp14:anchorId="13FAE8ED" wp14:editId="1BC690E3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2238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94C128B" w14:textId="77777777">
        <w:trPr>
          <w:jc w:val="right"/>
        </w:trPr>
        <w:tc>
          <w:tcPr>
            <w:tcW w:w="4320" w:type="dxa"/>
            <w:vAlign w:val="center"/>
          </w:tcPr>
          <w:p w14:paraId="1D69DA1F" w14:textId="77777777" w:rsidR="00572FD2" w:rsidRDefault="00000000">
            <w:pPr>
              <w:jc w:val="right"/>
            </w:pPr>
            <w:r>
              <w:t>虽然大家都是拿我开刀，一直拿那句你想送我回家逗</w:t>
            </w:r>
          </w:p>
        </w:tc>
        <w:tc>
          <w:tcPr>
            <w:tcW w:w="720" w:type="dxa"/>
          </w:tcPr>
          <w:p w14:paraId="00E19635" w14:textId="77777777" w:rsidR="00572FD2" w:rsidRDefault="00000000">
            <w:r>
              <w:rPr>
                <w:noProof/>
              </w:rPr>
              <w:drawing>
                <wp:inline distT="0" distB="0" distL="0" distR="0" wp14:anchorId="2BB11534" wp14:editId="43874355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04D8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6B577EF" w14:textId="77777777">
        <w:tc>
          <w:tcPr>
            <w:tcW w:w="720" w:type="dxa"/>
          </w:tcPr>
          <w:p w14:paraId="3D5B93C8" w14:textId="77777777" w:rsidR="00572FD2" w:rsidRDefault="00000000">
            <w:r>
              <w:rPr>
                <w:noProof/>
              </w:rPr>
              <w:drawing>
                <wp:inline distT="0" distB="0" distL="0" distR="0" wp14:anchorId="372EECBF" wp14:editId="1E3D1F33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4121AA" w14:textId="77777777" w:rsidR="00572FD2" w:rsidRDefault="00000000">
            <w:r>
              <w:t>那你就说回去</w:t>
            </w:r>
          </w:p>
        </w:tc>
      </w:tr>
    </w:tbl>
    <w:p w14:paraId="3AC6EB5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D425768" w14:textId="77777777">
        <w:tc>
          <w:tcPr>
            <w:tcW w:w="720" w:type="dxa"/>
          </w:tcPr>
          <w:p w14:paraId="7C3FF299" w14:textId="77777777" w:rsidR="00572FD2" w:rsidRDefault="00000000">
            <w:r>
              <w:rPr>
                <w:noProof/>
              </w:rPr>
              <w:drawing>
                <wp:inline distT="0" distB="0" distL="0" distR="0" wp14:anchorId="29E2A9C4" wp14:editId="77978D8E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4AD10B" w14:textId="77777777" w:rsidR="00572FD2" w:rsidRDefault="00000000">
            <w:r>
              <w:t>给我打车</w:t>
            </w:r>
          </w:p>
        </w:tc>
      </w:tr>
    </w:tbl>
    <w:p w14:paraId="1520046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B68A7E0" w14:textId="77777777">
        <w:tc>
          <w:tcPr>
            <w:tcW w:w="720" w:type="dxa"/>
          </w:tcPr>
          <w:p w14:paraId="0855B22C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0C1E7A20" wp14:editId="083FC2B8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A0F1CA" w14:textId="77777777" w:rsidR="00572FD2" w:rsidRDefault="00000000"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28FD1FE2" w14:textId="77777777" w:rsidR="00572FD2" w:rsidRDefault="00572FD2"/>
    <w:p w14:paraId="11BCDCF9" w14:textId="77777777" w:rsidR="00572FD2" w:rsidRDefault="00000000">
      <w:pPr>
        <w:jc w:val="center"/>
      </w:pPr>
      <w:r>
        <w:t>2023-09-17 23:17:52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7E3A0DB" w14:textId="77777777">
        <w:trPr>
          <w:jc w:val="right"/>
        </w:trPr>
        <w:tc>
          <w:tcPr>
            <w:tcW w:w="4320" w:type="dxa"/>
            <w:vAlign w:val="center"/>
          </w:tcPr>
          <w:p w14:paraId="1575F4F5" w14:textId="77777777" w:rsidR="00572FD2" w:rsidRDefault="00000000">
            <w:pPr>
              <w:jc w:val="right"/>
            </w:pPr>
            <w:r>
              <w:t>跟她说啊</w:t>
            </w:r>
          </w:p>
          <w:p w14:paraId="69430CD4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荔枝爱睡觉：那你就说回去</w:t>
            </w:r>
          </w:p>
        </w:tc>
        <w:tc>
          <w:tcPr>
            <w:tcW w:w="720" w:type="dxa"/>
          </w:tcPr>
          <w:p w14:paraId="4C501933" w14:textId="77777777" w:rsidR="00572FD2" w:rsidRDefault="00000000">
            <w:r>
              <w:rPr>
                <w:noProof/>
              </w:rPr>
              <w:drawing>
                <wp:inline distT="0" distB="0" distL="0" distR="0" wp14:anchorId="111DBCF3" wp14:editId="3CE68148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EB78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541DEDB" w14:textId="77777777">
        <w:trPr>
          <w:jc w:val="right"/>
        </w:trPr>
        <w:tc>
          <w:tcPr>
            <w:tcW w:w="4320" w:type="dxa"/>
            <w:vAlign w:val="center"/>
          </w:tcPr>
          <w:p w14:paraId="0DF41C00" w14:textId="77777777" w:rsidR="00572FD2" w:rsidRDefault="00000000">
            <w:pPr>
              <w:jc w:val="right"/>
            </w:pPr>
            <w:r>
              <w:t>不行啊，我</w:t>
            </w:r>
            <w:r>
              <w:br/>
            </w:r>
            <w:r>
              <w:t>怂啊</w:t>
            </w:r>
          </w:p>
        </w:tc>
        <w:tc>
          <w:tcPr>
            <w:tcW w:w="720" w:type="dxa"/>
          </w:tcPr>
          <w:p w14:paraId="68E2F0EF" w14:textId="77777777" w:rsidR="00572FD2" w:rsidRDefault="00000000">
            <w:r>
              <w:rPr>
                <w:noProof/>
              </w:rPr>
              <w:drawing>
                <wp:inline distT="0" distB="0" distL="0" distR="0" wp14:anchorId="71FA7A2D" wp14:editId="312DF414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F763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7815626" w14:textId="77777777">
        <w:tc>
          <w:tcPr>
            <w:tcW w:w="720" w:type="dxa"/>
          </w:tcPr>
          <w:p w14:paraId="0B35E83B" w14:textId="77777777" w:rsidR="00572FD2" w:rsidRDefault="00000000">
            <w:r>
              <w:rPr>
                <w:noProof/>
              </w:rPr>
              <w:drawing>
                <wp:inline distT="0" distB="0" distL="0" distR="0" wp14:anchorId="4AF9741D" wp14:editId="5EE855FF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1ADC47" w14:textId="77777777" w:rsidR="00572FD2" w:rsidRDefault="00000000">
            <w:r>
              <w:t>不是，你同事说你的时候</w:t>
            </w:r>
          </w:p>
        </w:tc>
      </w:tr>
    </w:tbl>
    <w:p w14:paraId="17D2DF27" w14:textId="77777777" w:rsidR="00572FD2" w:rsidRDefault="00572FD2"/>
    <w:p w14:paraId="0FC78B80" w14:textId="77777777" w:rsidR="00572FD2" w:rsidRDefault="00000000">
      <w:pPr>
        <w:jc w:val="center"/>
      </w:pPr>
      <w:r>
        <w:t>2023-09-17 23:24:41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FFDC462" w14:textId="77777777">
        <w:trPr>
          <w:jc w:val="right"/>
        </w:trPr>
        <w:tc>
          <w:tcPr>
            <w:tcW w:w="4320" w:type="dxa"/>
            <w:vAlign w:val="center"/>
          </w:tcPr>
          <w:p w14:paraId="753F670B" w14:textId="77777777" w:rsidR="00572FD2" w:rsidRDefault="00000000">
            <w:pPr>
              <w:jc w:val="right"/>
            </w:pPr>
            <w:r>
              <w:t>大家都是开个玩笑，没什么，也不是什么见不得人</w:t>
            </w:r>
            <w:r>
              <w:t xml:space="preserve">  </w:t>
            </w:r>
          </w:p>
        </w:tc>
        <w:tc>
          <w:tcPr>
            <w:tcW w:w="720" w:type="dxa"/>
          </w:tcPr>
          <w:p w14:paraId="1C60FE05" w14:textId="77777777" w:rsidR="00572FD2" w:rsidRDefault="00000000">
            <w:r>
              <w:rPr>
                <w:noProof/>
              </w:rPr>
              <w:drawing>
                <wp:inline distT="0" distB="0" distL="0" distR="0" wp14:anchorId="12381332" wp14:editId="0C452CCD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3B0C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FE2448A" w14:textId="77777777">
        <w:trPr>
          <w:jc w:val="right"/>
        </w:trPr>
        <w:tc>
          <w:tcPr>
            <w:tcW w:w="4320" w:type="dxa"/>
            <w:vAlign w:val="center"/>
          </w:tcPr>
          <w:p w14:paraId="6C819F94" w14:textId="77777777" w:rsidR="00572FD2" w:rsidRDefault="00000000">
            <w:pPr>
              <w:jc w:val="right"/>
            </w:pPr>
            <w:r>
              <w:t>自己控制好情绪，不要影响到自己就好的，</w:t>
            </w:r>
          </w:p>
        </w:tc>
        <w:tc>
          <w:tcPr>
            <w:tcW w:w="720" w:type="dxa"/>
          </w:tcPr>
          <w:p w14:paraId="43D3D013" w14:textId="77777777" w:rsidR="00572FD2" w:rsidRDefault="00000000">
            <w:r>
              <w:rPr>
                <w:noProof/>
              </w:rPr>
              <w:drawing>
                <wp:inline distT="0" distB="0" distL="0" distR="0" wp14:anchorId="54D45A76" wp14:editId="719F3E3A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C419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6BB6EAB" w14:textId="77777777">
        <w:trPr>
          <w:jc w:val="right"/>
        </w:trPr>
        <w:tc>
          <w:tcPr>
            <w:tcW w:w="4320" w:type="dxa"/>
            <w:vAlign w:val="center"/>
          </w:tcPr>
          <w:p w14:paraId="521D276E" w14:textId="77777777" w:rsidR="00572FD2" w:rsidRDefault="00000000">
            <w:pPr>
              <w:jc w:val="right"/>
            </w:pPr>
            <w:r>
              <w:t>估计她晓得大家说啥，她压力会挺大的</w:t>
            </w:r>
          </w:p>
        </w:tc>
        <w:tc>
          <w:tcPr>
            <w:tcW w:w="720" w:type="dxa"/>
          </w:tcPr>
          <w:p w14:paraId="437E7E2D" w14:textId="77777777" w:rsidR="00572FD2" w:rsidRDefault="00000000">
            <w:r>
              <w:rPr>
                <w:noProof/>
              </w:rPr>
              <w:drawing>
                <wp:inline distT="0" distB="0" distL="0" distR="0" wp14:anchorId="05231D5A" wp14:editId="2F29B6ED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18CA8" w14:textId="77777777" w:rsidR="00572FD2" w:rsidRDefault="00572FD2"/>
    <w:p w14:paraId="4DCDF082" w14:textId="77777777" w:rsidR="00572FD2" w:rsidRDefault="00000000">
      <w:pPr>
        <w:jc w:val="center"/>
      </w:pPr>
      <w:r>
        <w:t>2023-09-17 23:32:56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E7EE6EE" w14:textId="77777777">
        <w:tc>
          <w:tcPr>
            <w:tcW w:w="720" w:type="dxa"/>
          </w:tcPr>
          <w:p w14:paraId="70907F25" w14:textId="77777777" w:rsidR="00572FD2" w:rsidRDefault="00000000">
            <w:r>
              <w:rPr>
                <w:noProof/>
              </w:rPr>
              <w:drawing>
                <wp:inline distT="0" distB="0" distL="0" distR="0" wp14:anchorId="6E5B6289" wp14:editId="42E003B3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6A9910" w14:textId="77777777" w:rsidR="00572FD2" w:rsidRDefault="00000000">
            <w:r>
              <w:t>是的</w:t>
            </w:r>
          </w:p>
        </w:tc>
      </w:tr>
    </w:tbl>
    <w:p w14:paraId="656E3CD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0AF1C2B" w14:textId="77777777">
        <w:tc>
          <w:tcPr>
            <w:tcW w:w="720" w:type="dxa"/>
          </w:tcPr>
          <w:p w14:paraId="51219C43" w14:textId="77777777" w:rsidR="00572FD2" w:rsidRDefault="00000000">
            <w:r>
              <w:rPr>
                <w:noProof/>
              </w:rPr>
              <w:drawing>
                <wp:inline distT="0" distB="0" distL="0" distR="0" wp14:anchorId="26FAD374" wp14:editId="7F8ED26B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74961A" w14:textId="77777777" w:rsidR="00572FD2" w:rsidRDefault="00000000">
            <w:r>
              <w:t>不被影响就好</w:t>
            </w:r>
          </w:p>
        </w:tc>
      </w:tr>
    </w:tbl>
    <w:p w14:paraId="18D8645B" w14:textId="77777777" w:rsidR="00572FD2" w:rsidRDefault="00572FD2"/>
    <w:p w14:paraId="408EBC84" w14:textId="77777777" w:rsidR="00572FD2" w:rsidRDefault="00000000">
      <w:pPr>
        <w:jc w:val="center"/>
      </w:pPr>
      <w:r>
        <w:t>2023-09-17 23:42:04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0A7C8F1" w14:textId="77777777">
        <w:trPr>
          <w:jc w:val="right"/>
        </w:trPr>
        <w:tc>
          <w:tcPr>
            <w:tcW w:w="4320" w:type="dxa"/>
            <w:vAlign w:val="center"/>
          </w:tcPr>
          <w:p w14:paraId="3EE2FC67" w14:textId="77777777" w:rsidR="00572FD2" w:rsidRDefault="00000000">
            <w:pPr>
              <w:jc w:val="right"/>
            </w:pPr>
            <w:r>
              <w:t>所以说别总是各种过渡猜疑</w:t>
            </w:r>
          </w:p>
        </w:tc>
        <w:tc>
          <w:tcPr>
            <w:tcW w:w="720" w:type="dxa"/>
          </w:tcPr>
          <w:p w14:paraId="24F9DD34" w14:textId="77777777" w:rsidR="00572FD2" w:rsidRDefault="00000000">
            <w:r>
              <w:rPr>
                <w:noProof/>
              </w:rPr>
              <w:drawing>
                <wp:inline distT="0" distB="0" distL="0" distR="0" wp14:anchorId="252B4570" wp14:editId="0813A931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4901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0768F44" w14:textId="77777777">
        <w:trPr>
          <w:jc w:val="right"/>
        </w:trPr>
        <w:tc>
          <w:tcPr>
            <w:tcW w:w="4320" w:type="dxa"/>
            <w:vAlign w:val="center"/>
          </w:tcPr>
          <w:p w14:paraId="78A92B61" w14:textId="77777777" w:rsidR="00572FD2" w:rsidRDefault="00000000">
            <w:pPr>
              <w:jc w:val="right"/>
            </w:pPr>
            <w:r>
              <w:t>很累的</w:t>
            </w:r>
          </w:p>
        </w:tc>
        <w:tc>
          <w:tcPr>
            <w:tcW w:w="720" w:type="dxa"/>
          </w:tcPr>
          <w:p w14:paraId="0CF224B3" w14:textId="77777777" w:rsidR="00572FD2" w:rsidRDefault="00000000">
            <w:r>
              <w:rPr>
                <w:noProof/>
              </w:rPr>
              <w:drawing>
                <wp:inline distT="0" distB="0" distL="0" distR="0" wp14:anchorId="754E658F" wp14:editId="5B9B17F5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2EBF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FB427AA" w14:textId="77777777">
        <w:trPr>
          <w:jc w:val="right"/>
        </w:trPr>
        <w:tc>
          <w:tcPr>
            <w:tcW w:w="4320" w:type="dxa"/>
            <w:vAlign w:val="center"/>
          </w:tcPr>
          <w:p w14:paraId="31020D90" w14:textId="77777777" w:rsidR="00572FD2" w:rsidRDefault="00000000">
            <w:pPr>
              <w:jc w:val="right"/>
            </w:pPr>
            <w:r>
              <w:t>很难化解的</w:t>
            </w:r>
          </w:p>
        </w:tc>
        <w:tc>
          <w:tcPr>
            <w:tcW w:w="720" w:type="dxa"/>
          </w:tcPr>
          <w:p w14:paraId="36CF09B5" w14:textId="77777777" w:rsidR="00572FD2" w:rsidRDefault="00000000">
            <w:r>
              <w:rPr>
                <w:noProof/>
              </w:rPr>
              <w:drawing>
                <wp:inline distT="0" distB="0" distL="0" distR="0" wp14:anchorId="67F2F954" wp14:editId="6F53F7DC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2867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A6C01C1" w14:textId="77777777">
        <w:tc>
          <w:tcPr>
            <w:tcW w:w="720" w:type="dxa"/>
          </w:tcPr>
          <w:p w14:paraId="47CD57AD" w14:textId="77777777" w:rsidR="00572FD2" w:rsidRDefault="00000000">
            <w:r>
              <w:rPr>
                <w:noProof/>
              </w:rPr>
              <w:drawing>
                <wp:inline distT="0" distB="0" distL="0" distR="0" wp14:anchorId="0358A5CA" wp14:editId="7ADCFB63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A95699" w14:textId="77777777" w:rsidR="00572FD2" w:rsidRDefault="00000000">
            <w:r>
              <w:t>所以有时候还不如直接说</w:t>
            </w:r>
          </w:p>
        </w:tc>
      </w:tr>
    </w:tbl>
    <w:p w14:paraId="3C8BF83E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769F6C9" w14:textId="77777777">
        <w:tc>
          <w:tcPr>
            <w:tcW w:w="720" w:type="dxa"/>
          </w:tcPr>
          <w:p w14:paraId="60BF4607" w14:textId="77777777" w:rsidR="00572FD2" w:rsidRDefault="00000000">
            <w:r>
              <w:rPr>
                <w:noProof/>
              </w:rPr>
              <w:drawing>
                <wp:inline distT="0" distB="0" distL="0" distR="0" wp14:anchorId="0AA51056" wp14:editId="79706105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EE5CC7" w14:textId="77777777" w:rsidR="00572FD2" w:rsidRDefault="00000000">
            <w:r>
              <w:t>这种很影响的</w:t>
            </w:r>
          </w:p>
        </w:tc>
      </w:tr>
    </w:tbl>
    <w:p w14:paraId="672D7B9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515140" w14:textId="77777777">
        <w:trPr>
          <w:jc w:val="right"/>
        </w:trPr>
        <w:tc>
          <w:tcPr>
            <w:tcW w:w="4320" w:type="dxa"/>
            <w:vAlign w:val="center"/>
          </w:tcPr>
          <w:p w14:paraId="56EA8839" w14:textId="77777777" w:rsidR="00572FD2" w:rsidRDefault="00000000">
            <w:pPr>
              <w:jc w:val="right"/>
            </w:pPr>
            <w:r>
              <w:t>是</w:t>
            </w:r>
            <w:r>
              <w:t>🦷</w:t>
            </w:r>
          </w:p>
        </w:tc>
        <w:tc>
          <w:tcPr>
            <w:tcW w:w="720" w:type="dxa"/>
          </w:tcPr>
          <w:p w14:paraId="7E78DA08" w14:textId="77777777" w:rsidR="00572FD2" w:rsidRDefault="00000000">
            <w:r>
              <w:rPr>
                <w:noProof/>
              </w:rPr>
              <w:drawing>
                <wp:inline distT="0" distB="0" distL="0" distR="0" wp14:anchorId="6746FC58" wp14:editId="294B9BCE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6F744" w14:textId="77777777" w:rsidR="00572FD2" w:rsidRDefault="00572FD2"/>
    <w:p w14:paraId="2768BEA7" w14:textId="77777777" w:rsidR="00572FD2" w:rsidRDefault="00000000">
      <w:pPr>
        <w:jc w:val="center"/>
      </w:pPr>
      <w:r>
        <w:t>2023-09-17 23:49:24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BB1DCBD" w14:textId="77777777">
        <w:tc>
          <w:tcPr>
            <w:tcW w:w="720" w:type="dxa"/>
          </w:tcPr>
          <w:p w14:paraId="7866C310" w14:textId="77777777" w:rsidR="00572FD2" w:rsidRDefault="00000000">
            <w:r>
              <w:rPr>
                <w:noProof/>
              </w:rPr>
              <w:drawing>
                <wp:inline distT="0" distB="0" distL="0" distR="0" wp14:anchorId="54A4ED86" wp14:editId="563916A7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563812" w14:textId="77777777" w:rsidR="00572FD2" w:rsidRDefault="00000000">
            <w:r>
              <w:t>啊？</w:t>
            </w:r>
          </w:p>
        </w:tc>
      </w:tr>
    </w:tbl>
    <w:p w14:paraId="116DFC1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FFCF940" w14:textId="77777777">
        <w:trPr>
          <w:jc w:val="right"/>
        </w:trPr>
        <w:tc>
          <w:tcPr>
            <w:tcW w:w="4320" w:type="dxa"/>
            <w:vAlign w:val="center"/>
          </w:tcPr>
          <w:p w14:paraId="436D4930" w14:textId="77777777" w:rsidR="00572FD2" w:rsidRDefault="00000000">
            <w:pPr>
              <w:jc w:val="right"/>
            </w:pPr>
            <w:r>
              <w:lastRenderedPageBreak/>
              <w:t>你想说什么</w:t>
            </w:r>
          </w:p>
        </w:tc>
        <w:tc>
          <w:tcPr>
            <w:tcW w:w="720" w:type="dxa"/>
          </w:tcPr>
          <w:p w14:paraId="529D84D0" w14:textId="77777777" w:rsidR="00572FD2" w:rsidRDefault="00000000">
            <w:r>
              <w:rPr>
                <w:noProof/>
              </w:rPr>
              <w:drawing>
                <wp:inline distT="0" distB="0" distL="0" distR="0" wp14:anchorId="6726F0DD" wp14:editId="5BF33336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2F65A" w14:textId="77777777" w:rsidR="00572FD2" w:rsidRDefault="00572FD2"/>
    <w:p w14:paraId="51E195F6" w14:textId="77777777" w:rsidR="00572FD2" w:rsidRDefault="00000000">
      <w:pPr>
        <w:jc w:val="center"/>
      </w:pPr>
      <w:r>
        <w:t>2023-09-17 23:55:10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BEBF78C" w14:textId="77777777">
        <w:tc>
          <w:tcPr>
            <w:tcW w:w="720" w:type="dxa"/>
          </w:tcPr>
          <w:p w14:paraId="5642F235" w14:textId="77777777" w:rsidR="00572FD2" w:rsidRDefault="00000000">
            <w:r>
              <w:rPr>
                <w:noProof/>
              </w:rPr>
              <w:drawing>
                <wp:inline distT="0" distB="0" distL="0" distR="0" wp14:anchorId="1C009229" wp14:editId="5CF3E5D1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52AE0C" w14:textId="77777777" w:rsidR="00572FD2" w:rsidRDefault="00000000">
            <w:r>
              <w:t>没看懂你的意思</w:t>
            </w:r>
          </w:p>
        </w:tc>
      </w:tr>
    </w:tbl>
    <w:p w14:paraId="668492F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3E3A912" w14:textId="77777777">
        <w:trPr>
          <w:jc w:val="right"/>
        </w:trPr>
        <w:tc>
          <w:tcPr>
            <w:tcW w:w="4320" w:type="dxa"/>
            <w:vAlign w:val="center"/>
          </w:tcPr>
          <w:p w14:paraId="07081203" w14:textId="77777777" w:rsidR="00572FD2" w:rsidRDefault="00000000">
            <w:pPr>
              <w:jc w:val="right"/>
            </w:pPr>
            <w:r>
              <w:t>是呀</w:t>
            </w:r>
          </w:p>
          <w:p w14:paraId="5BA7BA9B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：是</w:t>
            </w:r>
            <w:r>
              <w:rPr>
                <w:color w:val="797979"/>
                <w:highlight w:val="lightGray"/>
              </w:rPr>
              <w:t>🦷</w:t>
            </w:r>
          </w:p>
        </w:tc>
        <w:tc>
          <w:tcPr>
            <w:tcW w:w="720" w:type="dxa"/>
          </w:tcPr>
          <w:p w14:paraId="4CAEAB04" w14:textId="77777777" w:rsidR="00572FD2" w:rsidRDefault="00000000">
            <w:r>
              <w:rPr>
                <w:noProof/>
              </w:rPr>
              <w:drawing>
                <wp:inline distT="0" distB="0" distL="0" distR="0" wp14:anchorId="13C4623D" wp14:editId="6FF9736E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9F19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2DAAB1B" w14:textId="77777777">
        <w:trPr>
          <w:jc w:val="right"/>
        </w:trPr>
        <w:tc>
          <w:tcPr>
            <w:tcW w:w="4320" w:type="dxa"/>
            <w:vAlign w:val="center"/>
          </w:tcPr>
          <w:p w14:paraId="57168785" w14:textId="77777777" w:rsidR="00572FD2" w:rsidRDefault="00000000">
            <w:pPr>
              <w:jc w:val="right"/>
            </w:pPr>
            <w:r>
              <w:t>还以为啥呢</w:t>
            </w:r>
          </w:p>
        </w:tc>
        <w:tc>
          <w:tcPr>
            <w:tcW w:w="720" w:type="dxa"/>
          </w:tcPr>
          <w:p w14:paraId="1659ECB5" w14:textId="77777777" w:rsidR="00572FD2" w:rsidRDefault="00000000">
            <w:r>
              <w:rPr>
                <w:noProof/>
              </w:rPr>
              <w:drawing>
                <wp:inline distT="0" distB="0" distL="0" distR="0" wp14:anchorId="4FCE48C8" wp14:editId="37CB0A62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2EBF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2FCF022" w14:textId="77777777">
        <w:trPr>
          <w:jc w:val="right"/>
        </w:trPr>
        <w:tc>
          <w:tcPr>
            <w:tcW w:w="4320" w:type="dxa"/>
            <w:vAlign w:val="center"/>
          </w:tcPr>
          <w:p w14:paraId="41847086" w14:textId="77777777" w:rsidR="00572FD2" w:rsidRDefault="00000000">
            <w:pPr>
              <w:jc w:val="right"/>
            </w:pPr>
            <w:r>
              <w:t>睡觉吧，想聊明天你再找我聊就好了</w:t>
            </w:r>
          </w:p>
        </w:tc>
        <w:tc>
          <w:tcPr>
            <w:tcW w:w="720" w:type="dxa"/>
          </w:tcPr>
          <w:p w14:paraId="10DDAB2F" w14:textId="77777777" w:rsidR="00572FD2" w:rsidRDefault="00000000">
            <w:r>
              <w:rPr>
                <w:noProof/>
              </w:rPr>
              <w:drawing>
                <wp:inline distT="0" distB="0" distL="0" distR="0" wp14:anchorId="035A1065" wp14:editId="3133AE69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51BD2" w14:textId="77777777" w:rsidR="00572FD2" w:rsidRDefault="00572FD2"/>
    <w:p w14:paraId="5F592E77" w14:textId="77777777" w:rsidR="00572FD2" w:rsidRDefault="00000000">
      <w:pPr>
        <w:jc w:val="center"/>
      </w:pPr>
      <w:r>
        <w:t>2023-09-18 00:24:49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A0F6D69" w14:textId="77777777">
        <w:tc>
          <w:tcPr>
            <w:tcW w:w="720" w:type="dxa"/>
          </w:tcPr>
          <w:p w14:paraId="7B5869A3" w14:textId="77777777" w:rsidR="00572FD2" w:rsidRDefault="00000000">
            <w:r>
              <w:rPr>
                <w:noProof/>
              </w:rPr>
              <w:drawing>
                <wp:inline distT="0" distB="0" distL="0" distR="0" wp14:anchorId="26B6C312" wp14:editId="4C66439C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D98D53" w14:textId="77777777" w:rsidR="00572FD2" w:rsidRDefault="00000000">
            <w:r>
              <w:t>我先去洗漱，你要是困了，你可以先睡</w:t>
            </w:r>
          </w:p>
        </w:tc>
      </w:tr>
    </w:tbl>
    <w:p w14:paraId="3CE54131" w14:textId="77777777" w:rsidR="00572FD2" w:rsidRDefault="00572FD2"/>
    <w:p w14:paraId="4202CBF1" w14:textId="77777777" w:rsidR="00572FD2" w:rsidRDefault="00000000">
      <w:pPr>
        <w:jc w:val="center"/>
      </w:pPr>
      <w:r>
        <w:t>2023-09-18 00:30:19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C1C1D81" w14:textId="77777777">
        <w:trPr>
          <w:jc w:val="right"/>
        </w:trPr>
        <w:tc>
          <w:tcPr>
            <w:tcW w:w="4320" w:type="dxa"/>
            <w:vAlign w:val="center"/>
          </w:tcPr>
          <w:p w14:paraId="0056BFE9" w14:textId="77777777" w:rsidR="00572FD2" w:rsidRDefault="00000000">
            <w:pPr>
              <w:jc w:val="right"/>
            </w:pPr>
            <w:r>
              <w:t>🌹</w:t>
            </w:r>
          </w:p>
        </w:tc>
        <w:tc>
          <w:tcPr>
            <w:tcW w:w="720" w:type="dxa"/>
          </w:tcPr>
          <w:p w14:paraId="1B0CFB94" w14:textId="77777777" w:rsidR="00572FD2" w:rsidRDefault="00000000">
            <w:r>
              <w:rPr>
                <w:noProof/>
              </w:rPr>
              <w:drawing>
                <wp:inline distT="0" distB="0" distL="0" distR="0" wp14:anchorId="0A3C88BF" wp14:editId="4F56CF64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4C3B1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2F792A3" w14:textId="77777777">
        <w:tc>
          <w:tcPr>
            <w:tcW w:w="720" w:type="dxa"/>
          </w:tcPr>
          <w:p w14:paraId="74F4315E" w14:textId="77777777" w:rsidR="00572FD2" w:rsidRDefault="00000000">
            <w:r>
              <w:rPr>
                <w:noProof/>
              </w:rPr>
              <w:drawing>
                <wp:inline distT="0" distB="0" distL="0" distR="0" wp14:anchorId="505F1E85" wp14:editId="6C22C36F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16DBB5" w14:textId="77777777" w:rsidR="00572FD2" w:rsidRDefault="00000000">
            <w:r>
              <w:t>这玫瑰好土啊，下次不要给我发了</w:t>
            </w:r>
          </w:p>
        </w:tc>
      </w:tr>
    </w:tbl>
    <w:p w14:paraId="0EC12F9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B90B63C" w14:textId="77777777">
        <w:tc>
          <w:tcPr>
            <w:tcW w:w="720" w:type="dxa"/>
          </w:tcPr>
          <w:p w14:paraId="244A7192" w14:textId="77777777" w:rsidR="00572FD2" w:rsidRDefault="00000000">
            <w:r>
              <w:rPr>
                <w:noProof/>
              </w:rPr>
              <w:drawing>
                <wp:inline distT="0" distB="0" distL="0" distR="0" wp14:anchorId="0CB0617A" wp14:editId="65984B60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F3A1BD" w14:textId="77777777" w:rsidR="00572FD2" w:rsidRDefault="00000000">
            <w:r>
              <w:t>换一个好看一点的</w:t>
            </w:r>
          </w:p>
        </w:tc>
      </w:tr>
    </w:tbl>
    <w:p w14:paraId="59AC0F2F" w14:textId="77777777" w:rsidR="00572FD2" w:rsidRDefault="00572FD2"/>
    <w:p w14:paraId="38CF73CA" w14:textId="77777777" w:rsidR="00572FD2" w:rsidRDefault="00000000">
      <w:pPr>
        <w:jc w:val="center"/>
      </w:pPr>
      <w:r>
        <w:t>2023-09-18 20:45:43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7AB4E9A" w14:textId="77777777">
        <w:trPr>
          <w:jc w:val="right"/>
        </w:trPr>
        <w:tc>
          <w:tcPr>
            <w:tcW w:w="4320" w:type="dxa"/>
            <w:vAlign w:val="center"/>
          </w:tcPr>
          <w:p w14:paraId="0999CD93" w14:textId="77777777" w:rsidR="00572FD2" w:rsidRDefault="00000000">
            <w:pPr>
              <w:jc w:val="right"/>
            </w:pPr>
            <w:r>
              <w:t>哦</w:t>
            </w:r>
            <w:r>
              <w:t>😐</w:t>
            </w:r>
          </w:p>
        </w:tc>
        <w:tc>
          <w:tcPr>
            <w:tcW w:w="720" w:type="dxa"/>
          </w:tcPr>
          <w:p w14:paraId="6C7034ED" w14:textId="77777777" w:rsidR="00572FD2" w:rsidRDefault="00000000">
            <w:r>
              <w:rPr>
                <w:noProof/>
              </w:rPr>
              <w:drawing>
                <wp:inline distT="0" distB="0" distL="0" distR="0" wp14:anchorId="1E909BB6" wp14:editId="2CB255EF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3300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0E0A0BE" w14:textId="77777777">
        <w:trPr>
          <w:jc w:val="right"/>
        </w:trPr>
        <w:tc>
          <w:tcPr>
            <w:tcW w:w="4320" w:type="dxa"/>
            <w:vAlign w:val="center"/>
          </w:tcPr>
          <w:p w14:paraId="198569D6" w14:textId="77777777" w:rsidR="00572FD2" w:rsidRDefault="00000000">
            <w:pPr>
              <w:jc w:val="right"/>
            </w:pPr>
            <w:r>
              <w:t>那不发了，还真是累</w:t>
            </w:r>
          </w:p>
        </w:tc>
        <w:tc>
          <w:tcPr>
            <w:tcW w:w="720" w:type="dxa"/>
          </w:tcPr>
          <w:p w14:paraId="2E39F7B5" w14:textId="77777777" w:rsidR="00572FD2" w:rsidRDefault="00000000">
            <w:r>
              <w:rPr>
                <w:noProof/>
              </w:rPr>
              <w:drawing>
                <wp:inline distT="0" distB="0" distL="0" distR="0" wp14:anchorId="509769DF" wp14:editId="5BC564C1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33F29" w14:textId="77777777" w:rsidR="00572FD2" w:rsidRDefault="00572FD2"/>
    <w:p w14:paraId="7A1AF331" w14:textId="77777777" w:rsidR="00572FD2" w:rsidRDefault="00000000">
      <w:pPr>
        <w:jc w:val="center"/>
      </w:pPr>
      <w:r>
        <w:t>2023-09-18 22:02:20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F8CCCDC" w14:textId="77777777">
        <w:tc>
          <w:tcPr>
            <w:tcW w:w="720" w:type="dxa"/>
          </w:tcPr>
          <w:p w14:paraId="76F0884C" w14:textId="77777777" w:rsidR="00572FD2" w:rsidRDefault="00000000">
            <w:r>
              <w:rPr>
                <w:noProof/>
              </w:rPr>
              <w:drawing>
                <wp:inline distT="0" distB="0" distL="0" distR="0" wp14:anchorId="3EB72AA9" wp14:editId="13EC7A7A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A9C23A" w14:textId="77777777" w:rsidR="00572FD2" w:rsidRDefault="00000000">
            <w:r>
              <w:t>那就算了</w:t>
            </w:r>
          </w:p>
        </w:tc>
      </w:tr>
    </w:tbl>
    <w:p w14:paraId="579C110D" w14:textId="77777777" w:rsidR="00572FD2" w:rsidRDefault="00572FD2"/>
    <w:p w14:paraId="194706C0" w14:textId="77777777" w:rsidR="00572FD2" w:rsidRDefault="00000000">
      <w:pPr>
        <w:jc w:val="center"/>
      </w:pPr>
      <w:r>
        <w:t>2023-09-20 11:55:52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AFBF19" w14:textId="77777777">
        <w:trPr>
          <w:jc w:val="right"/>
        </w:trPr>
        <w:tc>
          <w:tcPr>
            <w:tcW w:w="4320" w:type="dxa"/>
            <w:vAlign w:val="center"/>
          </w:tcPr>
          <w:p w14:paraId="54DAC439" w14:textId="77777777" w:rsidR="00572FD2" w:rsidRDefault="00000000">
            <w:pPr>
              <w:jc w:val="right"/>
            </w:pPr>
            <w:r>
              <w:t>我问你个问题</w:t>
            </w:r>
          </w:p>
        </w:tc>
        <w:tc>
          <w:tcPr>
            <w:tcW w:w="720" w:type="dxa"/>
          </w:tcPr>
          <w:p w14:paraId="67A69BB1" w14:textId="77777777" w:rsidR="00572FD2" w:rsidRDefault="00000000">
            <w:r>
              <w:rPr>
                <w:noProof/>
              </w:rPr>
              <w:drawing>
                <wp:inline distT="0" distB="0" distL="0" distR="0" wp14:anchorId="72234F11" wp14:editId="4F9D3A95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30E34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4D36294" w14:textId="77777777">
        <w:tc>
          <w:tcPr>
            <w:tcW w:w="720" w:type="dxa"/>
          </w:tcPr>
          <w:p w14:paraId="5984BEED" w14:textId="77777777" w:rsidR="00572FD2" w:rsidRDefault="00000000">
            <w:r>
              <w:rPr>
                <w:noProof/>
              </w:rPr>
              <w:drawing>
                <wp:inline distT="0" distB="0" distL="0" distR="0" wp14:anchorId="5DDD4643" wp14:editId="0CDD53E8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9D625D" w14:textId="77777777" w:rsidR="00572FD2" w:rsidRDefault="00000000">
            <w:r>
              <w:t>你想问什么？</w:t>
            </w:r>
          </w:p>
        </w:tc>
      </w:tr>
    </w:tbl>
    <w:p w14:paraId="2C79849C" w14:textId="77777777" w:rsidR="00572FD2" w:rsidRDefault="00572FD2"/>
    <w:p w14:paraId="4CE11B07" w14:textId="77777777" w:rsidR="00572FD2" w:rsidRDefault="00000000">
      <w:pPr>
        <w:jc w:val="center"/>
      </w:pPr>
      <w:r>
        <w:t>2023-09-20 12:03:40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3610783" w14:textId="77777777">
        <w:trPr>
          <w:jc w:val="right"/>
        </w:trPr>
        <w:tc>
          <w:tcPr>
            <w:tcW w:w="4320" w:type="dxa"/>
            <w:vAlign w:val="center"/>
          </w:tcPr>
          <w:p w14:paraId="72D6CAE2" w14:textId="77777777" w:rsidR="00572FD2" w:rsidRDefault="00000000">
            <w:pPr>
              <w:jc w:val="right"/>
            </w:pPr>
            <w:r>
              <w:t>今天学结婚</w:t>
            </w:r>
          </w:p>
        </w:tc>
        <w:tc>
          <w:tcPr>
            <w:tcW w:w="720" w:type="dxa"/>
          </w:tcPr>
          <w:p w14:paraId="35323D28" w14:textId="77777777" w:rsidR="00572FD2" w:rsidRDefault="00000000">
            <w:r>
              <w:rPr>
                <w:noProof/>
              </w:rPr>
              <w:drawing>
                <wp:inline distT="0" distB="0" distL="0" distR="0" wp14:anchorId="21E89D69" wp14:editId="73EB8C79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A209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CF8A284" w14:textId="77777777">
        <w:tc>
          <w:tcPr>
            <w:tcW w:w="720" w:type="dxa"/>
          </w:tcPr>
          <w:p w14:paraId="2E70AE80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2E78FB2A" wp14:editId="724841D0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E32B15" w14:textId="77777777" w:rsidR="00572FD2" w:rsidRDefault="00000000">
            <w:r>
              <w:t>什么东西？</w:t>
            </w:r>
          </w:p>
        </w:tc>
      </w:tr>
    </w:tbl>
    <w:p w14:paraId="597F6C4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FFD6498" w14:textId="77777777">
        <w:trPr>
          <w:jc w:val="right"/>
        </w:trPr>
        <w:tc>
          <w:tcPr>
            <w:tcW w:w="4320" w:type="dxa"/>
            <w:vAlign w:val="center"/>
          </w:tcPr>
          <w:p w14:paraId="0869E731" w14:textId="77777777" w:rsidR="00572FD2" w:rsidRDefault="00000000">
            <w:pPr>
              <w:jc w:val="right"/>
            </w:pPr>
            <w:r>
              <w:t>你觉得多少合适？</w:t>
            </w:r>
          </w:p>
        </w:tc>
        <w:tc>
          <w:tcPr>
            <w:tcW w:w="720" w:type="dxa"/>
          </w:tcPr>
          <w:p w14:paraId="61D6FEE4" w14:textId="77777777" w:rsidR="00572FD2" w:rsidRDefault="00000000">
            <w:r>
              <w:rPr>
                <w:noProof/>
              </w:rPr>
              <w:drawing>
                <wp:inline distT="0" distB="0" distL="0" distR="0" wp14:anchorId="5911B44F" wp14:editId="173F1C55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8E70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325D6AF" w14:textId="77777777">
        <w:trPr>
          <w:jc w:val="right"/>
        </w:trPr>
        <w:tc>
          <w:tcPr>
            <w:tcW w:w="4320" w:type="dxa"/>
            <w:vAlign w:val="center"/>
          </w:tcPr>
          <w:p w14:paraId="7B948A4D" w14:textId="77777777" w:rsidR="00572FD2" w:rsidRDefault="00000000">
            <w:pPr>
              <w:jc w:val="right"/>
            </w:pPr>
            <w:r>
              <w:t>高中同学今天结婚</w:t>
            </w:r>
          </w:p>
          <w:p w14:paraId="0C8AAF1A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：今天学结婚</w:t>
            </w:r>
          </w:p>
        </w:tc>
        <w:tc>
          <w:tcPr>
            <w:tcW w:w="720" w:type="dxa"/>
          </w:tcPr>
          <w:p w14:paraId="3F6C2720" w14:textId="77777777" w:rsidR="00572FD2" w:rsidRDefault="00000000">
            <w:r>
              <w:rPr>
                <w:noProof/>
              </w:rPr>
              <w:drawing>
                <wp:inline distT="0" distB="0" distL="0" distR="0" wp14:anchorId="6B2EB65A" wp14:editId="7A1693DA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9CC2B" w14:textId="77777777" w:rsidR="00572FD2" w:rsidRDefault="00572FD2"/>
    <w:p w14:paraId="060A6A3C" w14:textId="77777777" w:rsidR="00572FD2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D7F0868" w14:textId="77777777">
        <w:tc>
          <w:tcPr>
            <w:tcW w:w="720" w:type="dxa"/>
          </w:tcPr>
          <w:p w14:paraId="589A46C1" w14:textId="77777777" w:rsidR="00572FD2" w:rsidRDefault="00000000">
            <w:r>
              <w:rPr>
                <w:noProof/>
              </w:rPr>
              <w:drawing>
                <wp:inline distT="0" distB="0" distL="0" distR="0" wp14:anchorId="4F330775" wp14:editId="73B1F7AE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99347A" w14:textId="77777777" w:rsidR="00572FD2" w:rsidRDefault="00000000">
            <w:r>
              <w:t>那你们关系怎么样？</w:t>
            </w:r>
          </w:p>
        </w:tc>
      </w:tr>
    </w:tbl>
    <w:p w14:paraId="6D7260A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8FEF21D" w14:textId="77777777">
        <w:trPr>
          <w:jc w:val="right"/>
        </w:trPr>
        <w:tc>
          <w:tcPr>
            <w:tcW w:w="4320" w:type="dxa"/>
            <w:vAlign w:val="center"/>
          </w:tcPr>
          <w:p w14:paraId="57F410C9" w14:textId="77777777" w:rsidR="00572FD2" w:rsidRDefault="00000000">
            <w:pPr>
              <w:jc w:val="right"/>
            </w:pPr>
            <w:r>
              <w:t>[</w:t>
            </w:r>
            <w:r>
              <w:t>旺柴</w:t>
            </w:r>
            <w:r>
              <w:t>]</w:t>
            </w:r>
          </w:p>
        </w:tc>
        <w:tc>
          <w:tcPr>
            <w:tcW w:w="720" w:type="dxa"/>
          </w:tcPr>
          <w:p w14:paraId="4934C88F" w14:textId="77777777" w:rsidR="00572FD2" w:rsidRDefault="00000000">
            <w:r>
              <w:rPr>
                <w:noProof/>
              </w:rPr>
              <w:drawing>
                <wp:inline distT="0" distB="0" distL="0" distR="0" wp14:anchorId="0D77C8CC" wp14:editId="475EF3E1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B060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6AA6D0D" w14:textId="77777777">
        <w:trPr>
          <w:jc w:val="right"/>
        </w:trPr>
        <w:tc>
          <w:tcPr>
            <w:tcW w:w="4320" w:type="dxa"/>
            <w:vAlign w:val="center"/>
          </w:tcPr>
          <w:p w14:paraId="5143C716" w14:textId="77777777" w:rsidR="00572FD2" w:rsidRDefault="00000000">
            <w:pPr>
              <w:jc w:val="right"/>
            </w:pPr>
            <w:r>
              <w:t>还好</w:t>
            </w:r>
          </w:p>
        </w:tc>
        <w:tc>
          <w:tcPr>
            <w:tcW w:w="720" w:type="dxa"/>
          </w:tcPr>
          <w:p w14:paraId="303970D5" w14:textId="77777777" w:rsidR="00572FD2" w:rsidRDefault="00000000">
            <w:r>
              <w:rPr>
                <w:noProof/>
              </w:rPr>
              <w:drawing>
                <wp:inline distT="0" distB="0" distL="0" distR="0" wp14:anchorId="20BEDA4E" wp14:editId="54C99476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6651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72BD631" w14:textId="77777777">
        <w:trPr>
          <w:jc w:val="right"/>
        </w:trPr>
        <w:tc>
          <w:tcPr>
            <w:tcW w:w="4320" w:type="dxa"/>
            <w:vAlign w:val="center"/>
          </w:tcPr>
          <w:p w14:paraId="2301D7C3" w14:textId="77777777" w:rsidR="00572FD2" w:rsidRDefault="00000000">
            <w:pPr>
              <w:jc w:val="right"/>
            </w:pPr>
            <w:r>
              <w:t>高中挺熟的吧</w:t>
            </w:r>
          </w:p>
        </w:tc>
        <w:tc>
          <w:tcPr>
            <w:tcW w:w="720" w:type="dxa"/>
          </w:tcPr>
          <w:p w14:paraId="18BF1F98" w14:textId="77777777" w:rsidR="00572FD2" w:rsidRDefault="00000000">
            <w:r>
              <w:rPr>
                <w:noProof/>
              </w:rPr>
              <w:drawing>
                <wp:inline distT="0" distB="0" distL="0" distR="0" wp14:anchorId="54516090" wp14:editId="50F24B27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51D0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9564E92" w14:textId="77777777">
        <w:trPr>
          <w:jc w:val="right"/>
        </w:trPr>
        <w:tc>
          <w:tcPr>
            <w:tcW w:w="4320" w:type="dxa"/>
            <w:vAlign w:val="center"/>
          </w:tcPr>
          <w:p w14:paraId="0FF829F5" w14:textId="77777777" w:rsidR="00572FD2" w:rsidRDefault="00000000">
            <w:pPr>
              <w:jc w:val="right"/>
            </w:pPr>
            <w:r>
              <w:t>昨天拿个快递，是他发过来的</w:t>
            </w:r>
          </w:p>
        </w:tc>
        <w:tc>
          <w:tcPr>
            <w:tcW w:w="720" w:type="dxa"/>
          </w:tcPr>
          <w:p w14:paraId="3E6E5241" w14:textId="77777777" w:rsidR="00572FD2" w:rsidRDefault="00000000">
            <w:r>
              <w:rPr>
                <w:noProof/>
              </w:rPr>
              <w:drawing>
                <wp:inline distT="0" distB="0" distL="0" distR="0" wp14:anchorId="7A3A0502" wp14:editId="1EDF28DF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1116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33E695C" w14:textId="77777777">
        <w:tc>
          <w:tcPr>
            <w:tcW w:w="720" w:type="dxa"/>
          </w:tcPr>
          <w:p w14:paraId="7CD57880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722FB253" wp14:editId="2AD906A6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7CCFD8" w14:textId="77777777" w:rsidR="00572FD2" w:rsidRDefault="00000000">
            <w:r>
              <w:t>那你们应该也有共同朋友吧，你问一问他们给多少</w:t>
            </w:r>
          </w:p>
        </w:tc>
      </w:tr>
    </w:tbl>
    <w:p w14:paraId="6C5CCAB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083B379" w14:textId="77777777">
        <w:tc>
          <w:tcPr>
            <w:tcW w:w="720" w:type="dxa"/>
          </w:tcPr>
          <w:p w14:paraId="3EDA5FBF" w14:textId="77777777" w:rsidR="00572FD2" w:rsidRDefault="00000000">
            <w:r>
              <w:rPr>
                <w:noProof/>
              </w:rPr>
              <w:drawing>
                <wp:inline distT="0" distB="0" distL="0" distR="0" wp14:anchorId="62E0E8BE" wp14:editId="694DA414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97E6F2" w14:textId="77777777" w:rsidR="00572FD2" w:rsidRDefault="00000000">
            <w:r>
              <w:t>反正当时我一个高中同学结婚嘛，那时候玩的也还可以，然后他结婚的时候，我朋友他们都只随了一两百，那我就跟他们一样的</w:t>
            </w:r>
          </w:p>
        </w:tc>
      </w:tr>
    </w:tbl>
    <w:p w14:paraId="2788EF7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144D546" w14:textId="77777777">
        <w:tc>
          <w:tcPr>
            <w:tcW w:w="720" w:type="dxa"/>
          </w:tcPr>
          <w:p w14:paraId="4B577F26" w14:textId="77777777" w:rsidR="00572FD2" w:rsidRDefault="00000000">
            <w:r>
              <w:rPr>
                <w:noProof/>
              </w:rPr>
              <w:drawing>
                <wp:inline distT="0" distB="0" distL="0" distR="0" wp14:anchorId="629C720C" wp14:editId="26D02DF2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B5A340" w14:textId="77777777" w:rsidR="00572FD2" w:rsidRDefault="00000000">
            <w:r>
              <w:t>是请帖吗？</w:t>
            </w:r>
          </w:p>
        </w:tc>
      </w:tr>
    </w:tbl>
    <w:p w14:paraId="38B69E32" w14:textId="77777777" w:rsidR="00572FD2" w:rsidRDefault="00572FD2"/>
    <w:p w14:paraId="50DFADBE" w14:textId="77777777" w:rsidR="00572FD2" w:rsidRDefault="00000000">
      <w:pPr>
        <w:jc w:val="center"/>
      </w:pPr>
      <w:r>
        <w:t>2023-09-20 12:08:47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6BA4571" w14:textId="77777777">
        <w:trPr>
          <w:jc w:val="right"/>
        </w:trPr>
        <w:tc>
          <w:tcPr>
            <w:tcW w:w="4320" w:type="dxa"/>
            <w:vAlign w:val="center"/>
          </w:tcPr>
          <w:p w14:paraId="30193A1A" w14:textId="77777777" w:rsidR="00572FD2" w:rsidRDefault="00000000">
            <w:pPr>
              <w:jc w:val="right"/>
            </w:pPr>
            <w:r>
              <w:t>不知道了，问了几个，他们都没有收到邀请</w:t>
            </w:r>
          </w:p>
          <w:p w14:paraId="52D6B662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荔枝爱睡觉：那你们应该也有共同朋友吧，你问一问他们给多少</w:t>
            </w:r>
          </w:p>
        </w:tc>
        <w:tc>
          <w:tcPr>
            <w:tcW w:w="720" w:type="dxa"/>
          </w:tcPr>
          <w:p w14:paraId="121FBD9F" w14:textId="77777777" w:rsidR="00572FD2" w:rsidRDefault="00000000">
            <w:r>
              <w:rPr>
                <w:noProof/>
              </w:rPr>
              <w:drawing>
                <wp:inline distT="0" distB="0" distL="0" distR="0" wp14:anchorId="1B7F72DC" wp14:editId="03662284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6E13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2A96001" w14:textId="77777777">
        <w:trPr>
          <w:jc w:val="right"/>
        </w:trPr>
        <w:tc>
          <w:tcPr>
            <w:tcW w:w="4320" w:type="dxa"/>
            <w:vAlign w:val="center"/>
          </w:tcPr>
          <w:p w14:paraId="09FB84D4" w14:textId="77777777" w:rsidR="00572FD2" w:rsidRDefault="00000000">
            <w:pPr>
              <w:jc w:val="right"/>
            </w:pPr>
            <w:r>
              <w:t>不是，是一些小物件，装饰品</w:t>
            </w:r>
          </w:p>
          <w:p w14:paraId="11237E2D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荔枝爱睡觉：是请帖吗？</w:t>
            </w:r>
          </w:p>
        </w:tc>
        <w:tc>
          <w:tcPr>
            <w:tcW w:w="720" w:type="dxa"/>
          </w:tcPr>
          <w:p w14:paraId="19AC50ED" w14:textId="77777777" w:rsidR="00572FD2" w:rsidRDefault="00000000">
            <w:r>
              <w:rPr>
                <w:noProof/>
              </w:rPr>
              <w:drawing>
                <wp:inline distT="0" distB="0" distL="0" distR="0" wp14:anchorId="0046C519" wp14:editId="36040AD4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4B9E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0789D4C" w14:textId="77777777">
        <w:trPr>
          <w:jc w:val="right"/>
        </w:trPr>
        <w:tc>
          <w:tcPr>
            <w:tcW w:w="4320" w:type="dxa"/>
            <w:vAlign w:val="center"/>
          </w:tcPr>
          <w:p w14:paraId="19ED1EA7" w14:textId="77777777" w:rsidR="00572FD2" w:rsidRDefault="00000000">
            <w:pPr>
              <w:jc w:val="right"/>
            </w:pPr>
            <w:r>
              <w:t>但他在微信发的邀请</w:t>
            </w:r>
          </w:p>
        </w:tc>
        <w:tc>
          <w:tcPr>
            <w:tcW w:w="720" w:type="dxa"/>
          </w:tcPr>
          <w:p w14:paraId="38BDB294" w14:textId="77777777" w:rsidR="00572FD2" w:rsidRDefault="00000000">
            <w:r>
              <w:rPr>
                <w:noProof/>
              </w:rPr>
              <w:drawing>
                <wp:inline distT="0" distB="0" distL="0" distR="0" wp14:anchorId="54202A14" wp14:editId="70FB18EE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75C0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6EEAE51" w14:textId="77777777">
        <w:trPr>
          <w:jc w:val="right"/>
        </w:trPr>
        <w:tc>
          <w:tcPr>
            <w:tcW w:w="4320" w:type="dxa"/>
            <w:vAlign w:val="center"/>
          </w:tcPr>
          <w:p w14:paraId="7CD25633" w14:textId="77777777" w:rsidR="00572FD2" w:rsidRDefault="00000000">
            <w:pPr>
              <w:jc w:val="right"/>
            </w:pPr>
            <w:r>
              <w:t>挺远的</w:t>
            </w:r>
          </w:p>
        </w:tc>
        <w:tc>
          <w:tcPr>
            <w:tcW w:w="720" w:type="dxa"/>
          </w:tcPr>
          <w:p w14:paraId="2C41E4AE" w14:textId="77777777" w:rsidR="00572FD2" w:rsidRDefault="00000000">
            <w:r>
              <w:rPr>
                <w:noProof/>
              </w:rPr>
              <w:drawing>
                <wp:inline distT="0" distB="0" distL="0" distR="0" wp14:anchorId="6BF8503B" wp14:editId="302AC552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241B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FF9D310" w14:textId="77777777">
        <w:tc>
          <w:tcPr>
            <w:tcW w:w="720" w:type="dxa"/>
          </w:tcPr>
          <w:p w14:paraId="14C0506B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73E0A531" wp14:editId="0C2E30CE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D9D62A" w14:textId="77777777" w:rsidR="00572FD2" w:rsidRDefault="00000000">
            <w:r>
              <w:t>那这种的话就发红包吧</w:t>
            </w:r>
          </w:p>
        </w:tc>
      </w:tr>
    </w:tbl>
    <w:p w14:paraId="1E22E36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2E1BC25" w14:textId="77777777">
        <w:tc>
          <w:tcPr>
            <w:tcW w:w="720" w:type="dxa"/>
          </w:tcPr>
          <w:p w14:paraId="3B7BCBE7" w14:textId="77777777" w:rsidR="00572FD2" w:rsidRDefault="00000000">
            <w:r>
              <w:rPr>
                <w:noProof/>
              </w:rPr>
              <w:drawing>
                <wp:inline distT="0" distB="0" distL="0" distR="0" wp14:anchorId="631306CE" wp14:editId="6BF900F9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4A27B3" w14:textId="77777777" w:rsidR="00572FD2" w:rsidRDefault="00000000">
            <w:r>
              <w:t>我还以为是他给你们发的请帖呢</w:t>
            </w:r>
          </w:p>
        </w:tc>
      </w:tr>
    </w:tbl>
    <w:p w14:paraId="78FBA12B" w14:textId="77777777" w:rsidR="00572FD2" w:rsidRDefault="00572FD2"/>
    <w:p w14:paraId="6862E4A2" w14:textId="77777777" w:rsidR="00572FD2" w:rsidRDefault="00000000">
      <w:pPr>
        <w:jc w:val="center"/>
      </w:pPr>
      <w:r>
        <w:t>2023-09-20 12:31:57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4558C0A" w14:textId="77777777">
        <w:trPr>
          <w:jc w:val="right"/>
        </w:trPr>
        <w:tc>
          <w:tcPr>
            <w:tcW w:w="4320" w:type="dxa"/>
            <w:vAlign w:val="center"/>
          </w:tcPr>
          <w:p w14:paraId="34E9F7FD" w14:textId="77777777" w:rsidR="00572FD2" w:rsidRDefault="00000000">
            <w:pPr>
              <w:jc w:val="right"/>
            </w:pPr>
            <w:r>
              <w:t>嗯转账数字还是个问题</w:t>
            </w:r>
          </w:p>
        </w:tc>
        <w:tc>
          <w:tcPr>
            <w:tcW w:w="720" w:type="dxa"/>
          </w:tcPr>
          <w:p w14:paraId="0EDB7649" w14:textId="77777777" w:rsidR="00572FD2" w:rsidRDefault="00000000">
            <w:r>
              <w:rPr>
                <w:noProof/>
              </w:rPr>
              <w:drawing>
                <wp:inline distT="0" distB="0" distL="0" distR="0" wp14:anchorId="4AA73F20" wp14:editId="0D2D9368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A13F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101C454" w14:textId="77777777">
        <w:trPr>
          <w:jc w:val="right"/>
        </w:trPr>
        <w:tc>
          <w:tcPr>
            <w:tcW w:w="4320" w:type="dxa"/>
            <w:vAlign w:val="center"/>
          </w:tcPr>
          <w:p w14:paraId="1F0D4E71" w14:textId="77777777" w:rsidR="00572FD2" w:rsidRDefault="00000000">
            <w:pPr>
              <w:jc w:val="right"/>
            </w:pPr>
            <w:r>
              <w:t>还需要写一个小作文的</w:t>
            </w:r>
          </w:p>
        </w:tc>
        <w:tc>
          <w:tcPr>
            <w:tcW w:w="720" w:type="dxa"/>
          </w:tcPr>
          <w:p w14:paraId="5C86F8C0" w14:textId="77777777" w:rsidR="00572FD2" w:rsidRDefault="00000000">
            <w:r>
              <w:rPr>
                <w:noProof/>
              </w:rPr>
              <w:drawing>
                <wp:inline distT="0" distB="0" distL="0" distR="0" wp14:anchorId="287CBC06" wp14:editId="5445F158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5978A" w14:textId="77777777" w:rsidR="00572FD2" w:rsidRDefault="00572FD2"/>
    <w:p w14:paraId="4C237ED8" w14:textId="77777777" w:rsidR="00572FD2" w:rsidRDefault="00000000">
      <w:pPr>
        <w:jc w:val="center"/>
      </w:pPr>
      <w:r>
        <w:t>2023-09-20 18:03:00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096A7C8" w14:textId="77777777">
        <w:tc>
          <w:tcPr>
            <w:tcW w:w="720" w:type="dxa"/>
          </w:tcPr>
          <w:p w14:paraId="08C60C19" w14:textId="77777777" w:rsidR="00572FD2" w:rsidRDefault="00000000">
            <w:r>
              <w:rPr>
                <w:noProof/>
              </w:rPr>
              <w:drawing>
                <wp:inline distT="0" distB="0" distL="0" distR="0" wp14:anchorId="1A489B88" wp14:editId="6E836CB9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CAD694" w14:textId="77777777" w:rsidR="00572FD2" w:rsidRDefault="00000000">
            <w:r>
              <w:t>那你们几个玩得好的就看看要给多少</w:t>
            </w:r>
          </w:p>
        </w:tc>
      </w:tr>
    </w:tbl>
    <w:p w14:paraId="5EAF907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FBE2A61" w14:textId="77777777">
        <w:tc>
          <w:tcPr>
            <w:tcW w:w="720" w:type="dxa"/>
          </w:tcPr>
          <w:p w14:paraId="10458218" w14:textId="77777777" w:rsidR="00572FD2" w:rsidRDefault="00000000">
            <w:r>
              <w:rPr>
                <w:noProof/>
              </w:rPr>
              <w:drawing>
                <wp:inline distT="0" distB="0" distL="0" distR="0" wp14:anchorId="42EED783" wp14:editId="5FCEA26A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9C7EED" w14:textId="77777777" w:rsidR="00572FD2" w:rsidRDefault="00000000">
            <w:r>
              <w:t>大家都转一样的</w:t>
            </w:r>
          </w:p>
        </w:tc>
      </w:tr>
    </w:tbl>
    <w:p w14:paraId="6D6CB4BC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B106F51" w14:textId="77777777">
        <w:tc>
          <w:tcPr>
            <w:tcW w:w="720" w:type="dxa"/>
          </w:tcPr>
          <w:p w14:paraId="7E5E86E8" w14:textId="77777777" w:rsidR="00572FD2" w:rsidRDefault="00000000">
            <w:r>
              <w:rPr>
                <w:noProof/>
              </w:rPr>
              <w:drawing>
                <wp:inline distT="0" distB="0" distL="0" distR="0" wp14:anchorId="1539B6F2" wp14:editId="622C0DBF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6A60CE" w14:textId="77777777" w:rsidR="00572FD2" w:rsidRDefault="00000000">
            <w:r>
              <w:t>写什么小作文噢，</w:t>
            </w:r>
          </w:p>
        </w:tc>
      </w:tr>
    </w:tbl>
    <w:p w14:paraId="108B3DE9" w14:textId="77777777" w:rsidR="00572FD2" w:rsidRDefault="00572FD2"/>
    <w:p w14:paraId="48D2D20F" w14:textId="77777777" w:rsidR="00572FD2" w:rsidRDefault="00000000">
      <w:pPr>
        <w:jc w:val="center"/>
      </w:pPr>
      <w:r>
        <w:t>2023-09-20 18:39:05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1EE14CF" w14:textId="77777777">
        <w:trPr>
          <w:jc w:val="right"/>
        </w:trPr>
        <w:tc>
          <w:tcPr>
            <w:tcW w:w="4320" w:type="dxa"/>
            <w:vAlign w:val="center"/>
          </w:tcPr>
          <w:p w14:paraId="5AD16F0D" w14:textId="77777777" w:rsidR="00572FD2" w:rsidRDefault="00000000">
            <w:pPr>
              <w:jc w:val="right"/>
            </w:pPr>
            <w:r>
              <w:t>明白</w:t>
            </w:r>
          </w:p>
        </w:tc>
        <w:tc>
          <w:tcPr>
            <w:tcW w:w="720" w:type="dxa"/>
          </w:tcPr>
          <w:p w14:paraId="2F9E2B40" w14:textId="77777777" w:rsidR="00572FD2" w:rsidRDefault="00000000">
            <w:r>
              <w:rPr>
                <w:noProof/>
              </w:rPr>
              <w:drawing>
                <wp:inline distT="0" distB="0" distL="0" distR="0" wp14:anchorId="4F183C31" wp14:editId="6FC9FB8A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12BE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41DB2B9" w14:textId="77777777">
        <w:trPr>
          <w:jc w:val="right"/>
        </w:trPr>
        <w:tc>
          <w:tcPr>
            <w:tcW w:w="4320" w:type="dxa"/>
            <w:vAlign w:val="center"/>
          </w:tcPr>
          <w:p w14:paraId="131D390C" w14:textId="77777777" w:rsidR="00572FD2" w:rsidRDefault="00000000">
            <w:pPr>
              <w:jc w:val="right"/>
            </w:pPr>
            <w:r>
              <w:lastRenderedPageBreak/>
              <w:t>🙏</w:t>
            </w:r>
          </w:p>
        </w:tc>
        <w:tc>
          <w:tcPr>
            <w:tcW w:w="720" w:type="dxa"/>
          </w:tcPr>
          <w:p w14:paraId="632240D2" w14:textId="77777777" w:rsidR="00572FD2" w:rsidRDefault="00000000">
            <w:r>
              <w:rPr>
                <w:noProof/>
              </w:rPr>
              <w:drawing>
                <wp:inline distT="0" distB="0" distL="0" distR="0" wp14:anchorId="32C3D1DF" wp14:editId="1D5731DA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E3567" w14:textId="77777777" w:rsidR="00572FD2" w:rsidRDefault="00572FD2"/>
    <w:p w14:paraId="23339439" w14:textId="77777777" w:rsidR="00572FD2" w:rsidRDefault="00000000">
      <w:pPr>
        <w:jc w:val="center"/>
      </w:pPr>
      <w:r>
        <w:t>2023-09-24 18:30:46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D3E29DC" w14:textId="77777777">
        <w:trPr>
          <w:jc w:val="right"/>
        </w:trPr>
        <w:tc>
          <w:tcPr>
            <w:tcW w:w="4320" w:type="dxa"/>
            <w:vAlign w:val="center"/>
          </w:tcPr>
          <w:p w14:paraId="0CCA2674" w14:textId="77777777" w:rsidR="00572FD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52049DE" wp14:editId="32BEA30A">
                  <wp:extent cx="1828800" cy="1828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aa67efc27e1ad42df8d577b248e83c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31D827" w14:textId="77777777" w:rsidR="00572FD2" w:rsidRDefault="00000000">
            <w:r>
              <w:rPr>
                <w:noProof/>
              </w:rPr>
              <w:drawing>
                <wp:inline distT="0" distB="0" distL="0" distR="0" wp14:anchorId="568184DB" wp14:editId="41D2B7AD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8A0A9" w14:textId="77777777" w:rsidR="00572FD2" w:rsidRDefault="00572FD2"/>
    <w:p w14:paraId="25982EAA" w14:textId="77777777" w:rsidR="00572FD2" w:rsidRDefault="00000000">
      <w:pPr>
        <w:jc w:val="center"/>
      </w:pPr>
      <w:r>
        <w:t>2023-09-24 19:00:41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551CB0B" w14:textId="77777777">
        <w:tc>
          <w:tcPr>
            <w:tcW w:w="720" w:type="dxa"/>
          </w:tcPr>
          <w:p w14:paraId="5A42FD3B" w14:textId="77777777" w:rsidR="00572FD2" w:rsidRDefault="00000000">
            <w:r>
              <w:rPr>
                <w:noProof/>
              </w:rPr>
              <w:drawing>
                <wp:inline distT="0" distB="0" distL="0" distR="0" wp14:anchorId="4BDD33D3" wp14:editId="001A068A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F9B997" w14:textId="77777777" w:rsidR="00572FD2" w:rsidRDefault="00000000">
            <w:r>
              <w:t>【表情包】</w:t>
            </w:r>
          </w:p>
        </w:tc>
      </w:tr>
    </w:tbl>
    <w:p w14:paraId="6DE74221" w14:textId="77777777" w:rsidR="00572FD2" w:rsidRDefault="00572FD2"/>
    <w:p w14:paraId="5BE0E3B9" w14:textId="77777777" w:rsidR="00572FD2" w:rsidRDefault="00000000">
      <w:pPr>
        <w:jc w:val="center"/>
      </w:pPr>
      <w:r>
        <w:t>2023-09-24 19:08:41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A588D6D" w14:textId="77777777">
        <w:trPr>
          <w:jc w:val="right"/>
        </w:trPr>
        <w:tc>
          <w:tcPr>
            <w:tcW w:w="4320" w:type="dxa"/>
            <w:vAlign w:val="center"/>
          </w:tcPr>
          <w:p w14:paraId="5D8D143C" w14:textId="77777777" w:rsidR="00572FD2" w:rsidRDefault="00000000">
            <w:pPr>
              <w:jc w:val="right"/>
            </w:pPr>
            <w:r>
              <w:t>[</w:t>
            </w:r>
            <w:r>
              <w:t>捂脸</w:t>
            </w:r>
            <w:r>
              <w:t>]</w:t>
            </w:r>
            <w:r>
              <w:t>要这么凶安</w:t>
            </w:r>
          </w:p>
        </w:tc>
        <w:tc>
          <w:tcPr>
            <w:tcW w:w="720" w:type="dxa"/>
          </w:tcPr>
          <w:p w14:paraId="084E2E72" w14:textId="77777777" w:rsidR="00572FD2" w:rsidRDefault="00000000">
            <w:r>
              <w:rPr>
                <w:noProof/>
              </w:rPr>
              <w:drawing>
                <wp:inline distT="0" distB="0" distL="0" distR="0" wp14:anchorId="01798A4B" wp14:editId="2EBB0E87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6696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207B84C" w14:textId="77777777">
        <w:trPr>
          <w:jc w:val="right"/>
        </w:trPr>
        <w:tc>
          <w:tcPr>
            <w:tcW w:w="4320" w:type="dxa"/>
            <w:vAlign w:val="center"/>
          </w:tcPr>
          <w:p w14:paraId="2C76C0AE" w14:textId="77777777" w:rsidR="00572FD2" w:rsidRDefault="00000000">
            <w:pPr>
              <w:jc w:val="right"/>
            </w:pPr>
            <w:r>
              <w:t>就找你聊聊天</w:t>
            </w:r>
          </w:p>
        </w:tc>
        <w:tc>
          <w:tcPr>
            <w:tcW w:w="720" w:type="dxa"/>
          </w:tcPr>
          <w:p w14:paraId="62CA9D77" w14:textId="77777777" w:rsidR="00572FD2" w:rsidRDefault="00000000">
            <w:r>
              <w:rPr>
                <w:noProof/>
              </w:rPr>
              <w:drawing>
                <wp:inline distT="0" distB="0" distL="0" distR="0" wp14:anchorId="59292A7E" wp14:editId="1B5013F2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5FBD3" w14:textId="77777777" w:rsidR="00572FD2" w:rsidRDefault="00572FD2"/>
    <w:p w14:paraId="2B0A9AAE" w14:textId="77777777" w:rsidR="00572FD2" w:rsidRDefault="00000000">
      <w:pPr>
        <w:jc w:val="center"/>
      </w:pPr>
      <w:r>
        <w:t>2023-09-24 19:26:14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11D5E63" w14:textId="77777777">
        <w:tc>
          <w:tcPr>
            <w:tcW w:w="720" w:type="dxa"/>
          </w:tcPr>
          <w:p w14:paraId="50DCD48F" w14:textId="77777777" w:rsidR="00572FD2" w:rsidRDefault="00000000">
            <w:r>
              <w:rPr>
                <w:noProof/>
              </w:rPr>
              <w:drawing>
                <wp:inline distT="0" distB="0" distL="0" distR="0" wp14:anchorId="6A19DB2A" wp14:editId="7CF9D98F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D35980" w14:textId="77777777" w:rsidR="00572FD2" w:rsidRDefault="00000000">
            <w:r>
              <w:t>你自己看看你发的表情包</w:t>
            </w:r>
          </w:p>
        </w:tc>
      </w:tr>
    </w:tbl>
    <w:p w14:paraId="1EBAE278" w14:textId="77777777" w:rsidR="00572FD2" w:rsidRDefault="00572FD2"/>
    <w:p w14:paraId="028EDBA8" w14:textId="77777777" w:rsidR="00572FD2" w:rsidRDefault="00000000">
      <w:pPr>
        <w:jc w:val="center"/>
      </w:pPr>
      <w:r>
        <w:lastRenderedPageBreak/>
        <w:t>2023-09-24 19:38:18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3D1023E" w14:textId="77777777">
        <w:trPr>
          <w:jc w:val="right"/>
        </w:trPr>
        <w:tc>
          <w:tcPr>
            <w:tcW w:w="4320" w:type="dxa"/>
            <w:vAlign w:val="center"/>
          </w:tcPr>
          <w:p w14:paraId="3D8D6923" w14:textId="77777777" w:rsidR="00572FD2" w:rsidRDefault="00000000">
            <w:pPr>
              <w:jc w:val="right"/>
            </w:pPr>
            <w:r>
              <w:t>[</w:t>
            </w:r>
            <w:r>
              <w:t>捂脸</w:t>
            </w:r>
            <w:r>
              <w:t>]</w:t>
            </w:r>
            <w:r>
              <w:t>撤不回了</w:t>
            </w:r>
          </w:p>
        </w:tc>
        <w:tc>
          <w:tcPr>
            <w:tcW w:w="720" w:type="dxa"/>
          </w:tcPr>
          <w:p w14:paraId="75074AE4" w14:textId="77777777" w:rsidR="00572FD2" w:rsidRDefault="00000000">
            <w:r>
              <w:rPr>
                <w:noProof/>
              </w:rPr>
              <w:drawing>
                <wp:inline distT="0" distB="0" distL="0" distR="0" wp14:anchorId="181C3418" wp14:editId="0D073AFD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FD04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817150A" w14:textId="77777777">
        <w:trPr>
          <w:jc w:val="right"/>
        </w:trPr>
        <w:tc>
          <w:tcPr>
            <w:tcW w:w="4320" w:type="dxa"/>
            <w:vAlign w:val="center"/>
          </w:tcPr>
          <w:p w14:paraId="34F5FFC5" w14:textId="77777777" w:rsidR="00572FD2" w:rsidRDefault="00000000">
            <w:pPr>
              <w:jc w:val="right"/>
            </w:pPr>
            <w:r>
              <w:t>我的错</w:t>
            </w:r>
          </w:p>
        </w:tc>
        <w:tc>
          <w:tcPr>
            <w:tcW w:w="720" w:type="dxa"/>
          </w:tcPr>
          <w:p w14:paraId="5C620999" w14:textId="77777777" w:rsidR="00572FD2" w:rsidRDefault="00000000">
            <w:r>
              <w:rPr>
                <w:noProof/>
              </w:rPr>
              <w:drawing>
                <wp:inline distT="0" distB="0" distL="0" distR="0" wp14:anchorId="696EAD36" wp14:editId="55F7DE63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EEE08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EE5A64F" w14:textId="77777777">
        <w:trPr>
          <w:jc w:val="right"/>
        </w:trPr>
        <w:tc>
          <w:tcPr>
            <w:tcW w:w="4320" w:type="dxa"/>
            <w:vAlign w:val="center"/>
          </w:tcPr>
          <w:p w14:paraId="4E4E9B19" w14:textId="77777777" w:rsidR="00572FD2" w:rsidRDefault="00000000">
            <w:pPr>
              <w:jc w:val="right"/>
            </w:pPr>
            <w:r>
              <w:t>周末去哪玩</w:t>
            </w:r>
          </w:p>
        </w:tc>
        <w:tc>
          <w:tcPr>
            <w:tcW w:w="720" w:type="dxa"/>
          </w:tcPr>
          <w:p w14:paraId="38A0E107" w14:textId="77777777" w:rsidR="00572FD2" w:rsidRDefault="00000000">
            <w:r>
              <w:rPr>
                <w:noProof/>
              </w:rPr>
              <w:drawing>
                <wp:inline distT="0" distB="0" distL="0" distR="0" wp14:anchorId="211B59C7" wp14:editId="314FEAA8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9D33B" w14:textId="77777777" w:rsidR="00572FD2" w:rsidRDefault="00572FD2"/>
    <w:p w14:paraId="2E99508E" w14:textId="77777777" w:rsidR="00572FD2" w:rsidRDefault="00000000">
      <w:pPr>
        <w:jc w:val="center"/>
      </w:pPr>
      <w:r>
        <w:t>2023-09-24 19:54:36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2206015" w14:textId="77777777">
        <w:tc>
          <w:tcPr>
            <w:tcW w:w="720" w:type="dxa"/>
          </w:tcPr>
          <w:p w14:paraId="4AB4346C" w14:textId="77777777" w:rsidR="00572FD2" w:rsidRDefault="00000000">
            <w:r>
              <w:rPr>
                <w:noProof/>
              </w:rPr>
              <w:drawing>
                <wp:inline distT="0" distB="0" distL="0" distR="0" wp14:anchorId="61E9EDD2" wp14:editId="6655735E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4BEF18" w14:textId="77777777" w:rsidR="00572FD2" w:rsidRDefault="00000000">
            <w:r>
              <w:t>没有噢</w:t>
            </w:r>
          </w:p>
        </w:tc>
      </w:tr>
    </w:tbl>
    <w:p w14:paraId="6F12E2E9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7BFC246" w14:textId="77777777">
        <w:trPr>
          <w:jc w:val="right"/>
        </w:trPr>
        <w:tc>
          <w:tcPr>
            <w:tcW w:w="4320" w:type="dxa"/>
            <w:vAlign w:val="center"/>
          </w:tcPr>
          <w:p w14:paraId="42980A51" w14:textId="77777777" w:rsidR="00572FD2" w:rsidRDefault="00000000">
            <w:pPr>
              <w:jc w:val="right"/>
            </w:pPr>
            <w:r>
              <w:t>不会躺两天吧</w:t>
            </w:r>
          </w:p>
        </w:tc>
        <w:tc>
          <w:tcPr>
            <w:tcW w:w="720" w:type="dxa"/>
          </w:tcPr>
          <w:p w14:paraId="5DD0A110" w14:textId="77777777" w:rsidR="00572FD2" w:rsidRDefault="00000000">
            <w:r>
              <w:rPr>
                <w:noProof/>
              </w:rPr>
              <w:drawing>
                <wp:inline distT="0" distB="0" distL="0" distR="0" wp14:anchorId="7737D46E" wp14:editId="33DD86C2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CBAA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A43B3B7" w14:textId="77777777">
        <w:trPr>
          <w:jc w:val="right"/>
        </w:trPr>
        <w:tc>
          <w:tcPr>
            <w:tcW w:w="4320" w:type="dxa"/>
            <w:vAlign w:val="center"/>
          </w:tcPr>
          <w:p w14:paraId="6BE0FCCB" w14:textId="77777777" w:rsidR="00572FD2" w:rsidRDefault="00000000">
            <w:pPr>
              <w:jc w:val="right"/>
            </w:pPr>
            <w:r>
              <w:t>你们这周做什么吃的，</w:t>
            </w:r>
          </w:p>
        </w:tc>
        <w:tc>
          <w:tcPr>
            <w:tcW w:w="720" w:type="dxa"/>
          </w:tcPr>
          <w:p w14:paraId="314EE213" w14:textId="77777777" w:rsidR="00572FD2" w:rsidRDefault="00000000">
            <w:r>
              <w:rPr>
                <w:noProof/>
              </w:rPr>
              <w:drawing>
                <wp:inline distT="0" distB="0" distL="0" distR="0" wp14:anchorId="5487919F" wp14:editId="6FEA7619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251E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9F5EA93" w14:textId="77777777">
        <w:trPr>
          <w:jc w:val="right"/>
        </w:trPr>
        <w:tc>
          <w:tcPr>
            <w:tcW w:w="4320" w:type="dxa"/>
            <w:vAlign w:val="center"/>
          </w:tcPr>
          <w:p w14:paraId="3B1C6C93" w14:textId="77777777" w:rsidR="00572FD2" w:rsidRDefault="00000000">
            <w:pPr>
              <w:jc w:val="right"/>
            </w:pPr>
            <w:r>
              <w:t>感觉你们女生都好会生活</w:t>
            </w:r>
          </w:p>
        </w:tc>
        <w:tc>
          <w:tcPr>
            <w:tcW w:w="720" w:type="dxa"/>
          </w:tcPr>
          <w:p w14:paraId="4C7E0796" w14:textId="77777777" w:rsidR="00572FD2" w:rsidRDefault="00000000">
            <w:r>
              <w:rPr>
                <w:noProof/>
              </w:rPr>
              <w:drawing>
                <wp:inline distT="0" distB="0" distL="0" distR="0" wp14:anchorId="10C18828" wp14:editId="6B912FBC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4BE28" w14:textId="77777777" w:rsidR="00572FD2" w:rsidRDefault="00572FD2"/>
    <w:p w14:paraId="246FB337" w14:textId="77777777" w:rsidR="00572FD2" w:rsidRDefault="00000000">
      <w:pPr>
        <w:jc w:val="center"/>
      </w:pPr>
      <w:r>
        <w:t>2023-09-24 19:59:37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2AF56BD" w14:textId="77777777">
        <w:tc>
          <w:tcPr>
            <w:tcW w:w="720" w:type="dxa"/>
          </w:tcPr>
          <w:p w14:paraId="6C3AFEAC" w14:textId="77777777" w:rsidR="00572FD2" w:rsidRDefault="00000000">
            <w:r>
              <w:rPr>
                <w:noProof/>
              </w:rPr>
              <w:drawing>
                <wp:inline distT="0" distB="0" distL="0" distR="0" wp14:anchorId="3BE12AE5" wp14:editId="483766BC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490771" w14:textId="77777777" w:rsidR="00572FD2" w:rsidRDefault="00000000">
            <w:r>
              <w:t>怎么可能会躺两天呢</w:t>
            </w:r>
          </w:p>
        </w:tc>
      </w:tr>
    </w:tbl>
    <w:p w14:paraId="5B9F5E96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6987FDC" w14:textId="77777777">
        <w:tc>
          <w:tcPr>
            <w:tcW w:w="720" w:type="dxa"/>
          </w:tcPr>
          <w:p w14:paraId="0BFC76BD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106D2872" wp14:editId="46B55157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63E6C1" w14:textId="77777777" w:rsidR="00572FD2" w:rsidRDefault="00000000">
            <w:r>
              <w:t>你不也挺会生活的吗</w:t>
            </w:r>
          </w:p>
        </w:tc>
      </w:tr>
    </w:tbl>
    <w:p w14:paraId="036DFD9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A96DC96" w14:textId="77777777">
        <w:trPr>
          <w:jc w:val="right"/>
        </w:trPr>
        <w:tc>
          <w:tcPr>
            <w:tcW w:w="4320" w:type="dxa"/>
            <w:vAlign w:val="center"/>
          </w:tcPr>
          <w:p w14:paraId="2DA6DF41" w14:textId="77777777" w:rsidR="00572FD2" w:rsidRDefault="00000000">
            <w:pPr>
              <w:jc w:val="right"/>
            </w:pPr>
            <w:r>
              <w:t>那能干嘛？</w:t>
            </w:r>
          </w:p>
          <w:p w14:paraId="75CF8013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荔枝爱睡觉：怎么可能会躺两天呢</w:t>
            </w:r>
          </w:p>
        </w:tc>
        <w:tc>
          <w:tcPr>
            <w:tcW w:w="720" w:type="dxa"/>
          </w:tcPr>
          <w:p w14:paraId="34715356" w14:textId="77777777" w:rsidR="00572FD2" w:rsidRDefault="00000000">
            <w:r>
              <w:rPr>
                <w:noProof/>
              </w:rPr>
              <w:drawing>
                <wp:inline distT="0" distB="0" distL="0" distR="0" wp14:anchorId="34FE4BBA" wp14:editId="1AABDF3C">
                  <wp:extent cx="457200" cy="4572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9583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47EC5F3" w14:textId="77777777">
        <w:trPr>
          <w:jc w:val="right"/>
        </w:trPr>
        <w:tc>
          <w:tcPr>
            <w:tcW w:w="4320" w:type="dxa"/>
            <w:vAlign w:val="center"/>
          </w:tcPr>
          <w:p w14:paraId="7DDAC571" w14:textId="77777777" w:rsidR="00572FD2" w:rsidRDefault="00000000">
            <w:pPr>
              <w:jc w:val="right"/>
            </w:pPr>
            <w:r>
              <w:t>不会啊，饭都不会做的</w:t>
            </w:r>
          </w:p>
          <w:p w14:paraId="4CD58379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荔枝爱睡觉：你不也挺会生活的吗</w:t>
            </w:r>
          </w:p>
        </w:tc>
        <w:tc>
          <w:tcPr>
            <w:tcW w:w="720" w:type="dxa"/>
          </w:tcPr>
          <w:p w14:paraId="3621A9E0" w14:textId="77777777" w:rsidR="00572FD2" w:rsidRDefault="00000000">
            <w:r>
              <w:rPr>
                <w:noProof/>
              </w:rPr>
              <w:drawing>
                <wp:inline distT="0" distB="0" distL="0" distR="0" wp14:anchorId="4E9FD145" wp14:editId="642C210D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CD15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FEF2B0C" w14:textId="77777777">
        <w:trPr>
          <w:jc w:val="right"/>
        </w:trPr>
        <w:tc>
          <w:tcPr>
            <w:tcW w:w="4320" w:type="dxa"/>
            <w:vAlign w:val="center"/>
          </w:tcPr>
          <w:p w14:paraId="2578F80A" w14:textId="77777777" w:rsidR="00572FD2" w:rsidRDefault="00000000">
            <w:pPr>
              <w:jc w:val="right"/>
            </w:pPr>
            <w:r>
              <w:t>以后去岳父估计还得让哥哥帮忙</w:t>
            </w:r>
          </w:p>
        </w:tc>
        <w:tc>
          <w:tcPr>
            <w:tcW w:w="720" w:type="dxa"/>
          </w:tcPr>
          <w:p w14:paraId="2CD058E6" w14:textId="77777777" w:rsidR="00572FD2" w:rsidRDefault="00000000">
            <w:r>
              <w:rPr>
                <w:noProof/>
              </w:rPr>
              <w:drawing>
                <wp:inline distT="0" distB="0" distL="0" distR="0" wp14:anchorId="0BFCD986" wp14:editId="7E31AF6F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34DBE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3E224B7" w14:textId="77777777">
        <w:trPr>
          <w:jc w:val="right"/>
        </w:trPr>
        <w:tc>
          <w:tcPr>
            <w:tcW w:w="4320" w:type="dxa"/>
            <w:vAlign w:val="center"/>
          </w:tcPr>
          <w:p w14:paraId="07DA3876" w14:textId="77777777" w:rsidR="00572FD2" w:rsidRDefault="00000000">
            <w:pPr>
              <w:jc w:val="right"/>
            </w:pPr>
            <w:r>
              <w:t>传出去村里的年青人肯定笑话</w:t>
            </w:r>
          </w:p>
        </w:tc>
        <w:tc>
          <w:tcPr>
            <w:tcW w:w="720" w:type="dxa"/>
          </w:tcPr>
          <w:p w14:paraId="59B4B073" w14:textId="77777777" w:rsidR="00572FD2" w:rsidRDefault="00000000">
            <w:r>
              <w:rPr>
                <w:noProof/>
              </w:rPr>
              <w:drawing>
                <wp:inline distT="0" distB="0" distL="0" distR="0" wp14:anchorId="532439A6" wp14:editId="2FC466C1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73A67" w14:textId="77777777" w:rsidR="00572FD2" w:rsidRDefault="00572FD2"/>
    <w:p w14:paraId="4B78448E" w14:textId="77777777" w:rsidR="00572FD2" w:rsidRDefault="00000000">
      <w:pPr>
        <w:jc w:val="center"/>
      </w:pPr>
      <w:r>
        <w:t>2023-09-24 20:18:17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EE5A674" w14:textId="77777777">
        <w:tc>
          <w:tcPr>
            <w:tcW w:w="720" w:type="dxa"/>
          </w:tcPr>
          <w:p w14:paraId="5FEACBD5" w14:textId="77777777" w:rsidR="00572FD2" w:rsidRDefault="00000000">
            <w:r>
              <w:rPr>
                <w:noProof/>
              </w:rPr>
              <w:drawing>
                <wp:inline distT="0" distB="0" distL="0" distR="0" wp14:anchorId="1CA6BE9A" wp14:editId="43EACE2C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9A98D3" w14:textId="77777777" w:rsidR="00572FD2" w:rsidRDefault="00000000">
            <w:r>
              <w:t>那说明你家庭条件好</w:t>
            </w:r>
          </w:p>
        </w:tc>
      </w:tr>
    </w:tbl>
    <w:p w14:paraId="0B2F74C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A6B5C20" w14:textId="77777777">
        <w:tc>
          <w:tcPr>
            <w:tcW w:w="720" w:type="dxa"/>
          </w:tcPr>
          <w:p w14:paraId="369FB875" w14:textId="77777777" w:rsidR="00572FD2" w:rsidRDefault="00000000">
            <w:r>
              <w:rPr>
                <w:noProof/>
              </w:rPr>
              <w:drawing>
                <wp:inline distT="0" distB="0" distL="0" distR="0" wp14:anchorId="21F4389D" wp14:editId="312CB594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7422E4" w14:textId="77777777" w:rsidR="00572FD2" w:rsidRDefault="00000000">
            <w:r>
              <w:t>都不用自己做饭</w:t>
            </w:r>
          </w:p>
        </w:tc>
      </w:tr>
    </w:tbl>
    <w:p w14:paraId="53B9DC3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696CAC2" w14:textId="77777777">
        <w:trPr>
          <w:jc w:val="right"/>
        </w:trPr>
        <w:tc>
          <w:tcPr>
            <w:tcW w:w="4320" w:type="dxa"/>
            <w:vAlign w:val="center"/>
          </w:tcPr>
          <w:p w14:paraId="1C410FDB" w14:textId="77777777" w:rsidR="00572FD2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070A060D" w14:textId="77777777" w:rsidR="00572FD2" w:rsidRDefault="00000000">
            <w:r>
              <w:rPr>
                <w:noProof/>
              </w:rPr>
              <w:drawing>
                <wp:inline distT="0" distB="0" distL="0" distR="0" wp14:anchorId="1B3EC0BD" wp14:editId="5174E18F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D4A8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99B0A54" w14:textId="77777777">
        <w:trPr>
          <w:jc w:val="right"/>
        </w:trPr>
        <w:tc>
          <w:tcPr>
            <w:tcW w:w="4320" w:type="dxa"/>
            <w:vAlign w:val="center"/>
          </w:tcPr>
          <w:p w14:paraId="074FB1B2" w14:textId="77777777" w:rsidR="00572FD2" w:rsidRDefault="00000000">
            <w:pPr>
              <w:jc w:val="right"/>
            </w:pPr>
            <w:r>
              <w:lastRenderedPageBreak/>
              <w:t>我会自己给家人做</w:t>
            </w:r>
          </w:p>
          <w:p w14:paraId="1760BF0E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荔枝爱睡觉：都不用自己做饭</w:t>
            </w:r>
          </w:p>
        </w:tc>
        <w:tc>
          <w:tcPr>
            <w:tcW w:w="720" w:type="dxa"/>
          </w:tcPr>
          <w:p w14:paraId="758E27D5" w14:textId="77777777" w:rsidR="00572FD2" w:rsidRDefault="00000000">
            <w:r>
              <w:rPr>
                <w:noProof/>
              </w:rPr>
              <w:drawing>
                <wp:inline distT="0" distB="0" distL="0" distR="0" wp14:anchorId="0BFE0F0F" wp14:editId="2C945957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828F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9144C9D" w14:textId="77777777">
        <w:trPr>
          <w:jc w:val="right"/>
        </w:trPr>
        <w:tc>
          <w:tcPr>
            <w:tcW w:w="4320" w:type="dxa"/>
            <w:vAlign w:val="center"/>
          </w:tcPr>
          <w:p w14:paraId="147917AD" w14:textId="77777777" w:rsidR="00572FD2" w:rsidRDefault="00000000">
            <w:pPr>
              <w:jc w:val="right"/>
            </w:pPr>
            <w:r>
              <w:t>只是不会做很丰盛的那种，就能吃的而已</w:t>
            </w:r>
          </w:p>
        </w:tc>
        <w:tc>
          <w:tcPr>
            <w:tcW w:w="720" w:type="dxa"/>
          </w:tcPr>
          <w:p w14:paraId="048E104F" w14:textId="77777777" w:rsidR="00572FD2" w:rsidRDefault="00000000">
            <w:r>
              <w:rPr>
                <w:noProof/>
              </w:rPr>
              <w:drawing>
                <wp:inline distT="0" distB="0" distL="0" distR="0" wp14:anchorId="52341C7F" wp14:editId="34360F53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BF96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EA1C2B8" w14:textId="77777777">
        <w:tc>
          <w:tcPr>
            <w:tcW w:w="720" w:type="dxa"/>
          </w:tcPr>
          <w:p w14:paraId="7E2CB4FE" w14:textId="77777777" w:rsidR="00572FD2" w:rsidRDefault="00000000">
            <w:r>
              <w:rPr>
                <w:noProof/>
              </w:rPr>
              <w:drawing>
                <wp:inline distT="0" distB="0" distL="0" distR="0" wp14:anchorId="18F6BF2B" wp14:editId="4D108A32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2871C8" w14:textId="77777777" w:rsidR="00572FD2" w:rsidRDefault="00000000">
            <w:r>
              <w:t>那也挺不错的</w:t>
            </w:r>
          </w:p>
        </w:tc>
      </w:tr>
    </w:tbl>
    <w:p w14:paraId="4EB80E78" w14:textId="77777777" w:rsidR="00572FD2" w:rsidRDefault="00572FD2"/>
    <w:p w14:paraId="060FF4BA" w14:textId="77777777" w:rsidR="00572FD2" w:rsidRDefault="00000000">
      <w:pPr>
        <w:jc w:val="center"/>
      </w:pPr>
      <w:r>
        <w:t>2023-09-24 20:23:27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E557F13" w14:textId="77777777">
        <w:trPr>
          <w:jc w:val="right"/>
        </w:trPr>
        <w:tc>
          <w:tcPr>
            <w:tcW w:w="4320" w:type="dxa"/>
            <w:vAlign w:val="center"/>
          </w:tcPr>
          <w:p w14:paraId="2D2C42F6" w14:textId="77777777" w:rsidR="00572FD2" w:rsidRDefault="00000000">
            <w:pPr>
              <w:jc w:val="right"/>
            </w:pPr>
            <w:r>
              <w:t>家庭条件没有那么好啊，各种类型贫困户都占了</w:t>
            </w:r>
          </w:p>
          <w:p w14:paraId="1611A479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荔枝爱睡觉：那说明你家庭条件好</w:t>
            </w:r>
          </w:p>
        </w:tc>
        <w:tc>
          <w:tcPr>
            <w:tcW w:w="720" w:type="dxa"/>
          </w:tcPr>
          <w:p w14:paraId="3DDF65E9" w14:textId="77777777" w:rsidR="00572FD2" w:rsidRDefault="00000000">
            <w:r>
              <w:rPr>
                <w:noProof/>
              </w:rPr>
              <w:drawing>
                <wp:inline distT="0" distB="0" distL="0" distR="0" wp14:anchorId="0E927523" wp14:editId="23A47271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8D72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44CAC09" w14:textId="77777777">
        <w:trPr>
          <w:jc w:val="right"/>
        </w:trPr>
        <w:tc>
          <w:tcPr>
            <w:tcW w:w="4320" w:type="dxa"/>
            <w:vAlign w:val="center"/>
          </w:tcPr>
          <w:p w14:paraId="1563493E" w14:textId="77777777" w:rsidR="00572FD2" w:rsidRDefault="00000000">
            <w:pPr>
              <w:jc w:val="right"/>
            </w:pPr>
            <w:r>
              <w:t>割猪草的</w:t>
            </w:r>
          </w:p>
        </w:tc>
        <w:tc>
          <w:tcPr>
            <w:tcW w:w="720" w:type="dxa"/>
          </w:tcPr>
          <w:p w14:paraId="1CFD810E" w14:textId="77777777" w:rsidR="00572FD2" w:rsidRDefault="00000000">
            <w:r>
              <w:rPr>
                <w:noProof/>
              </w:rPr>
              <w:drawing>
                <wp:inline distT="0" distB="0" distL="0" distR="0" wp14:anchorId="76C731C3" wp14:editId="52CD0870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0A6B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FDF7071" w14:textId="77777777">
        <w:trPr>
          <w:jc w:val="right"/>
        </w:trPr>
        <w:tc>
          <w:tcPr>
            <w:tcW w:w="4320" w:type="dxa"/>
            <w:vAlign w:val="center"/>
          </w:tcPr>
          <w:p w14:paraId="18B8A555" w14:textId="77777777" w:rsidR="00572FD2" w:rsidRDefault="00000000">
            <w:pPr>
              <w:jc w:val="right"/>
            </w:pPr>
            <w:r>
              <w:t>我三岁就被赶着自己去洗衣服</w:t>
            </w:r>
          </w:p>
        </w:tc>
        <w:tc>
          <w:tcPr>
            <w:tcW w:w="720" w:type="dxa"/>
          </w:tcPr>
          <w:p w14:paraId="7EAB621A" w14:textId="77777777" w:rsidR="00572FD2" w:rsidRDefault="00000000">
            <w:r>
              <w:rPr>
                <w:noProof/>
              </w:rPr>
              <w:drawing>
                <wp:inline distT="0" distB="0" distL="0" distR="0" wp14:anchorId="1EC9A19B" wp14:editId="384986E2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4F3C" w14:textId="77777777" w:rsidR="00572FD2" w:rsidRDefault="00572FD2"/>
    <w:p w14:paraId="56915C67" w14:textId="77777777" w:rsidR="00572FD2" w:rsidRDefault="00000000">
      <w:pPr>
        <w:jc w:val="center"/>
      </w:pPr>
      <w:r>
        <w:t>2023-09-24 20:28:35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0BFFBAE" w14:textId="77777777">
        <w:tc>
          <w:tcPr>
            <w:tcW w:w="720" w:type="dxa"/>
          </w:tcPr>
          <w:p w14:paraId="2192D0AF" w14:textId="77777777" w:rsidR="00572FD2" w:rsidRDefault="00000000">
            <w:r>
              <w:rPr>
                <w:noProof/>
              </w:rPr>
              <w:drawing>
                <wp:inline distT="0" distB="0" distL="0" distR="0" wp14:anchorId="77C86231" wp14:editId="5D6BE6B0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5C8751" w14:textId="77777777" w:rsidR="00572FD2" w:rsidRDefault="00000000">
            <w:r>
              <w:t>那从小就挺独立的噢</w:t>
            </w:r>
          </w:p>
        </w:tc>
      </w:tr>
    </w:tbl>
    <w:p w14:paraId="5027001A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1611439" w14:textId="77777777">
        <w:trPr>
          <w:jc w:val="right"/>
        </w:trPr>
        <w:tc>
          <w:tcPr>
            <w:tcW w:w="4320" w:type="dxa"/>
            <w:vAlign w:val="center"/>
          </w:tcPr>
          <w:p w14:paraId="033BC0A3" w14:textId="77777777" w:rsidR="00572FD2" w:rsidRDefault="00000000">
            <w:pPr>
              <w:jc w:val="right"/>
            </w:pPr>
            <w:r>
              <w:t>所以我都不敢怎么主动找人说话</w:t>
            </w:r>
          </w:p>
        </w:tc>
        <w:tc>
          <w:tcPr>
            <w:tcW w:w="720" w:type="dxa"/>
          </w:tcPr>
          <w:p w14:paraId="2659E2DE" w14:textId="77777777" w:rsidR="00572FD2" w:rsidRDefault="00000000">
            <w:r>
              <w:rPr>
                <w:noProof/>
              </w:rPr>
              <w:drawing>
                <wp:inline distT="0" distB="0" distL="0" distR="0" wp14:anchorId="0F7DD591" wp14:editId="6976D72B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1BAA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0FAB768" w14:textId="77777777">
        <w:tc>
          <w:tcPr>
            <w:tcW w:w="720" w:type="dxa"/>
          </w:tcPr>
          <w:p w14:paraId="2E73753C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0F296F01" wp14:editId="43943FCC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655857" w14:textId="77777777" w:rsidR="00572FD2" w:rsidRDefault="00000000">
            <w:r>
              <w:t>为什么</w:t>
            </w:r>
          </w:p>
        </w:tc>
      </w:tr>
    </w:tbl>
    <w:p w14:paraId="1D5AD44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E77AC47" w14:textId="77777777">
        <w:tc>
          <w:tcPr>
            <w:tcW w:w="720" w:type="dxa"/>
          </w:tcPr>
          <w:p w14:paraId="408F0DF9" w14:textId="77777777" w:rsidR="00572FD2" w:rsidRDefault="00000000">
            <w:r>
              <w:rPr>
                <w:noProof/>
              </w:rPr>
              <w:drawing>
                <wp:inline distT="0" distB="0" distL="0" distR="0" wp14:anchorId="2960450F" wp14:editId="6D462305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17E34C" w14:textId="77777777" w:rsidR="00572FD2" w:rsidRDefault="00000000">
            <w:r>
              <w:t>我感觉我们都差不多呀</w:t>
            </w:r>
          </w:p>
        </w:tc>
      </w:tr>
    </w:tbl>
    <w:p w14:paraId="00191F8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553A9E5" w14:textId="77777777">
        <w:trPr>
          <w:jc w:val="right"/>
        </w:trPr>
        <w:tc>
          <w:tcPr>
            <w:tcW w:w="4320" w:type="dxa"/>
            <w:vAlign w:val="center"/>
          </w:tcPr>
          <w:p w14:paraId="5EDC0C28" w14:textId="77777777" w:rsidR="00572FD2" w:rsidRDefault="00000000">
            <w:pPr>
              <w:jc w:val="right"/>
            </w:pPr>
            <w:r>
              <w:t>小时候被骂怕了呗</w:t>
            </w:r>
          </w:p>
        </w:tc>
        <w:tc>
          <w:tcPr>
            <w:tcW w:w="720" w:type="dxa"/>
          </w:tcPr>
          <w:p w14:paraId="3ACB539E" w14:textId="77777777" w:rsidR="00572FD2" w:rsidRDefault="00000000">
            <w:r>
              <w:rPr>
                <w:noProof/>
              </w:rPr>
              <w:drawing>
                <wp:inline distT="0" distB="0" distL="0" distR="0" wp14:anchorId="36BA571A" wp14:editId="25AC43A8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97356" w14:textId="77777777" w:rsidR="00572FD2" w:rsidRDefault="00572FD2"/>
    <w:p w14:paraId="20BA661D" w14:textId="77777777" w:rsidR="00572FD2" w:rsidRDefault="00000000">
      <w:pPr>
        <w:jc w:val="center"/>
      </w:pPr>
      <w:r>
        <w:t>2023-09-24 20:34:52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313E6E7" w14:textId="77777777">
        <w:trPr>
          <w:jc w:val="right"/>
        </w:trPr>
        <w:tc>
          <w:tcPr>
            <w:tcW w:w="4320" w:type="dxa"/>
            <w:vAlign w:val="center"/>
          </w:tcPr>
          <w:p w14:paraId="29EC1F08" w14:textId="77777777" w:rsidR="00572FD2" w:rsidRDefault="00000000">
            <w:pPr>
              <w:jc w:val="right"/>
            </w:pPr>
            <w:r>
              <w:t>做事情都是在心里排练好后才会去做</w:t>
            </w:r>
          </w:p>
        </w:tc>
        <w:tc>
          <w:tcPr>
            <w:tcW w:w="720" w:type="dxa"/>
          </w:tcPr>
          <w:p w14:paraId="626F4E18" w14:textId="77777777" w:rsidR="00572FD2" w:rsidRDefault="00000000">
            <w:r>
              <w:rPr>
                <w:noProof/>
              </w:rPr>
              <w:drawing>
                <wp:inline distT="0" distB="0" distL="0" distR="0" wp14:anchorId="5CAC5B3F" wp14:editId="5B356A35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E133F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7014CE3" w14:textId="77777777">
        <w:trPr>
          <w:jc w:val="right"/>
        </w:trPr>
        <w:tc>
          <w:tcPr>
            <w:tcW w:w="4320" w:type="dxa"/>
            <w:vAlign w:val="center"/>
          </w:tcPr>
          <w:p w14:paraId="1E851DDF" w14:textId="77777777" w:rsidR="00572FD2" w:rsidRDefault="00000000">
            <w:pPr>
              <w:jc w:val="right"/>
            </w:pPr>
            <w:r>
              <w:t>就生怕出错被骂的</w:t>
            </w:r>
          </w:p>
        </w:tc>
        <w:tc>
          <w:tcPr>
            <w:tcW w:w="720" w:type="dxa"/>
          </w:tcPr>
          <w:p w14:paraId="73D7C083" w14:textId="77777777" w:rsidR="00572FD2" w:rsidRDefault="00000000">
            <w:r>
              <w:rPr>
                <w:noProof/>
              </w:rPr>
              <w:drawing>
                <wp:inline distT="0" distB="0" distL="0" distR="0" wp14:anchorId="2B3869CB" wp14:editId="2E3F51DC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F7E8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8FBA70A" w14:textId="77777777">
        <w:trPr>
          <w:jc w:val="right"/>
        </w:trPr>
        <w:tc>
          <w:tcPr>
            <w:tcW w:w="4320" w:type="dxa"/>
            <w:vAlign w:val="center"/>
          </w:tcPr>
          <w:p w14:paraId="49D4CCC4" w14:textId="77777777" w:rsidR="00572FD2" w:rsidRDefault="00000000">
            <w:pPr>
              <w:jc w:val="right"/>
            </w:pPr>
            <w:r>
              <w:t>嗯，对</w:t>
            </w:r>
          </w:p>
          <w:p w14:paraId="03C053FF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荔枝爱睡觉：我感觉我们都差不多呀</w:t>
            </w:r>
          </w:p>
        </w:tc>
        <w:tc>
          <w:tcPr>
            <w:tcW w:w="720" w:type="dxa"/>
          </w:tcPr>
          <w:p w14:paraId="04631A7C" w14:textId="77777777" w:rsidR="00572FD2" w:rsidRDefault="00000000">
            <w:r>
              <w:rPr>
                <w:noProof/>
              </w:rPr>
              <w:drawing>
                <wp:inline distT="0" distB="0" distL="0" distR="0" wp14:anchorId="4E3438D7" wp14:editId="44757ABA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419F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09A1763" w14:textId="77777777">
        <w:trPr>
          <w:jc w:val="right"/>
        </w:trPr>
        <w:tc>
          <w:tcPr>
            <w:tcW w:w="4320" w:type="dxa"/>
            <w:vAlign w:val="center"/>
          </w:tcPr>
          <w:p w14:paraId="64A56283" w14:textId="77777777" w:rsidR="00572FD2" w:rsidRDefault="00000000">
            <w:pPr>
              <w:jc w:val="right"/>
            </w:pPr>
            <w:r>
              <w:t>感觉你对我不是很开放，会忽略回复某几个问题的</w:t>
            </w:r>
          </w:p>
          <w:p w14:paraId="37C11B80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荔枝爱睡觉：我感觉我们都差不多呀</w:t>
            </w:r>
          </w:p>
        </w:tc>
        <w:tc>
          <w:tcPr>
            <w:tcW w:w="720" w:type="dxa"/>
          </w:tcPr>
          <w:p w14:paraId="0648C429" w14:textId="77777777" w:rsidR="00572FD2" w:rsidRDefault="00000000">
            <w:r>
              <w:rPr>
                <w:noProof/>
              </w:rPr>
              <w:drawing>
                <wp:inline distT="0" distB="0" distL="0" distR="0" wp14:anchorId="69F21D9D" wp14:editId="08670D65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FF72D" w14:textId="77777777" w:rsidR="00572FD2" w:rsidRDefault="00572FD2"/>
    <w:p w14:paraId="223A3465" w14:textId="77777777" w:rsidR="00572FD2" w:rsidRDefault="00000000">
      <w:pPr>
        <w:jc w:val="center"/>
      </w:pPr>
      <w:r>
        <w:t>2023-09-24 20:45:38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7599834" w14:textId="77777777">
        <w:tc>
          <w:tcPr>
            <w:tcW w:w="720" w:type="dxa"/>
          </w:tcPr>
          <w:p w14:paraId="2DF8BF44" w14:textId="77777777" w:rsidR="00572FD2" w:rsidRDefault="00000000">
            <w:r>
              <w:rPr>
                <w:noProof/>
              </w:rPr>
              <w:drawing>
                <wp:inline distT="0" distB="0" distL="0" distR="0" wp14:anchorId="74798ABE" wp14:editId="75CC9DEC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CE4C80" w14:textId="77777777" w:rsidR="00572FD2" w:rsidRDefault="00000000">
            <w:r>
              <w:t>你爸妈经常骂你吗</w:t>
            </w:r>
          </w:p>
        </w:tc>
      </w:tr>
    </w:tbl>
    <w:p w14:paraId="6330C43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974A6B4" w14:textId="77777777">
        <w:tc>
          <w:tcPr>
            <w:tcW w:w="720" w:type="dxa"/>
          </w:tcPr>
          <w:p w14:paraId="60E4CDE5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45D34D29" wp14:editId="5644036C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BBA874" w14:textId="77777777" w:rsidR="00572FD2" w:rsidRDefault="00000000">
            <w:r>
              <w:t>哪个</w:t>
            </w:r>
          </w:p>
          <w:p w14:paraId="6E3A30F2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：感觉你对我不是很开放，会忽略回复某几个问题的</w:t>
            </w:r>
          </w:p>
        </w:tc>
      </w:tr>
    </w:tbl>
    <w:p w14:paraId="1B2C2BB9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8FF486" w14:textId="77777777">
        <w:trPr>
          <w:jc w:val="right"/>
        </w:trPr>
        <w:tc>
          <w:tcPr>
            <w:tcW w:w="4320" w:type="dxa"/>
            <w:vAlign w:val="center"/>
          </w:tcPr>
          <w:p w14:paraId="08961401" w14:textId="77777777" w:rsidR="00572FD2" w:rsidRDefault="00000000">
            <w:pPr>
              <w:jc w:val="right"/>
            </w:pPr>
            <w:r>
              <w:t>不是，是爷和大伯母</w:t>
            </w:r>
          </w:p>
          <w:p w14:paraId="008A1BE5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荔枝爱睡觉：你爸妈经常骂你吗</w:t>
            </w:r>
          </w:p>
        </w:tc>
        <w:tc>
          <w:tcPr>
            <w:tcW w:w="720" w:type="dxa"/>
          </w:tcPr>
          <w:p w14:paraId="4D5CD624" w14:textId="77777777" w:rsidR="00572FD2" w:rsidRDefault="00000000">
            <w:r>
              <w:rPr>
                <w:noProof/>
              </w:rPr>
              <w:drawing>
                <wp:inline distT="0" distB="0" distL="0" distR="0" wp14:anchorId="0A4424CC" wp14:editId="7344626D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4AEF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D087724" w14:textId="77777777">
        <w:tc>
          <w:tcPr>
            <w:tcW w:w="720" w:type="dxa"/>
          </w:tcPr>
          <w:p w14:paraId="46DA18EB" w14:textId="77777777" w:rsidR="00572FD2" w:rsidRDefault="00000000">
            <w:r>
              <w:rPr>
                <w:noProof/>
              </w:rPr>
              <w:drawing>
                <wp:inline distT="0" distB="0" distL="0" distR="0" wp14:anchorId="2180D1E8" wp14:editId="660170BE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FAD6A0" w14:textId="77777777" w:rsidR="00572FD2" w:rsidRDefault="00000000">
            <w:r>
              <w:t>那你小时候是跟他们一起住吗</w:t>
            </w:r>
          </w:p>
        </w:tc>
      </w:tr>
    </w:tbl>
    <w:p w14:paraId="38CF70B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75CEA2C" w14:textId="77777777">
        <w:trPr>
          <w:jc w:val="right"/>
        </w:trPr>
        <w:tc>
          <w:tcPr>
            <w:tcW w:w="4320" w:type="dxa"/>
            <w:vAlign w:val="center"/>
          </w:tcPr>
          <w:p w14:paraId="09236DF4" w14:textId="77777777" w:rsidR="00572FD2" w:rsidRDefault="00000000">
            <w:pPr>
              <w:jc w:val="right"/>
            </w:pPr>
            <w:r>
              <w:t>就那问你家庭教育观念读书的那会一个吧</w:t>
            </w:r>
          </w:p>
          <w:p w14:paraId="2F3DE4D6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荔枝爱睡觉：哪个</w:t>
            </w:r>
          </w:p>
        </w:tc>
        <w:tc>
          <w:tcPr>
            <w:tcW w:w="720" w:type="dxa"/>
          </w:tcPr>
          <w:p w14:paraId="7480AC3F" w14:textId="77777777" w:rsidR="00572FD2" w:rsidRDefault="00000000">
            <w:r>
              <w:rPr>
                <w:noProof/>
              </w:rPr>
              <w:drawing>
                <wp:inline distT="0" distB="0" distL="0" distR="0" wp14:anchorId="604F2374" wp14:editId="571011B3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04213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18E25F2" w14:textId="77777777">
        <w:trPr>
          <w:jc w:val="right"/>
        </w:trPr>
        <w:tc>
          <w:tcPr>
            <w:tcW w:w="4320" w:type="dxa"/>
            <w:vAlign w:val="center"/>
          </w:tcPr>
          <w:p w14:paraId="43438D32" w14:textId="77777777" w:rsidR="00572FD2" w:rsidRDefault="00000000">
            <w:pPr>
              <w:jc w:val="right"/>
            </w:pPr>
            <w:r>
              <w:t>小时候一家子</w:t>
            </w:r>
            <w:r>
              <w:t>8</w:t>
            </w:r>
            <w:r>
              <w:t>个人住一起的</w:t>
            </w:r>
          </w:p>
          <w:p w14:paraId="118C9D25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荔枝爱睡觉：那你小时候是跟他们一起住吗</w:t>
            </w:r>
          </w:p>
        </w:tc>
        <w:tc>
          <w:tcPr>
            <w:tcW w:w="720" w:type="dxa"/>
          </w:tcPr>
          <w:p w14:paraId="5A755015" w14:textId="77777777" w:rsidR="00572FD2" w:rsidRDefault="00000000">
            <w:r>
              <w:rPr>
                <w:noProof/>
              </w:rPr>
              <w:drawing>
                <wp:inline distT="0" distB="0" distL="0" distR="0" wp14:anchorId="1E83E3D6" wp14:editId="44C83A1F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29978" w14:textId="77777777" w:rsidR="00572FD2" w:rsidRDefault="00572FD2"/>
    <w:p w14:paraId="6CD6614A" w14:textId="77777777" w:rsidR="00572FD2" w:rsidRDefault="00000000">
      <w:pPr>
        <w:jc w:val="center"/>
      </w:pPr>
      <w:r>
        <w:t>2023-09-24 20:50:41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4A2CF1B" w14:textId="77777777">
        <w:tc>
          <w:tcPr>
            <w:tcW w:w="720" w:type="dxa"/>
          </w:tcPr>
          <w:p w14:paraId="775F45C5" w14:textId="77777777" w:rsidR="00572FD2" w:rsidRDefault="00000000">
            <w:r>
              <w:rPr>
                <w:noProof/>
              </w:rPr>
              <w:drawing>
                <wp:inline distT="0" distB="0" distL="0" distR="0" wp14:anchorId="506A85A3" wp14:editId="219597E8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049A5E" w14:textId="77777777" w:rsidR="00572FD2" w:rsidRDefault="00000000">
            <w:r>
              <w:t>我父母是在我有记忆以来都是生病的，所以我们从小就特别懂事</w:t>
            </w:r>
          </w:p>
        </w:tc>
      </w:tr>
    </w:tbl>
    <w:p w14:paraId="04F0192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2079843" w14:textId="77777777">
        <w:tc>
          <w:tcPr>
            <w:tcW w:w="720" w:type="dxa"/>
          </w:tcPr>
          <w:p w14:paraId="0A028913" w14:textId="77777777" w:rsidR="00572FD2" w:rsidRDefault="00000000">
            <w:r>
              <w:rPr>
                <w:noProof/>
              </w:rPr>
              <w:drawing>
                <wp:inline distT="0" distB="0" distL="0" distR="0" wp14:anchorId="02F16305" wp14:editId="01707217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515A72" w14:textId="77777777" w:rsidR="00572FD2" w:rsidRDefault="00000000">
            <w:r>
              <w:t>什么事都是自己做，一直都很独立</w:t>
            </w:r>
          </w:p>
        </w:tc>
      </w:tr>
    </w:tbl>
    <w:p w14:paraId="68691BC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FAB277C" w14:textId="77777777">
        <w:tc>
          <w:tcPr>
            <w:tcW w:w="720" w:type="dxa"/>
          </w:tcPr>
          <w:p w14:paraId="235C8308" w14:textId="77777777" w:rsidR="00572FD2" w:rsidRDefault="00000000">
            <w:r>
              <w:rPr>
                <w:noProof/>
              </w:rPr>
              <w:drawing>
                <wp:inline distT="0" distB="0" distL="0" distR="0" wp14:anchorId="51D58378" wp14:editId="07217C64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1B918A" w14:textId="77777777" w:rsidR="00572FD2" w:rsidRDefault="00000000">
            <w:r>
              <w:t>我父母对我们都挺好的</w:t>
            </w:r>
          </w:p>
        </w:tc>
      </w:tr>
    </w:tbl>
    <w:p w14:paraId="74169D6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A603A42" w14:textId="77777777">
        <w:tc>
          <w:tcPr>
            <w:tcW w:w="720" w:type="dxa"/>
          </w:tcPr>
          <w:p w14:paraId="22A1850F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2AADBAFB" wp14:editId="65EB00EE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7A680B" w14:textId="77777777" w:rsidR="00572FD2" w:rsidRDefault="00000000">
            <w:r>
              <w:t>那你们是跟爷爷奶奶还有大伯母他们一起住吗</w:t>
            </w:r>
          </w:p>
          <w:p w14:paraId="57F62E6F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：小时候一家子</w:t>
            </w:r>
            <w:r>
              <w:rPr>
                <w:color w:val="797979"/>
                <w:highlight w:val="lightGray"/>
              </w:rPr>
              <w:t>8</w:t>
            </w:r>
            <w:r>
              <w:rPr>
                <w:color w:val="797979"/>
                <w:highlight w:val="lightGray"/>
              </w:rPr>
              <w:t>个人住一起的</w:t>
            </w:r>
          </w:p>
        </w:tc>
      </w:tr>
    </w:tbl>
    <w:p w14:paraId="78A7B8F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329E4B5" w14:textId="77777777">
        <w:trPr>
          <w:jc w:val="right"/>
        </w:trPr>
        <w:tc>
          <w:tcPr>
            <w:tcW w:w="4320" w:type="dxa"/>
            <w:vAlign w:val="center"/>
          </w:tcPr>
          <w:p w14:paraId="556F9E0B" w14:textId="77777777" w:rsidR="00572FD2" w:rsidRDefault="00000000">
            <w:pPr>
              <w:jc w:val="right"/>
            </w:pPr>
            <w:r>
              <w:t>父母不在，会被大伯母叫去干活煮水洗碗</w:t>
            </w:r>
          </w:p>
        </w:tc>
        <w:tc>
          <w:tcPr>
            <w:tcW w:w="720" w:type="dxa"/>
          </w:tcPr>
          <w:p w14:paraId="360EDC65" w14:textId="77777777" w:rsidR="00572FD2" w:rsidRDefault="00000000">
            <w:r>
              <w:rPr>
                <w:noProof/>
              </w:rPr>
              <w:drawing>
                <wp:inline distT="0" distB="0" distL="0" distR="0" wp14:anchorId="038F8AD3" wp14:editId="34CD6465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7E1AD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3555FCD" w14:textId="77777777">
        <w:trPr>
          <w:jc w:val="right"/>
        </w:trPr>
        <w:tc>
          <w:tcPr>
            <w:tcW w:w="4320" w:type="dxa"/>
            <w:vAlign w:val="center"/>
          </w:tcPr>
          <w:p w14:paraId="5FD96F4E" w14:textId="77777777" w:rsidR="00572FD2" w:rsidRDefault="00000000">
            <w:pPr>
              <w:jc w:val="right"/>
            </w:pPr>
            <w:r>
              <w:t>是啊</w:t>
            </w:r>
          </w:p>
        </w:tc>
        <w:tc>
          <w:tcPr>
            <w:tcW w:w="720" w:type="dxa"/>
          </w:tcPr>
          <w:p w14:paraId="338FEBC9" w14:textId="77777777" w:rsidR="00572FD2" w:rsidRDefault="00000000">
            <w:r>
              <w:rPr>
                <w:noProof/>
              </w:rPr>
              <w:drawing>
                <wp:inline distT="0" distB="0" distL="0" distR="0" wp14:anchorId="469142D2" wp14:editId="4DBD3ABF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916E2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7769A4B" w14:textId="77777777">
        <w:tc>
          <w:tcPr>
            <w:tcW w:w="720" w:type="dxa"/>
          </w:tcPr>
          <w:p w14:paraId="27FFCD05" w14:textId="77777777" w:rsidR="00572FD2" w:rsidRDefault="00000000">
            <w:r>
              <w:rPr>
                <w:noProof/>
              </w:rPr>
              <w:drawing>
                <wp:inline distT="0" distB="0" distL="0" distR="0" wp14:anchorId="6F837DA9" wp14:editId="2278B927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690878" w14:textId="77777777" w:rsidR="00572FD2" w:rsidRDefault="00000000">
            <w:r>
              <w:t>那你父母是外出打工吗</w:t>
            </w:r>
          </w:p>
        </w:tc>
      </w:tr>
    </w:tbl>
    <w:p w14:paraId="0C09F9A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7320F56" w14:textId="77777777">
        <w:trPr>
          <w:jc w:val="right"/>
        </w:trPr>
        <w:tc>
          <w:tcPr>
            <w:tcW w:w="4320" w:type="dxa"/>
            <w:vAlign w:val="center"/>
          </w:tcPr>
          <w:p w14:paraId="75BB3D4D" w14:textId="77777777" w:rsidR="00572FD2" w:rsidRDefault="00000000">
            <w:pPr>
              <w:jc w:val="right"/>
            </w:pPr>
            <w:r>
              <w:t>是一栋房子，中间拿木板隔开的</w:t>
            </w:r>
          </w:p>
        </w:tc>
        <w:tc>
          <w:tcPr>
            <w:tcW w:w="720" w:type="dxa"/>
          </w:tcPr>
          <w:p w14:paraId="2B2BB7AC" w14:textId="77777777" w:rsidR="00572FD2" w:rsidRDefault="00000000">
            <w:r>
              <w:rPr>
                <w:noProof/>
              </w:rPr>
              <w:drawing>
                <wp:inline distT="0" distB="0" distL="0" distR="0" wp14:anchorId="0C63D148" wp14:editId="6C606EE7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3258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2094676C" w14:textId="77777777">
        <w:trPr>
          <w:jc w:val="right"/>
        </w:trPr>
        <w:tc>
          <w:tcPr>
            <w:tcW w:w="4320" w:type="dxa"/>
            <w:vAlign w:val="center"/>
          </w:tcPr>
          <w:p w14:paraId="50431989" w14:textId="77777777" w:rsidR="00572FD2" w:rsidRDefault="00000000">
            <w:pPr>
              <w:jc w:val="right"/>
            </w:pPr>
            <w:r>
              <w:t>是啊，所以爷要去干活的时候，</w:t>
            </w:r>
          </w:p>
        </w:tc>
        <w:tc>
          <w:tcPr>
            <w:tcW w:w="720" w:type="dxa"/>
          </w:tcPr>
          <w:p w14:paraId="39377BC8" w14:textId="77777777" w:rsidR="00572FD2" w:rsidRDefault="00000000">
            <w:r>
              <w:rPr>
                <w:noProof/>
              </w:rPr>
              <w:drawing>
                <wp:inline distT="0" distB="0" distL="0" distR="0" wp14:anchorId="4A8B7327" wp14:editId="62CD73E9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063D0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E6A3BD7" w14:textId="77777777">
        <w:trPr>
          <w:jc w:val="right"/>
        </w:trPr>
        <w:tc>
          <w:tcPr>
            <w:tcW w:w="4320" w:type="dxa"/>
            <w:vAlign w:val="center"/>
          </w:tcPr>
          <w:p w14:paraId="3F120AA3" w14:textId="77777777" w:rsidR="00572FD2" w:rsidRDefault="00000000">
            <w:pPr>
              <w:jc w:val="right"/>
            </w:pPr>
            <w:r>
              <w:t>我经常被锁在家里，</w:t>
            </w:r>
          </w:p>
        </w:tc>
        <w:tc>
          <w:tcPr>
            <w:tcW w:w="720" w:type="dxa"/>
          </w:tcPr>
          <w:p w14:paraId="322EF498" w14:textId="77777777" w:rsidR="00572FD2" w:rsidRDefault="00000000">
            <w:r>
              <w:rPr>
                <w:noProof/>
              </w:rPr>
              <w:drawing>
                <wp:inline distT="0" distB="0" distL="0" distR="0" wp14:anchorId="7EE49C30" wp14:editId="2348E8E2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69207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8F83E8F" w14:textId="77777777">
        <w:trPr>
          <w:jc w:val="right"/>
        </w:trPr>
        <w:tc>
          <w:tcPr>
            <w:tcW w:w="4320" w:type="dxa"/>
            <w:vAlign w:val="center"/>
          </w:tcPr>
          <w:p w14:paraId="319CF81A" w14:textId="77777777" w:rsidR="00572FD2" w:rsidRDefault="00000000">
            <w:pPr>
              <w:jc w:val="right"/>
            </w:pPr>
            <w:r>
              <w:t>哭够了就自己去睡觉</w:t>
            </w:r>
          </w:p>
        </w:tc>
        <w:tc>
          <w:tcPr>
            <w:tcW w:w="720" w:type="dxa"/>
          </w:tcPr>
          <w:p w14:paraId="6DE6C3F3" w14:textId="77777777" w:rsidR="00572FD2" w:rsidRDefault="00000000">
            <w:r>
              <w:rPr>
                <w:noProof/>
              </w:rPr>
              <w:drawing>
                <wp:inline distT="0" distB="0" distL="0" distR="0" wp14:anchorId="3F1ADAED" wp14:editId="044D921D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4C26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CD98A75" w14:textId="77777777">
        <w:trPr>
          <w:jc w:val="right"/>
        </w:trPr>
        <w:tc>
          <w:tcPr>
            <w:tcW w:w="4320" w:type="dxa"/>
            <w:vAlign w:val="center"/>
          </w:tcPr>
          <w:p w14:paraId="5E22A3B6" w14:textId="77777777" w:rsidR="00572FD2" w:rsidRDefault="00000000">
            <w:pPr>
              <w:jc w:val="right"/>
            </w:pPr>
            <w:r>
              <w:lastRenderedPageBreak/>
              <w:t>你生病还是你父母</w:t>
            </w:r>
          </w:p>
          <w:p w14:paraId="71EF633E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荔枝爱睡觉：我父母是在我有记忆以来都是生病的，所以我们从小就特别懂事</w:t>
            </w:r>
          </w:p>
        </w:tc>
        <w:tc>
          <w:tcPr>
            <w:tcW w:w="720" w:type="dxa"/>
          </w:tcPr>
          <w:p w14:paraId="07BF3178" w14:textId="77777777" w:rsidR="00572FD2" w:rsidRDefault="00000000">
            <w:r>
              <w:rPr>
                <w:noProof/>
              </w:rPr>
              <w:drawing>
                <wp:inline distT="0" distB="0" distL="0" distR="0" wp14:anchorId="2EEB181C" wp14:editId="0C08BF25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17761" w14:textId="77777777" w:rsidR="00572FD2" w:rsidRDefault="00572FD2"/>
    <w:p w14:paraId="5D6DAC03" w14:textId="77777777" w:rsidR="00572FD2" w:rsidRDefault="00000000">
      <w:pPr>
        <w:jc w:val="center"/>
      </w:pPr>
      <w:r>
        <w:t>2023-09-24 20:57:20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EC8E3A8" w14:textId="77777777">
        <w:tc>
          <w:tcPr>
            <w:tcW w:w="720" w:type="dxa"/>
          </w:tcPr>
          <w:p w14:paraId="536CDEE2" w14:textId="77777777" w:rsidR="00572FD2" w:rsidRDefault="00000000">
            <w:r>
              <w:rPr>
                <w:noProof/>
              </w:rPr>
              <w:drawing>
                <wp:inline distT="0" distB="0" distL="0" distR="0" wp14:anchorId="4699A12B" wp14:editId="0EC8C757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AF5E3E" w14:textId="77777777" w:rsidR="00572FD2" w:rsidRDefault="00000000">
            <w:r>
              <w:t>这个情况跟我家差不多，我家跟我叔家一样的，中间就隔了一面墙</w:t>
            </w:r>
          </w:p>
          <w:p w14:paraId="6CBF37B4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：是一栋房子，中间拿木板隔开的</w:t>
            </w:r>
          </w:p>
        </w:tc>
      </w:tr>
    </w:tbl>
    <w:p w14:paraId="7BD29A31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6428655" w14:textId="77777777">
        <w:tc>
          <w:tcPr>
            <w:tcW w:w="720" w:type="dxa"/>
          </w:tcPr>
          <w:p w14:paraId="597234DF" w14:textId="77777777" w:rsidR="00572FD2" w:rsidRDefault="00000000">
            <w:r>
              <w:rPr>
                <w:noProof/>
              </w:rPr>
              <w:drawing>
                <wp:inline distT="0" distB="0" distL="0" distR="0" wp14:anchorId="47940A7B" wp14:editId="1562DB2A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633E95" w14:textId="77777777" w:rsidR="00572FD2" w:rsidRDefault="00000000">
            <w:r>
              <w:t>他们东西你出去比较危险吧</w:t>
            </w:r>
          </w:p>
          <w:p w14:paraId="33649F5D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：我经常被锁在家里，</w:t>
            </w:r>
          </w:p>
        </w:tc>
      </w:tr>
    </w:tbl>
    <w:p w14:paraId="312832A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B6FB0FC" w14:textId="77777777">
        <w:tc>
          <w:tcPr>
            <w:tcW w:w="720" w:type="dxa"/>
          </w:tcPr>
          <w:p w14:paraId="6E2C57AE" w14:textId="77777777" w:rsidR="00572FD2" w:rsidRDefault="00000000">
            <w:r>
              <w:rPr>
                <w:noProof/>
              </w:rPr>
              <w:drawing>
                <wp:inline distT="0" distB="0" distL="0" distR="0" wp14:anchorId="0C7EA2DE" wp14:editId="713AD27F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2CA9B2" w14:textId="77777777" w:rsidR="00572FD2" w:rsidRDefault="00000000">
            <w:r>
              <w:t>我父母，他们身体不怎么好</w:t>
            </w:r>
          </w:p>
          <w:p w14:paraId="6A76D253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：你生病还是你父母</w:t>
            </w:r>
          </w:p>
        </w:tc>
      </w:tr>
    </w:tbl>
    <w:p w14:paraId="36E5B6E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EDDF439" w14:textId="77777777">
        <w:trPr>
          <w:jc w:val="right"/>
        </w:trPr>
        <w:tc>
          <w:tcPr>
            <w:tcW w:w="4320" w:type="dxa"/>
            <w:vAlign w:val="center"/>
          </w:tcPr>
          <w:p w14:paraId="25A65911" w14:textId="77777777" w:rsidR="00572FD2" w:rsidRDefault="00000000">
            <w:pPr>
              <w:jc w:val="right"/>
            </w:pPr>
            <w:r>
              <w:t>什么意思</w:t>
            </w:r>
          </w:p>
          <w:p w14:paraId="79B3ADE6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荔枝爱睡觉：他们东西你出去比较危险吧</w:t>
            </w:r>
          </w:p>
        </w:tc>
        <w:tc>
          <w:tcPr>
            <w:tcW w:w="720" w:type="dxa"/>
          </w:tcPr>
          <w:p w14:paraId="7D2350C1" w14:textId="77777777" w:rsidR="00572FD2" w:rsidRDefault="00000000">
            <w:r>
              <w:rPr>
                <w:noProof/>
              </w:rPr>
              <w:drawing>
                <wp:inline distT="0" distB="0" distL="0" distR="0" wp14:anchorId="78AA46A6" wp14:editId="37653987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F0F2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1B78556" w14:textId="77777777">
        <w:trPr>
          <w:jc w:val="right"/>
        </w:trPr>
        <w:tc>
          <w:tcPr>
            <w:tcW w:w="4320" w:type="dxa"/>
            <w:vAlign w:val="center"/>
          </w:tcPr>
          <w:p w14:paraId="7524A926" w14:textId="77777777" w:rsidR="00572FD2" w:rsidRDefault="00000000">
            <w:pPr>
              <w:jc w:val="right"/>
            </w:pPr>
            <w:r>
              <w:t>然后就什么都你们自己弄是吧</w:t>
            </w:r>
          </w:p>
          <w:p w14:paraId="1A7A052D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荔枝爱睡觉：我父母，他们身体不怎么好</w:t>
            </w:r>
          </w:p>
        </w:tc>
        <w:tc>
          <w:tcPr>
            <w:tcW w:w="720" w:type="dxa"/>
          </w:tcPr>
          <w:p w14:paraId="56255840" w14:textId="77777777" w:rsidR="00572FD2" w:rsidRDefault="00000000">
            <w:r>
              <w:rPr>
                <w:noProof/>
              </w:rPr>
              <w:drawing>
                <wp:inline distT="0" distB="0" distL="0" distR="0" wp14:anchorId="415CC72F" wp14:editId="1F52396E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31846" w14:textId="77777777" w:rsidR="00572FD2" w:rsidRDefault="00572FD2"/>
    <w:p w14:paraId="4846FBCA" w14:textId="77777777" w:rsidR="00572FD2" w:rsidRDefault="00000000">
      <w:pPr>
        <w:jc w:val="center"/>
      </w:pPr>
      <w:r>
        <w:t>2023-09-24 21:02:52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BDBFB3B" w14:textId="77777777">
        <w:trPr>
          <w:jc w:val="right"/>
        </w:trPr>
        <w:tc>
          <w:tcPr>
            <w:tcW w:w="4320" w:type="dxa"/>
            <w:vAlign w:val="center"/>
          </w:tcPr>
          <w:p w14:paraId="66363D5C" w14:textId="77777777" w:rsidR="00572FD2" w:rsidRDefault="00000000">
            <w:pPr>
              <w:jc w:val="right"/>
            </w:pPr>
            <w:r>
              <w:t>你们家几个人哈</w:t>
            </w:r>
          </w:p>
        </w:tc>
        <w:tc>
          <w:tcPr>
            <w:tcW w:w="720" w:type="dxa"/>
          </w:tcPr>
          <w:p w14:paraId="49DCEF7A" w14:textId="77777777" w:rsidR="00572FD2" w:rsidRDefault="00000000">
            <w:r>
              <w:rPr>
                <w:noProof/>
              </w:rPr>
              <w:drawing>
                <wp:inline distT="0" distB="0" distL="0" distR="0" wp14:anchorId="30720542" wp14:editId="214075B8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1CD1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4F8FF99" w14:textId="77777777">
        <w:tc>
          <w:tcPr>
            <w:tcW w:w="720" w:type="dxa"/>
          </w:tcPr>
          <w:p w14:paraId="5465D035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40F0C4EC" wp14:editId="6FBF6A99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F16DD3" w14:textId="77777777" w:rsidR="00572FD2" w:rsidRDefault="00000000">
            <w:r>
              <w:t>打错咯，哈哈，我是想说他们怕你一个人出门不安全</w:t>
            </w:r>
          </w:p>
          <w:p w14:paraId="290F2486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：什么意思</w:t>
            </w:r>
          </w:p>
        </w:tc>
      </w:tr>
    </w:tbl>
    <w:p w14:paraId="1F725F0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98EDBC8" w14:textId="77777777">
        <w:tc>
          <w:tcPr>
            <w:tcW w:w="720" w:type="dxa"/>
          </w:tcPr>
          <w:p w14:paraId="01B49691" w14:textId="77777777" w:rsidR="00572FD2" w:rsidRDefault="00000000">
            <w:r>
              <w:rPr>
                <w:noProof/>
              </w:rPr>
              <w:drawing>
                <wp:inline distT="0" distB="0" distL="0" distR="0" wp14:anchorId="1D6959C2" wp14:editId="6DA529C9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00F84B" w14:textId="77777777" w:rsidR="00572FD2" w:rsidRDefault="00000000">
            <w:r>
              <w:t>是这样的</w:t>
            </w:r>
          </w:p>
          <w:p w14:paraId="284210E5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：然后就什么都你们自己弄是吧</w:t>
            </w:r>
          </w:p>
        </w:tc>
      </w:tr>
    </w:tbl>
    <w:p w14:paraId="48922D88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EDBC6ED" w14:textId="77777777">
        <w:tc>
          <w:tcPr>
            <w:tcW w:w="720" w:type="dxa"/>
          </w:tcPr>
          <w:p w14:paraId="2AE9A07F" w14:textId="77777777" w:rsidR="00572FD2" w:rsidRDefault="00000000">
            <w:r>
              <w:rPr>
                <w:noProof/>
              </w:rPr>
              <w:drawing>
                <wp:inline distT="0" distB="0" distL="0" distR="0" wp14:anchorId="7440FAB4" wp14:editId="7BDEC0CD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BF0173" w14:textId="77777777" w:rsidR="00572FD2" w:rsidRDefault="00000000">
            <w:r>
              <w:t>五个人</w:t>
            </w:r>
          </w:p>
          <w:p w14:paraId="3DA78666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：你们家几个人哈</w:t>
            </w:r>
          </w:p>
        </w:tc>
      </w:tr>
    </w:tbl>
    <w:p w14:paraId="306B641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FC9C274" w14:textId="77777777">
        <w:trPr>
          <w:jc w:val="right"/>
        </w:trPr>
        <w:tc>
          <w:tcPr>
            <w:tcW w:w="4320" w:type="dxa"/>
            <w:vAlign w:val="center"/>
          </w:tcPr>
          <w:p w14:paraId="22EA9E38" w14:textId="77777777" w:rsidR="00572FD2" w:rsidRDefault="00000000">
            <w:pPr>
              <w:jc w:val="right"/>
            </w:pPr>
            <w:r>
              <w:t>嘿呀，以为只有我会打错</w:t>
            </w:r>
          </w:p>
          <w:p w14:paraId="1DC48D1B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荔枝爱睡觉：打错咯，哈哈，我是想说他们怕你一个人出门不安全</w:t>
            </w:r>
          </w:p>
        </w:tc>
        <w:tc>
          <w:tcPr>
            <w:tcW w:w="720" w:type="dxa"/>
          </w:tcPr>
          <w:p w14:paraId="18661895" w14:textId="77777777" w:rsidR="00572FD2" w:rsidRDefault="00000000">
            <w:r>
              <w:rPr>
                <w:noProof/>
              </w:rPr>
              <w:drawing>
                <wp:inline distT="0" distB="0" distL="0" distR="0" wp14:anchorId="2B976A97" wp14:editId="6AE0EEE8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5AA1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96019F2" w14:textId="77777777">
        <w:trPr>
          <w:jc w:val="right"/>
        </w:trPr>
        <w:tc>
          <w:tcPr>
            <w:tcW w:w="4320" w:type="dxa"/>
            <w:vAlign w:val="center"/>
          </w:tcPr>
          <w:p w14:paraId="17CA246C" w14:textId="77777777" w:rsidR="00572FD2" w:rsidRDefault="00000000">
            <w:pPr>
              <w:jc w:val="right"/>
            </w:pPr>
            <w:r>
              <w:t>没有感觉出来</w:t>
            </w:r>
          </w:p>
          <w:p w14:paraId="40E3F955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荔枝爱睡觉：打错咯，哈哈，我是想说他们怕你一个人出门不安全</w:t>
            </w:r>
          </w:p>
        </w:tc>
        <w:tc>
          <w:tcPr>
            <w:tcW w:w="720" w:type="dxa"/>
          </w:tcPr>
          <w:p w14:paraId="04E11144" w14:textId="77777777" w:rsidR="00572FD2" w:rsidRDefault="00000000">
            <w:r>
              <w:rPr>
                <w:noProof/>
              </w:rPr>
              <w:drawing>
                <wp:inline distT="0" distB="0" distL="0" distR="0" wp14:anchorId="523A2222" wp14:editId="1B3C42E7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0344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9ED1884" w14:textId="77777777">
        <w:trPr>
          <w:jc w:val="right"/>
        </w:trPr>
        <w:tc>
          <w:tcPr>
            <w:tcW w:w="4320" w:type="dxa"/>
            <w:vAlign w:val="center"/>
          </w:tcPr>
          <w:p w14:paraId="7C716532" w14:textId="77777777" w:rsidR="00572FD2" w:rsidRDefault="00000000">
            <w:pPr>
              <w:jc w:val="right"/>
            </w:pPr>
            <w:r>
              <w:t>有三个孩子吗</w:t>
            </w:r>
          </w:p>
          <w:p w14:paraId="25442939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荔枝爱睡觉：五个人</w:t>
            </w:r>
          </w:p>
        </w:tc>
        <w:tc>
          <w:tcPr>
            <w:tcW w:w="720" w:type="dxa"/>
          </w:tcPr>
          <w:p w14:paraId="42EE4580" w14:textId="77777777" w:rsidR="00572FD2" w:rsidRDefault="00000000">
            <w:r>
              <w:rPr>
                <w:noProof/>
              </w:rPr>
              <w:drawing>
                <wp:inline distT="0" distB="0" distL="0" distR="0" wp14:anchorId="71DF5582" wp14:editId="1FE041E8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251B4" w14:textId="77777777" w:rsidR="00572FD2" w:rsidRDefault="00572FD2"/>
    <w:p w14:paraId="4A952063" w14:textId="77777777" w:rsidR="00572FD2" w:rsidRDefault="00000000">
      <w:pPr>
        <w:jc w:val="center"/>
      </w:pPr>
      <w:r>
        <w:t>2023-09-24 21:08:53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CDFF00B" w14:textId="77777777">
        <w:tc>
          <w:tcPr>
            <w:tcW w:w="720" w:type="dxa"/>
          </w:tcPr>
          <w:p w14:paraId="56084011" w14:textId="77777777" w:rsidR="00572FD2" w:rsidRDefault="00000000">
            <w:r>
              <w:rPr>
                <w:noProof/>
              </w:rPr>
              <w:drawing>
                <wp:inline distT="0" distB="0" distL="0" distR="0" wp14:anchorId="794D277C" wp14:editId="1FF0C7D2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8EBEAB" w14:textId="77777777" w:rsidR="00572FD2" w:rsidRDefault="00000000">
            <w:r>
              <w:t>有时候打完了，不怎么会去看</w:t>
            </w:r>
          </w:p>
          <w:p w14:paraId="20356E94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：嘿呀，以为只有我会打错</w:t>
            </w:r>
          </w:p>
        </w:tc>
      </w:tr>
    </w:tbl>
    <w:p w14:paraId="7608AC63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1044396" w14:textId="77777777">
        <w:tc>
          <w:tcPr>
            <w:tcW w:w="720" w:type="dxa"/>
          </w:tcPr>
          <w:p w14:paraId="45CA3C5D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732E7BDB" wp14:editId="59528614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7A92EC" w14:textId="77777777" w:rsidR="00572FD2" w:rsidRDefault="00000000">
            <w:r>
              <w:t>可能那时候没有这种吧，那你们现在跟他们关系怎么样</w:t>
            </w:r>
          </w:p>
          <w:p w14:paraId="4B637174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：没有感觉出来</w:t>
            </w:r>
          </w:p>
        </w:tc>
      </w:tr>
    </w:tbl>
    <w:p w14:paraId="5BA1A02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CC30830" w14:textId="77777777">
        <w:tc>
          <w:tcPr>
            <w:tcW w:w="720" w:type="dxa"/>
          </w:tcPr>
          <w:p w14:paraId="628A60D2" w14:textId="77777777" w:rsidR="00572FD2" w:rsidRDefault="00000000">
            <w:r>
              <w:rPr>
                <w:noProof/>
              </w:rPr>
              <w:drawing>
                <wp:inline distT="0" distB="0" distL="0" distR="0" wp14:anchorId="4DEEA17B" wp14:editId="56B5BAF5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B131E7" w14:textId="77777777" w:rsidR="00572FD2" w:rsidRDefault="00000000">
            <w:r>
              <w:t>对的呢</w:t>
            </w:r>
          </w:p>
          <w:p w14:paraId="35D44E0D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：有三个孩子吗</w:t>
            </w:r>
          </w:p>
        </w:tc>
      </w:tr>
    </w:tbl>
    <w:p w14:paraId="511DED8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CA8B541" w14:textId="77777777">
        <w:trPr>
          <w:jc w:val="right"/>
        </w:trPr>
        <w:tc>
          <w:tcPr>
            <w:tcW w:w="4320" w:type="dxa"/>
            <w:vAlign w:val="center"/>
          </w:tcPr>
          <w:p w14:paraId="042D666D" w14:textId="77777777" w:rsidR="00572FD2" w:rsidRDefault="00000000">
            <w:pPr>
              <w:jc w:val="right"/>
            </w:pPr>
            <w:r>
              <w:t>差不多，所以就是都聊得很经松，都不用考虑那么多哈</w:t>
            </w:r>
          </w:p>
          <w:p w14:paraId="5CBF210A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荔枝爱睡觉：有时候打完了，不怎么会去看</w:t>
            </w:r>
          </w:p>
        </w:tc>
        <w:tc>
          <w:tcPr>
            <w:tcW w:w="720" w:type="dxa"/>
          </w:tcPr>
          <w:p w14:paraId="2B635460" w14:textId="77777777" w:rsidR="00572FD2" w:rsidRDefault="00000000">
            <w:r>
              <w:rPr>
                <w:noProof/>
              </w:rPr>
              <w:drawing>
                <wp:inline distT="0" distB="0" distL="0" distR="0" wp14:anchorId="14D22997" wp14:editId="5D923E80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E31F1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160C5BE" w14:textId="77777777">
        <w:trPr>
          <w:jc w:val="right"/>
        </w:trPr>
        <w:tc>
          <w:tcPr>
            <w:tcW w:w="4320" w:type="dxa"/>
            <w:vAlign w:val="center"/>
          </w:tcPr>
          <w:p w14:paraId="600EAE49" w14:textId="77777777" w:rsidR="00572FD2" w:rsidRDefault="00000000">
            <w:pPr>
              <w:jc w:val="right"/>
            </w:pPr>
            <w:r>
              <w:t>还好</w:t>
            </w:r>
          </w:p>
          <w:p w14:paraId="2E410827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荔枝爱睡觉：可能那时候没有这种吧，那你们现在跟他们关系怎么样</w:t>
            </w:r>
          </w:p>
        </w:tc>
        <w:tc>
          <w:tcPr>
            <w:tcW w:w="720" w:type="dxa"/>
          </w:tcPr>
          <w:p w14:paraId="0FE28DA6" w14:textId="77777777" w:rsidR="00572FD2" w:rsidRDefault="00000000">
            <w:r>
              <w:rPr>
                <w:noProof/>
              </w:rPr>
              <w:drawing>
                <wp:inline distT="0" distB="0" distL="0" distR="0" wp14:anchorId="4E749AA0" wp14:editId="6A5CDC11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EB27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26E6D41" w14:textId="77777777">
        <w:trPr>
          <w:jc w:val="right"/>
        </w:trPr>
        <w:tc>
          <w:tcPr>
            <w:tcW w:w="4320" w:type="dxa"/>
            <w:vAlign w:val="center"/>
          </w:tcPr>
          <w:p w14:paraId="15621C30" w14:textId="77777777" w:rsidR="00572FD2" w:rsidRDefault="00000000">
            <w:pPr>
              <w:jc w:val="right"/>
            </w:pPr>
            <w:r>
              <w:t>小时候我会感觉大伯母看不起我这边的</w:t>
            </w:r>
          </w:p>
        </w:tc>
        <w:tc>
          <w:tcPr>
            <w:tcW w:w="720" w:type="dxa"/>
          </w:tcPr>
          <w:p w14:paraId="6FE0140F" w14:textId="77777777" w:rsidR="00572FD2" w:rsidRDefault="00000000">
            <w:r>
              <w:rPr>
                <w:noProof/>
              </w:rPr>
              <w:drawing>
                <wp:inline distT="0" distB="0" distL="0" distR="0" wp14:anchorId="07736041" wp14:editId="70405C8D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1F60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97CE801" w14:textId="77777777">
        <w:trPr>
          <w:jc w:val="right"/>
        </w:trPr>
        <w:tc>
          <w:tcPr>
            <w:tcW w:w="4320" w:type="dxa"/>
            <w:vAlign w:val="center"/>
          </w:tcPr>
          <w:p w14:paraId="062788B1" w14:textId="77777777" w:rsidR="00572FD2" w:rsidRDefault="00000000">
            <w:pPr>
              <w:jc w:val="right"/>
            </w:pPr>
            <w:r>
              <w:t>大了些，她也不敢白眼看我了</w:t>
            </w:r>
          </w:p>
        </w:tc>
        <w:tc>
          <w:tcPr>
            <w:tcW w:w="720" w:type="dxa"/>
          </w:tcPr>
          <w:p w14:paraId="35B3B03D" w14:textId="77777777" w:rsidR="00572FD2" w:rsidRDefault="00000000">
            <w:r>
              <w:rPr>
                <w:noProof/>
              </w:rPr>
              <w:drawing>
                <wp:inline distT="0" distB="0" distL="0" distR="0" wp14:anchorId="702B7D3D" wp14:editId="4F707C47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D5204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10D14F2E" w14:textId="77777777">
        <w:trPr>
          <w:jc w:val="right"/>
        </w:trPr>
        <w:tc>
          <w:tcPr>
            <w:tcW w:w="4320" w:type="dxa"/>
            <w:vAlign w:val="center"/>
          </w:tcPr>
          <w:p w14:paraId="60A0539E" w14:textId="77777777" w:rsidR="00572FD2" w:rsidRDefault="00000000">
            <w:pPr>
              <w:jc w:val="right"/>
            </w:pPr>
            <w:r>
              <w:t>可能当时我这边条件比他们那差</w:t>
            </w:r>
          </w:p>
        </w:tc>
        <w:tc>
          <w:tcPr>
            <w:tcW w:w="720" w:type="dxa"/>
          </w:tcPr>
          <w:p w14:paraId="01B4D162" w14:textId="77777777" w:rsidR="00572FD2" w:rsidRDefault="00000000">
            <w:r>
              <w:rPr>
                <w:noProof/>
              </w:rPr>
              <w:drawing>
                <wp:inline distT="0" distB="0" distL="0" distR="0" wp14:anchorId="295C9805" wp14:editId="6040C4B1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7627E" w14:textId="77777777" w:rsidR="00572FD2" w:rsidRDefault="00572FD2"/>
    <w:p w14:paraId="09EA50E5" w14:textId="77777777" w:rsidR="00572FD2" w:rsidRDefault="00000000">
      <w:pPr>
        <w:jc w:val="center"/>
      </w:pPr>
      <w:r>
        <w:t>2023-09-24 21:14:53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3742D30B" w14:textId="77777777">
        <w:trPr>
          <w:jc w:val="right"/>
        </w:trPr>
        <w:tc>
          <w:tcPr>
            <w:tcW w:w="4320" w:type="dxa"/>
            <w:vAlign w:val="center"/>
          </w:tcPr>
          <w:p w14:paraId="7D2E21DA" w14:textId="77777777" w:rsidR="00572FD2" w:rsidRDefault="00000000">
            <w:pPr>
              <w:jc w:val="right"/>
            </w:pPr>
            <w:r>
              <w:lastRenderedPageBreak/>
              <w:t>后面长大家境都差不多了，也没什么了，就都相处没问题</w:t>
            </w:r>
          </w:p>
        </w:tc>
        <w:tc>
          <w:tcPr>
            <w:tcW w:w="720" w:type="dxa"/>
          </w:tcPr>
          <w:p w14:paraId="6DD59F07" w14:textId="77777777" w:rsidR="00572FD2" w:rsidRDefault="00000000">
            <w:r>
              <w:rPr>
                <w:noProof/>
              </w:rPr>
              <w:drawing>
                <wp:inline distT="0" distB="0" distL="0" distR="0" wp14:anchorId="2FC6A214" wp14:editId="7244A2B1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71E72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5C71713" w14:textId="77777777">
        <w:trPr>
          <w:jc w:val="right"/>
        </w:trPr>
        <w:tc>
          <w:tcPr>
            <w:tcW w:w="4320" w:type="dxa"/>
            <w:vAlign w:val="center"/>
          </w:tcPr>
          <w:p w14:paraId="3B47BFE6" w14:textId="77777777" w:rsidR="00572FD2" w:rsidRDefault="00000000">
            <w:pPr>
              <w:jc w:val="right"/>
            </w:pPr>
            <w:r>
              <w:t>也感觉有时候大伯母帮我了</w:t>
            </w:r>
          </w:p>
        </w:tc>
        <w:tc>
          <w:tcPr>
            <w:tcW w:w="720" w:type="dxa"/>
          </w:tcPr>
          <w:p w14:paraId="4A99B525" w14:textId="77777777" w:rsidR="00572FD2" w:rsidRDefault="00000000">
            <w:r>
              <w:rPr>
                <w:noProof/>
              </w:rPr>
              <w:drawing>
                <wp:inline distT="0" distB="0" distL="0" distR="0" wp14:anchorId="4E2260CD" wp14:editId="17E88618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CE41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AB31786" w14:textId="77777777">
        <w:trPr>
          <w:jc w:val="right"/>
        </w:trPr>
        <w:tc>
          <w:tcPr>
            <w:tcW w:w="4320" w:type="dxa"/>
            <w:vAlign w:val="center"/>
          </w:tcPr>
          <w:p w14:paraId="6C56CB99" w14:textId="77777777" w:rsidR="00572FD2" w:rsidRDefault="00000000">
            <w:pPr>
              <w:jc w:val="right"/>
            </w:pPr>
            <w:r>
              <w:t>你是最大的？</w:t>
            </w:r>
          </w:p>
          <w:p w14:paraId="58CDA1D8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荔枝爱睡觉：对的呢</w:t>
            </w:r>
          </w:p>
        </w:tc>
        <w:tc>
          <w:tcPr>
            <w:tcW w:w="720" w:type="dxa"/>
          </w:tcPr>
          <w:p w14:paraId="63C6BFA5" w14:textId="77777777" w:rsidR="00572FD2" w:rsidRDefault="00000000">
            <w:r>
              <w:rPr>
                <w:noProof/>
              </w:rPr>
              <w:drawing>
                <wp:inline distT="0" distB="0" distL="0" distR="0" wp14:anchorId="4E6D1697" wp14:editId="4A0890D2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A4FD1" w14:textId="77777777" w:rsidR="00572FD2" w:rsidRDefault="00572FD2"/>
    <w:p w14:paraId="71F4BA1F" w14:textId="77777777" w:rsidR="00572FD2" w:rsidRDefault="00000000">
      <w:pPr>
        <w:jc w:val="center"/>
      </w:pPr>
      <w:r>
        <w:t>2023-09-24 21:24:10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0E6A0F2B" w14:textId="77777777">
        <w:tc>
          <w:tcPr>
            <w:tcW w:w="720" w:type="dxa"/>
          </w:tcPr>
          <w:p w14:paraId="5495361D" w14:textId="77777777" w:rsidR="00572FD2" w:rsidRDefault="00000000">
            <w:r>
              <w:rPr>
                <w:noProof/>
              </w:rPr>
              <w:drawing>
                <wp:inline distT="0" distB="0" distL="0" distR="0" wp14:anchorId="45A8ACB1" wp14:editId="72F5EB6C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49E44D" w14:textId="77777777" w:rsidR="00572FD2" w:rsidRDefault="00000000">
            <w:r>
              <w:t>是的呢</w:t>
            </w:r>
          </w:p>
          <w:p w14:paraId="5CC86225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：差不多，所以就是都聊得很经松，都不用考虑那么多哈</w:t>
            </w:r>
          </w:p>
        </w:tc>
      </w:tr>
    </w:tbl>
    <w:p w14:paraId="15D4A36A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4C60AB5" w14:textId="77777777">
        <w:tc>
          <w:tcPr>
            <w:tcW w:w="720" w:type="dxa"/>
          </w:tcPr>
          <w:p w14:paraId="198DD53A" w14:textId="77777777" w:rsidR="00572FD2" w:rsidRDefault="00000000">
            <w:r>
              <w:rPr>
                <w:noProof/>
              </w:rPr>
              <w:drawing>
                <wp:inline distT="0" distB="0" distL="0" distR="0" wp14:anchorId="5F55885E" wp14:editId="6F5D5AFB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39E2FD" w14:textId="77777777" w:rsidR="00572FD2" w:rsidRDefault="00000000">
            <w:r>
              <w:t>所以说亲戚都很现实的</w:t>
            </w:r>
          </w:p>
        </w:tc>
      </w:tr>
    </w:tbl>
    <w:p w14:paraId="4C9592E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165BAE0D" w14:textId="77777777">
        <w:tc>
          <w:tcPr>
            <w:tcW w:w="720" w:type="dxa"/>
          </w:tcPr>
          <w:p w14:paraId="213176E5" w14:textId="77777777" w:rsidR="00572FD2" w:rsidRDefault="00000000">
            <w:r>
              <w:rPr>
                <w:noProof/>
              </w:rPr>
              <w:drawing>
                <wp:inline distT="0" distB="0" distL="0" distR="0" wp14:anchorId="6B785168" wp14:editId="01D7F74D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AAF3E8" w14:textId="77777777" w:rsidR="00572FD2" w:rsidRDefault="00000000">
            <w:r>
              <w:t>跟我家真的是一模一样</w:t>
            </w:r>
          </w:p>
        </w:tc>
      </w:tr>
    </w:tbl>
    <w:p w14:paraId="5630E6FD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DADECB8" w14:textId="77777777">
        <w:tc>
          <w:tcPr>
            <w:tcW w:w="720" w:type="dxa"/>
          </w:tcPr>
          <w:p w14:paraId="2D1A6695" w14:textId="77777777" w:rsidR="00572FD2" w:rsidRDefault="00000000">
            <w:r>
              <w:rPr>
                <w:noProof/>
              </w:rPr>
              <w:drawing>
                <wp:inline distT="0" distB="0" distL="0" distR="0" wp14:anchorId="5536E378" wp14:editId="35C149AA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DE2078" w14:textId="77777777" w:rsidR="00572FD2" w:rsidRDefault="00000000">
            <w:r>
              <w:t>我是最小的</w:t>
            </w:r>
          </w:p>
          <w:p w14:paraId="2C907A3B" w14:textId="77777777" w:rsidR="00572FD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：你是最大的？</w:t>
            </w:r>
          </w:p>
        </w:tc>
      </w:tr>
    </w:tbl>
    <w:p w14:paraId="545F2D07" w14:textId="77777777" w:rsidR="00572FD2" w:rsidRDefault="00572FD2"/>
    <w:p w14:paraId="624F4BBE" w14:textId="77777777" w:rsidR="00572FD2" w:rsidRDefault="00000000">
      <w:pPr>
        <w:jc w:val="center"/>
      </w:pPr>
      <w:r>
        <w:t>2023-09-24 21:32:11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8724B97" w14:textId="77777777">
        <w:trPr>
          <w:jc w:val="right"/>
        </w:trPr>
        <w:tc>
          <w:tcPr>
            <w:tcW w:w="4320" w:type="dxa"/>
            <w:vAlign w:val="center"/>
          </w:tcPr>
          <w:p w14:paraId="1719AEF0" w14:textId="77777777" w:rsidR="00572FD2" w:rsidRDefault="00000000">
            <w:pPr>
              <w:jc w:val="right"/>
            </w:pPr>
            <w:r>
              <w:t>那我们真好多地方都挺相似的</w:t>
            </w:r>
          </w:p>
          <w:p w14:paraId="4F58EAC7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荔枝爱睡觉：跟我家真的是一模一样</w:t>
            </w:r>
          </w:p>
        </w:tc>
        <w:tc>
          <w:tcPr>
            <w:tcW w:w="720" w:type="dxa"/>
          </w:tcPr>
          <w:p w14:paraId="2133B9F9" w14:textId="77777777" w:rsidR="00572FD2" w:rsidRDefault="00000000">
            <w:r>
              <w:rPr>
                <w:noProof/>
              </w:rPr>
              <w:drawing>
                <wp:inline distT="0" distB="0" distL="0" distR="0" wp14:anchorId="5333CBC9" wp14:editId="051DAD5F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ABA4C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DD341F8" w14:textId="77777777">
        <w:trPr>
          <w:jc w:val="right"/>
        </w:trPr>
        <w:tc>
          <w:tcPr>
            <w:tcW w:w="4320" w:type="dxa"/>
            <w:vAlign w:val="center"/>
          </w:tcPr>
          <w:p w14:paraId="0359B24E" w14:textId="77777777" w:rsidR="00572FD2" w:rsidRDefault="00000000">
            <w:pPr>
              <w:jc w:val="right"/>
            </w:pPr>
            <w:r>
              <w:t>那不是很幸福</w:t>
            </w:r>
          </w:p>
          <w:p w14:paraId="231A12C2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荔枝爱睡觉：我是最小的</w:t>
            </w:r>
          </w:p>
        </w:tc>
        <w:tc>
          <w:tcPr>
            <w:tcW w:w="720" w:type="dxa"/>
          </w:tcPr>
          <w:p w14:paraId="3A4E6DB3" w14:textId="77777777" w:rsidR="00572FD2" w:rsidRDefault="00000000">
            <w:r>
              <w:rPr>
                <w:noProof/>
              </w:rPr>
              <w:drawing>
                <wp:inline distT="0" distB="0" distL="0" distR="0" wp14:anchorId="5E90D6B3" wp14:editId="75896BEA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6AE0B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498DBF89" w14:textId="77777777">
        <w:trPr>
          <w:jc w:val="right"/>
        </w:trPr>
        <w:tc>
          <w:tcPr>
            <w:tcW w:w="4320" w:type="dxa"/>
            <w:vAlign w:val="center"/>
          </w:tcPr>
          <w:p w14:paraId="1B9FCC04" w14:textId="77777777" w:rsidR="00572FD2" w:rsidRDefault="00000000">
            <w:pPr>
              <w:jc w:val="right"/>
            </w:pPr>
            <w:r>
              <w:t>上面有哥哥姐姐照顾</w:t>
            </w:r>
          </w:p>
        </w:tc>
        <w:tc>
          <w:tcPr>
            <w:tcW w:w="720" w:type="dxa"/>
          </w:tcPr>
          <w:p w14:paraId="5C627E22" w14:textId="77777777" w:rsidR="00572FD2" w:rsidRDefault="00000000">
            <w:r>
              <w:rPr>
                <w:noProof/>
              </w:rPr>
              <w:drawing>
                <wp:inline distT="0" distB="0" distL="0" distR="0" wp14:anchorId="33FDD683" wp14:editId="2C1B25A6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9B4CC" w14:textId="77777777" w:rsidR="00572FD2" w:rsidRDefault="00572FD2"/>
    <w:p w14:paraId="4F99E1A1" w14:textId="77777777" w:rsidR="00572FD2" w:rsidRDefault="00000000">
      <w:pPr>
        <w:jc w:val="center"/>
      </w:pPr>
      <w:r>
        <w:t>2023-09-24 21:37:19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2471333" w14:textId="77777777">
        <w:tc>
          <w:tcPr>
            <w:tcW w:w="720" w:type="dxa"/>
          </w:tcPr>
          <w:p w14:paraId="5D71D06D" w14:textId="77777777" w:rsidR="00572FD2" w:rsidRDefault="00000000">
            <w:r>
              <w:rPr>
                <w:noProof/>
              </w:rPr>
              <w:drawing>
                <wp:inline distT="0" distB="0" distL="0" distR="0" wp14:anchorId="288024C7" wp14:editId="570FA71B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55D7DC" w14:textId="77777777" w:rsidR="00572FD2" w:rsidRDefault="00000000">
            <w:r>
              <w:t>所以我才说我们的生活环境差不多</w:t>
            </w:r>
          </w:p>
        </w:tc>
      </w:tr>
    </w:tbl>
    <w:p w14:paraId="5BB8642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FADA330" w14:textId="77777777">
        <w:tc>
          <w:tcPr>
            <w:tcW w:w="720" w:type="dxa"/>
          </w:tcPr>
          <w:p w14:paraId="4BE79AE4" w14:textId="77777777" w:rsidR="00572FD2" w:rsidRDefault="00000000">
            <w:r>
              <w:rPr>
                <w:noProof/>
              </w:rPr>
              <w:drawing>
                <wp:inline distT="0" distB="0" distL="0" distR="0" wp14:anchorId="0E8A9539" wp14:editId="758B5A16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2DEB6E" w14:textId="77777777" w:rsidR="00572FD2" w:rsidRDefault="00000000">
            <w:r>
              <w:t>还好吧，</w:t>
            </w:r>
          </w:p>
        </w:tc>
      </w:tr>
    </w:tbl>
    <w:p w14:paraId="735A6C89" w14:textId="77777777" w:rsidR="00572FD2" w:rsidRDefault="00572FD2"/>
    <w:p w14:paraId="6F02A699" w14:textId="77777777" w:rsidR="00572FD2" w:rsidRDefault="00000000">
      <w:pPr>
        <w:jc w:val="center"/>
      </w:pPr>
      <w:r>
        <w:t>2023-09-24 21:45:21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D586D6D" w14:textId="77777777">
        <w:trPr>
          <w:jc w:val="right"/>
        </w:trPr>
        <w:tc>
          <w:tcPr>
            <w:tcW w:w="4320" w:type="dxa"/>
            <w:vAlign w:val="center"/>
          </w:tcPr>
          <w:p w14:paraId="53BE2BE6" w14:textId="77777777" w:rsidR="00572FD2" w:rsidRDefault="00000000">
            <w:pPr>
              <w:jc w:val="right"/>
            </w:pPr>
            <w:r>
              <w:t>嗯，幸好我是男的，不然都一样，聊天都没兴趣了</w:t>
            </w:r>
          </w:p>
          <w:p w14:paraId="41A6FB2F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荔枝爱睡觉：所以我才说我们的生活环境差不多</w:t>
            </w:r>
          </w:p>
        </w:tc>
        <w:tc>
          <w:tcPr>
            <w:tcW w:w="720" w:type="dxa"/>
          </w:tcPr>
          <w:p w14:paraId="3DFF11BE" w14:textId="77777777" w:rsidR="00572FD2" w:rsidRDefault="00000000">
            <w:r>
              <w:rPr>
                <w:noProof/>
              </w:rPr>
              <w:drawing>
                <wp:inline distT="0" distB="0" distL="0" distR="0" wp14:anchorId="7E0BE889" wp14:editId="29E4DB5D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AF2C5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5922559E" w14:textId="77777777">
        <w:trPr>
          <w:jc w:val="right"/>
        </w:trPr>
        <w:tc>
          <w:tcPr>
            <w:tcW w:w="4320" w:type="dxa"/>
            <w:vAlign w:val="center"/>
          </w:tcPr>
          <w:p w14:paraId="55F0594A" w14:textId="77777777" w:rsidR="00572FD2" w:rsidRDefault="00000000">
            <w:pPr>
              <w:jc w:val="right"/>
            </w:pPr>
            <w:r>
              <w:t>他们都结婚了？</w:t>
            </w:r>
          </w:p>
          <w:p w14:paraId="009E510A" w14:textId="77777777" w:rsidR="00572FD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荔枝爱睡觉：还好吧，</w:t>
            </w:r>
          </w:p>
        </w:tc>
        <w:tc>
          <w:tcPr>
            <w:tcW w:w="720" w:type="dxa"/>
          </w:tcPr>
          <w:p w14:paraId="5497A85A" w14:textId="77777777" w:rsidR="00572FD2" w:rsidRDefault="00000000">
            <w:r>
              <w:rPr>
                <w:noProof/>
              </w:rPr>
              <w:drawing>
                <wp:inline distT="0" distB="0" distL="0" distR="0" wp14:anchorId="4BC0418C" wp14:editId="299F6BA2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B7A4C" w14:textId="77777777" w:rsidR="00572FD2" w:rsidRDefault="00572FD2"/>
    <w:p w14:paraId="25CF7EAB" w14:textId="77777777" w:rsidR="00572FD2" w:rsidRDefault="00000000">
      <w:pPr>
        <w:jc w:val="center"/>
      </w:pPr>
      <w:r>
        <w:t>2023-09-24 22:00:59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784FB36C" w14:textId="77777777">
        <w:tc>
          <w:tcPr>
            <w:tcW w:w="720" w:type="dxa"/>
          </w:tcPr>
          <w:p w14:paraId="243B1D6C" w14:textId="77777777" w:rsidR="00572FD2" w:rsidRDefault="00000000">
            <w:r>
              <w:rPr>
                <w:noProof/>
              </w:rPr>
              <w:drawing>
                <wp:inline distT="0" distB="0" distL="0" distR="0" wp14:anchorId="63F0DC2C" wp14:editId="2A3B7846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E46DA9" w14:textId="77777777" w:rsidR="00572FD2" w:rsidRDefault="00000000">
            <w:r>
              <w:t>但是还是会有很多不一样的</w:t>
            </w:r>
          </w:p>
        </w:tc>
      </w:tr>
    </w:tbl>
    <w:p w14:paraId="24A33DEE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664A89F4" w14:textId="77777777">
        <w:tc>
          <w:tcPr>
            <w:tcW w:w="720" w:type="dxa"/>
          </w:tcPr>
          <w:p w14:paraId="258BAB81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4681EBAC" wp14:editId="013B01F3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3F37BF" w14:textId="77777777" w:rsidR="00572FD2" w:rsidRDefault="00000000">
            <w:r>
              <w:t>就我姐结婚了</w:t>
            </w:r>
          </w:p>
        </w:tc>
      </w:tr>
    </w:tbl>
    <w:p w14:paraId="549B4150" w14:textId="77777777" w:rsidR="00572FD2" w:rsidRDefault="00572FD2"/>
    <w:p w14:paraId="63257493" w14:textId="77777777" w:rsidR="00572FD2" w:rsidRDefault="00000000">
      <w:pPr>
        <w:jc w:val="center"/>
      </w:pPr>
      <w:r>
        <w:t>2023-09-24 22:09:55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0188C8F1" w14:textId="77777777">
        <w:trPr>
          <w:jc w:val="right"/>
        </w:trPr>
        <w:tc>
          <w:tcPr>
            <w:tcW w:w="4320" w:type="dxa"/>
            <w:vAlign w:val="center"/>
          </w:tcPr>
          <w:p w14:paraId="2EF6156D" w14:textId="77777777" w:rsidR="00572FD2" w:rsidRDefault="00000000">
            <w:pPr>
              <w:jc w:val="right"/>
            </w:pPr>
            <w:r>
              <w:t>上面是还有哥哥？</w:t>
            </w:r>
          </w:p>
        </w:tc>
        <w:tc>
          <w:tcPr>
            <w:tcW w:w="720" w:type="dxa"/>
          </w:tcPr>
          <w:p w14:paraId="31A0D143" w14:textId="77777777" w:rsidR="00572FD2" w:rsidRDefault="00000000">
            <w:r>
              <w:rPr>
                <w:noProof/>
              </w:rPr>
              <w:drawing>
                <wp:inline distT="0" distB="0" distL="0" distR="0" wp14:anchorId="4FC6804C" wp14:editId="0D34C638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1719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291989F" w14:textId="77777777">
        <w:tc>
          <w:tcPr>
            <w:tcW w:w="720" w:type="dxa"/>
          </w:tcPr>
          <w:p w14:paraId="21C04005" w14:textId="77777777" w:rsidR="00572FD2" w:rsidRDefault="00000000">
            <w:r>
              <w:rPr>
                <w:noProof/>
              </w:rPr>
              <w:drawing>
                <wp:inline distT="0" distB="0" distL="0" distR="0" wp14:anchorId="3CA512C8" wp14:editId="23CE6497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64D6CE" w14:textId="77777777" w:rsidR="00572FD2" w:rsidRDefault="00000000">
            <w:r>
              <w:t>对的</w:t>
            </w:r>
          </w:p>
        </w:tc>
      </w:tr>
    </w:tbl>
    <w:p w14:paraId="4698C1EF" w14:textId="77777777" w:rsidR="00572FD2" w:rsidRDefault="00572FD2"/>
    <w:p w14:paraId="6D54D42C" w14:textId="77777777" w:rsidR="00572FD2" w:rsidRDefault="00000000">
      <w:pPr>
        <w:jc w:val="center"/>
      </w:pPr>
      <w:r>
        <w:t>2023-09-24 22:16:36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64BB23A7" w14:textId="77777777">
        <w:trPr>
          <w:jc w:val="right"/>
        </w:trPr>
        <w:tc>
          <w:tcPr>
            <w:tcW w:w="4320" w:type="dxa"/>
            <w:vAlign w:val="center"/>
          </w:tcPr>
          <w:p w14:paraId="6A5CA0D4" w14:textId="4D2751DF" w:rsidR="00572FD2" w:rsidRDefault="00572FD2" w:rsidP="00031D98">
            <w:pPr>
              <w:ind w:right="220"/>
              <w:jc w:val="right"/>
            </w:pPr>
          </w:p>
        </w:tc>
        <w:tc>
          <w:tcPr>
            <w:tcW w:w="720" w:type="dxa"/>
          </w:tcPr>
          <w:p w14:paraId="7E92E72A" w14:textId="77777777" w:rsidR="00572FD2" w:rsidRDefault="00000000">
            <w:r>
              <w:rPr>
                <w:noProof/>
              </w:rPr>
              <w:drawing>
                <wp:inline distT="0" distB="0" distL="0" distR="0" wp14:anchorId="565717FA" wp14:editId="663FC73B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39EFF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4A27D53B" w14:textId="77777777">
        <w:tc>
          <w:tcPr>
            <w:tcW w:w="720" w:type="dxa"/>
          </w:tcPr>
          <w:p w14:paraId="75079AF7" w14:textId="77777777" w:rsidR="00572FD2" w:rsidRDefault="00000000">
            <w:r>
              <w:rPr>
                <w:noProof/>
              </w:rPr>
              <w:drawing>
                <wp:inline distT="0" distB="0" distL="0" distR="0" wp14:anchorId="37CB147A" wp14:editId="04DD5155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D0D929" w14:textId="77777777" w:rsidR="00572FD2" w:rsidRDefault="00000000">
            <w:r>
              <w:t>你姐姐吗</w:t>
            </w:r>
          </w:p>
        </w:tc>
      </w:tr>
    </w:tbl>
    <w:p w14:paraId="752C2261" w14:textId="77777777" w:rsidR="00572FD2" w:rsidRDefault="00572FD2"/>
    <w:p w14:paraId="392FDD4C" w14:textId="77777777" w:rsidR="00572FD2" w:rsidRDefault="00000000">
      <w:pPr>
        <w:jc w:val="center"/>
      </w:pPr>
      <w:r>
        <w:t>2023-09-24 22:21:44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FC4AE11" w14:textId="77777777">
        <w:trPr>
          <w:jc w:val="right"/>
        </w:trPr>
        <w:tc>
          <w:tcPr>
            <w:tcW w:w="4320" w:type="dxa"/>
            <w:vAlign w:val="center"/>
          </w:tcPr>
          <w:p w14:paraId="7C498266" w14:textId="77777777" w:rsidR="00572FD2" w:rsidRDefault="00000000">
            <w:pPr>
              <w:jc w:val="right"/>
            </w:pPr>
            <w:r>
              <w:t>我有姐姐就好了</w:t>
            </w:r>
          </w:p>
        </w:tc>
        <w:tc>
          <w:tcPr>
            <w:tcW w:w="720" w:type="dxa"/>
          </w:tcPr>
          <w:p w14:paraId="2B1C826F" w14:textId="77777777" w:rsidR="00572FD2" w:rsidRDefault="00000000">
            <w:r>
              <w:rPr>
                <w:noProof/>
              </w:rPr>
              <w:drawing>
                <wp:inline distT="0" distB="0" distL="0" distR="0" wp14:anchorId="3985E885" wp14:editId="61360A76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6C8E6" w14:textId="77777777" w:rsidR="00572FD2" w:rsidRDefault="00572FD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572FD2" w14:paraId="7029E4EA" w14:textId="77777777">
        <w:trPr>
          <w:jc w:val="right"/>
        </w:trPr>
        <w:tc>
          <w:tcPr>
            <w:tcW w:w="4320" w:type="dxa"/>
            <w:vAlign w:val="center"/>
          </w:tcPr>
          <w:p w14:paraId="1765E9D0" w14:textId="77777777" w:rsidR="00572FD2" w:rsidRDefault="00000000">
            <w:pPr>
              <w:jc w:val="right"/>
            </w:pPr>
            <w:r>
              <w:t>是前几天跟你说的高中山东同学</w:t>
            </w:r>
          </w:p>
        </w:tc>
        <w:tc>
          <w:tcPr>
            <w:tcW w:w="720" w:type="dxa"/>
          </w:tcPr>
          <w:p w14:paraId="3BC78443" w14:textId="77777777" w:rsidR="00572FD2" w:rsidRDefault="00000000">
            <w:r>
              <w:rPr>
                <w:noProof/>
              </w:rPr>
              <w:drawing>
                <wp:inline distT="0" distB="0" distL="0" distR="0" wp14:anchorId="713C2A07" wp14:editId="2C255497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FD867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C0752FB" w14:textId="77777777">
        <w:tc>
          <w:tcPr>
            <w:tcW w:w="720" w:type="dxa"/>
          </w:tcPr>
          <w:p w14:paraId="365D9068" w14:textId="77777777" w:rsidR="00572FD2" w:rsidRDefault="00000000">
            <w:r>
              <w:rPr>
                <w:noProof/>
              </w:rPr>
              <w:drawing>
                <wp:inline distT="0" distB="0" distL="0" distR="0" wp14:anchorId="2F2AFD0C" wp14:editId="1F3A872F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79A6F8" w14:textId="77777777" w:rsidR="00572FD2" w:rsidRDefault="00000000">
            <w:r>
              <w:t>哇塞</w:t>
            </w:r>
          </w:p>
        </w:tc>
      </w:tr>
    </w:tbl>
    <w:p w14:paraId="20074DB0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2E7122FC" w14:textId="77777777">
        <w:tc>
          <w:tcPr>
            <w:tcW w:w="720" w:type="dxa"/>
          </w:tcPr>
          <w:p w14:paraId="533C1EFF" w14:textId="77777777" w:rsidR="00572FD2" w:rsidRDefault="00000000">
            <w:r>
              <w:rPr>
                <w:noProof/>
              </w:rPr>
              <w:lastRenderedPageBreak/>
              <w:drawing>
                <wp:inline distT="0" distB="0" distL="0" distR="0" wp14:anchorId="2360D70A" wp14:editId="5526609D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7DF01B" w14:textId="77777777" w:rsidR="00572FD2" w:rsidRDefault="00000000">
            <w:r>
              <w:t>那你家有几个兄弟姐妹</w:t>
            </w:r>
          </w:p>
        </w:tc>
      </w:tr>
    </w:tbl>
    <w:p w14:paraId="4557FBF5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DF284E7" w14:textId="77777777">
        <w:tc>
          <w:tcPr>
            <w:tcW w:w="720" w:type="dxa"/>
          </w:tcPr>
          <w:p w14:paraId="5B69BABF" w14:textId="77777777" w:rsidR="00572FD2" w:rsidRDefault="00000000">
            <w:r>
              <w:rPr>
                <w:noProof/>
              </w:rPr>
              <w:drawing>
                <wp:inline distT="0" distB="0" distL="0" distR="0" wp14:anchorId="3C5559E7" wp14:editId="3166B7DA">
                  <wp:extent cx="457200" cy="4572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2E1BF0" w14:textId="77777777" w:rsidR="00572FD2" w:rsidRDefault="00000000">
            <w:r>
              <w:t>你同学都结婚了</w:t>
            </w:r>
          </w:p>
        </w:tc>
      </w:tr>
    </w:tbl>
    <w:p w14:paraId="1BE16D09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5D2C3645" w14:textId="77777777">
        <w:tc>
          <w:tcPr>
            <w:tcW w:w="720" w:type="dxa"/>
          </w:tcPr>
          <w:p w14:paraId="3220B7F4" w14:textId="77777777" w:rsidR="00572FD2" w:rsidRDefault="00000000">
            <w:r>
              <w:rPr>
                <w:noProof/>
              </w:rPr>
              <w:drawing>
                <wp:inline distT="0" distB="0" distL="0" distR="0" wp14:anchorId="4CA8043B" wp14:editId="64B723B2">
                  <wp:extent cx="457200" cy="457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3DE2A2" w14:textId="77777777" w:rsidR="00572FD2" w:rsidRDefault="00000000">
            <w:r>
              <w:t>你对象在哪</w:t>
            </w:r>
          </w:p>
        </w:tc>
      </w:tr>
    </w:tbl>
    <w:p w14:paraId="042AD19B" w14:textId="77777777" w:rsidR="00572FD2" w:rsidRDefault="00572FD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572FD2" w14:paraId="3C9BCD82" w14:textId="77777777">
        <w:tc>
          <w:tcPr>
            <w:tcW w:w="720" w:type="dxa"/>
          </w:tcPr>
          <w:p w14:paraId="79B7E74B" w14:textId="77777777" w:rsidR="00572FD2" w:rsidRDefault="00000000">
            <w:r>
              <w:rPr>
                <w:noProof/>
              </w:rPr>
              <w:drawing>
                <wp:inline distT="0" distB="0" distL="0" distR="0" wp14:anchorId="60E162D1" wp14:editId="4198CF22">
                  <wp:extent cx="457200" cy="4572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312D19" w14:textId="77777777" w:rsidR="00572FD2" w:rsidRDefault="00000000">
            <w:r>
              <w:t>哈哈哈</w:t>
            </w:r>
          </w:p>
        </w:tc>
      </w:tr>
    </w:tbl>
    <w:p w14:paraId="4027BB42" w14:textId="77777777" w:rsidR="00572FD2" w:rsidRDefault="00572FD2"/>
    <w:sectPr w:rsidR="00572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345609">
    <w:abstractNumId w:val="8"/>
  </w:num>
  <w:num w:numId="2" w16cid:durableId="1539658295">
    <w:abstractNumId w:val="6"/>
  </w:num>
  <w:num w:numId="3" w16cid:durableId="1781951560">
    <w:abstractNumId w:val="5"/>
  </w:num>
  <w:num w:numId="4" w16cid:durableId="1622571792">
    <w:abstractNumId w:val="4"/>
  </w:num>
  <w:num w:numId="5" w16cid:durableId="940454469">
    <w:abstractNumId w:val="7"/>
  </w:num>
  <w:num w:numId="6" w16cid:durableId="2083210373">
    <w:abstractNumId w:val="3"/>
  </w:num>
  <w:num w:numId="7" w16cid:durableId="829949847">
    <w:abstractNumId w:val="2"/>
  </w:num>
  <w:num w:numId="8" w16cid:durableId="1676760860">
    <w:abstractNumId w:val="1"/>
  </w:num>
  <w:num w:numId="9" w16cid:durableId="2090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D98"/>
    <w:rsid w:val="00034616"/>
    <w:rsid w:val="0006063C"/>
    <w:rsid w:val="0015074B"/>
    <w:rsid w:val="0029639D"/>
    <w:rsid w:val="00326F90"/>
    <w:rsid w:val="00572FD2"/>
    <w:rsid w:val="00625E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961C6"/>
  <w14:defaultImageDpi w14:val="300"/>
  <w15:docId w15:val="{75BD1F9C-3F00-4E25-BE1C-7A4F22C2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2025-02-01T08:59:00Z</dcterms:modified>
  <cp:category/>
</cp:coreProperties>
</file>