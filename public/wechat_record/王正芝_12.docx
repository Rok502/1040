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3493E7A" w14:textId="77777777">
        <w:trPr>
          <w:jc w:val="right"/>
        </w:trPr>
        <w:tc>
          <w:tcPr>
            <w:tcW w:w="4320" w:type="dxa"/>
            <w:vAlign w:val="center"/>
          </w:tcPr>
          <w:p w14:paraId="45D9BB56" w14:textId="77777777" w:rsidR="00840A12" w:rsidRDefault="00000000">
            <w:pPr>
              <w:jc w:val="right"/>
            </w:pPr>
            <w:r>
              <w:t>骂</w:t>
            </w:r>
          </w:p>
        </w:tc>
        <w:tc>
          <w:tcPr>
            <w:tcW w:w="720" w:type="dxa"/>
          </w:tcPr>
          <w:p w14:paraId="4CF4B825" w14:textId="77777777" w:rsidR="00840A12" w:rsidRDefault="00000000">
            <w:r>
              <w:rPr>
                <w:noProof/>
              </w:rPr>
              <w:drawing>
                <wp:inline distT="0" distB="0" distL="0" distR="0" wp14:anchorId="2FA0B9D4" wp14:editId="4405D727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EC2C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DD4C463" w14:textId="77777777">
        <w:tc>
          <w:tcPr>
            <w:tcW w:w="720" w:type="dxa"/>
          </w:tcPr>
          <w:p w14:paraId="61B270A7" w14:textId="77777777" w:rsidR="00840A12" w:rsidRDefault="00000000">
            <w:r>
              <w:rPr>
                <w:noProof/>
              </w:rPr>
              <w:drawing>
                <wp:inline distT="0" distB="0" distL="0" distR="0" wp14:anchorId="2F1BC48B" wp14:editId="574FC603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98B141" w14:textId="77777777" w:rsidR="00840A12" w:rsidRDefault="00000000">
            <w:r>
              <w:t>不会</w:t>
            </w:r>
          </w:p>
        </w:tc>
      </w:tr>
    </w:tbl>
    <w:p w14:paraId="067EBF2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318C885" w14:textId="77777777">
        <w:trPr>
          <w:jc w:val="right"/>
        </w:trPr>
        <w:tc>
          <w:tcPr>
            <w:tcW w:w="4320" w:type="dxa"/>
            <w:vAlign w:val="center"/>
          </w:tcPr>
          <w:p w14:paraId="477886BF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那就一起埋了吧</w:t>
            </w:r>
          </w:p>
          <w:p w14:paraId="75D63B14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荔枝爱睡觉：【表情包】</w:t>
            </w:r>
          </w:p>
        </w:tc>
        <w:tc>
          <w:tcPr>
            <w:tcW w:w="720" w:type="dxa"/>
          </w:tcPr>
          <w:p w14:paraId="36A56B79" w14:textId="77777777" w:rsidR="00840A12" w:rsidRDefault="00000000">
            <w:r>
              <w:rPr>
                <w:noProof/>
              </w:rPr>
              <w:drawing>
                <wp:inline distT="0" distB="0" distL="0" distR="0" wp14:anchorId="2A6C3FCD" wp14:editId="15D865BB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1355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94C3582" w14:textId="77777777">
        <w:tc>
          <w:tcPr>
            <w:tcW w:w="720" w:type="dxa"/>
          </w:tcPr>
          <w:p w14:paraId="3CF805BA" w14:textId="77777777" w:rsidR="00840A12" w:rsidRDefault="00000000">
            <w:r>
              <w:rPr>
                <w:noProof/>
              </w:rPr>
              <w:drawing>
                <wp:inline distT="0" distB="0" distL="0" distR="0" wp14:anchorId="29C36AA3" wp14:editId="48DEAF6E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00871E" w14:textId="77777777" w:rsidR="00840A12" w:rsidRDefault="00000000">
            <w:r>
              <w:t>【表情包】</w:t>
            </w:r>
          </w:p>
        </w:tc>
      </w:tr>
    </w:tbl>
    <w:p w14:paraId="3BAD8B2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84BB454" w14:textId="77777777">
        <w:tc>
          <w:tcPr>
            <w:tcW w:w="720" w:type="dxa"/>
          </w:tcPr>
          <w:p w14:paraId="0BBF2EBC" w14:textId="77777777" w:rsidR="00840A12" w:rsidRDefault="00000000">
            <w:r>
              <w:rPr>
                <w:noProof/>
              </w:rPr>
              <w:drawing>
                <wp:inline distT="0" distB="0" distL="0" distR="0" wp14:anchorId="21FCDBFD" wp14:editId="7C904841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70892F" w14:textId="77777777" w:rsidR="00840A12" w:rsidRDefault="00000000">
            <w:r>
              <w:t>达咩达咩</w:t>
            </w:r>
          </w:p>
        </w:tc>
      </w:tr>
    </w:tbl>
    <w:p w14:paraId="4B51D5B4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30C1D07" w14:textId="77777777">
        <w:trPr>
          <w:jc w:val="right"/>
        </w:trPr>
        <w:tc>
          <w:tcPr>
            <w:tcW w:w="4320" w:type="dxa"/>
            <w:vAlign w:val="center"/>
          </w:tcPr>
          <w:p w14:paraId="1D803668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AB3E95B" w14:textId="77777777" w:rsidR="00840A12" w:rsidRDefault="00000000">
            <w:r>
              <w:rPr>
                <w:noProof/>
              </w:rPr>
              <w:drawing>
                <wp:inline distT="0" distB="0" distL="0" distR="0" wp14:anchorId="4630F387" wp14:editId="5EFB5D14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26EA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FC8D67C" w14:textId="77777777">
        <w:trPr>
          <w:jc w:val="right"/>
        </w:trPr>
        <w:tc>
          <w:tcPr>
            <w:tcW w:w="4320" w:type="dxa"/>
            <w:vAlign w:val="center"/>
          </w:tcPr>
          <w:p w14:paraId="381B1591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21737EB" w14:textId="77777777" w:rsidR="00840A12" w:rsidRDefault="00000000">
            <w:r>
              <w:rPr>
                <w:noProof/>
              </w:rPr>
              <w:drawing>
                <wp:inline distT="0" distB="0" distL="0" distR="0" wp14:anchorId="6C2EBCB4" wp14:editId="580A2992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9420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716C9A7" w14:textId="77777777">
        <w:tc>
          <w:tcPr>
            <w:tcW w:w="720" w:type="dxa"/>
          </w:tcPr>
          <w:p w14:paraId="37C684AC" w14:textId="77777777" w:rsidR="00840A12" w:rsidRDefault="00000000">
            <w:r>
              <w:rPr>
                <w:noProof/>
              </w:rPr>
              <w:drawing>
                <wp:inline distT="0" distB="0" distL="0" distR="0" wp14:anchorId="18E99A56" wp14:editId="54D295FB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DC7F91" w14:textId="77777777" w:rsidR="00840A12" w:rsidRDefault="00000000">
            <w:r>
              <w:t>你不困吗</w:t>
            </w:r>
          </w:p>
        </w:tc>
      </w:tr>
    </w:tbl>
    <w:p w14:paraId="1042B55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441D4C2" w14:textId="77777777">
        <w:trPr>
          <w:jc w:val="right"/>
        </w:trPr>
        <w:tc>
          <w:tcPr>
            <w:tcW w:w="4320" w:type="dxa"/>
            <w:vAlign w:val="center"/>
          </w:tcPr>
          <w:p w14:paraId="6A33310D" w14:textId="77777777" w:rsidR="00840A12" w:rsidRDefault="00000000">
            <w:pPr>
              <w:jc w:val="right"/>
            </w:pPr>
            <w:r>
              <w:t>嗯超时了，该睡了</w:t>
            </w:r>
            <w:r>
              <w:t>[</w:t>
            </w:r>
            <w:r>
              <w:t>睡</w:t>
            </w:r>
            <w:r>
              <w:t>]</w:t>
            </w:r>
          </w:p>
        </w:tc>
        <w:tc>
          <w:tcPr>
            <w:tcW w:w="720" w:type="dxa"/>
          </w:tcPr>
          <w:p w14:paraId="48EDC23F" w14:textId="77777777" w:rsidR="00840A12" w:rsidRDefault="00000000">
            <w:r>
              <w:rPr>
                <w:noProof/>
              </w:rPr>
              <w:drawing>
                <wp:inline distT="0" distB="0" distL="0" distR="0" wp14:anchorId="2DD095A0" wp14:editId="3608F3FE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C099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EE0C983" w14:textId="77777777">
        <w:tc>
          <w:tcPr>
            <w:tcW w:w="720" w:type="dxa"/>
          </w:tcPr>
          <w:p w14:paraId="3357D984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10851B16" wp14:editId="5D6CDD3A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406EA0" w14:textId="77777777" w:rsidR="00840A12" w:rsidRDefault="00000000">
            <w:r>
              <w:t>睡觉吧</w:t>
            </w:r>
          </w:p>
        </w:tc>
      </w:tr>
    </w:tbl>
    <w:p w14:paraId="709F9B2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1B96602" w14:textId="77777777">
        <w:tc>
          <w:tcPr>
            <w:tcW w:w="720" w:type="dxa"/>
          </w:tcPr>
          <w:p w14:paraId="3610FF77" w14:textId="77777777" w:rsidR="00840A12" w:rsidRDefault="00000000">
            <w:r>
              <w:rPr>
                <w:noProof/>
              </w:rPr>
              <w:drawing>
                <wp:inline distT="0" distB="0" distL="0" distR="0" wp14:anchorId="346FE9CA" wp14:editId="4468BD8E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254448" w14:textId="77777777" w:rsidR="00840A12" w:rsidRDefault="00000000">
            <w:r>
              <w:t>我也困了</w:t>
            </w:r>
          </w:p>
        </w:tc>
      </w:tr>
    </w:tbl>
    <w:p w14:paraId="008B2B2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9EA1C80" w14:textId="77777777">
        <w:trPr>
          <w:jc w:val="right"/>
        </w:trPr>
        <w:tc>
          <w:tcPr>
            <w:tcW w:w="4320" w:type="dxa"/>
            <w:vAlign w:val="center"/>
          </w:tcPr>
          <w:p w14:paraId="760240A4" w14:textId="77777777" w:rsidR="00840A12" w:rsidRDefault="00000000">
            <w:pPr>
              <w:jc w:val="right"/>
            </w:pPr>
            <w:r>
              <w:t>本来早就睡觉了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4F76C180" w14:textId="77777777" w:rsidR="00840A12" w:rsidRDefault="00000000">
            <w:r>
              <w:rPr>
                <w:noProof/>
              </w:rPr>
              <w:drawing>
                <wp:inline distT="0" distB="0" distL="0" distR="0" wp14:anchorId="013CBBE5" wp14:editId="1200E25D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41B8A" w14:textId="77777777" w:rsidR="00840A12" w:rsidRDefault="00840A12"/>
    <w:p w14:paraId="46B14A16" w14:textId="77777777" w:rsidR="00840A12" w:rsidRDefault="00000000">
      <w:pPr>
        <w:jc w:val="center"/>
      </w:pPr>
      <w:r>
        <w:t>2024-04-10 00:26:12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78B9396" w14:textId="77777777">
        <w:tc>
          <w:tcPr>
            <w:tcW w:w="720" w:type="dxa"/>
          </w:tcPr>
          <w:p w14:paraId="1A73F660" w14:textId="77777777" w:rsidR="00840A12" w:rsidRDefault="00000000">
            <w:r>
              <w:rPr>
                <w:noProof/>
              </w:rPr>
              <w:drawing>
                <wp:inline distT="0" distB="0" distL="0" distR="0" wp14:anchorId="46F8B6AB" wp14:editId="4E849BE5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BF862E" w14:textId="77777777" w:rsidR="00840A12" w:rsidRDefault="00000000">
            <w:r>
              <w:t>因为跟我聊天是吧</w:t>
            </w:r>
          </w:p>
        </w:tc>
      </w:tr>
    </w:tbl>
    <w:p w14:paraId="70A9CB8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F50B7CC" w14:textId="77777777">
        <w:trPr>
          <w:jc w:val="right"/>
        </w:trPr>
        <w:tc>
          <w:tcPr>
            <w:tcW w:w="4320" w:type="dxa"/>
            <w:vAlign w:val="center"/>
          </w:tcPr>
          <w:p w14:paraId="3CF1619E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现在估计要到一两点了</w:t>
            </w:r>
          </w:p>
        </w:tc>
        <w:tc>
          <w:tcPr>
            <w:tcW w:w="720" w:type="dxa"/>
          </w:tcPr>
          <w:p w14:paraId="133ABC26" w14:textId="77777777" w:rsidR="00840A12" w:rsidRDefault="00000000">
            <w:r>
              <w:rPr>
                <w:noProof/>
              </w:rPr>
              <w:drawing>
                <wp:inline distT="0" distB="0" distL="0" distR="0" wp14:anchorId="505D7336" wp14:editId="2C19C259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7FD9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6323395" w14:textId="77777777">
        <w:trPr>
          <w:jc w:val="right"/>
        </w:trPr>
        <w:tc>
          <w:tcPr>
            <w:tcW w:w="4320" w:type="dxa"/>
            <w:vAlign w:val="center"/>
          </w:tcPr>
          <w:p w14:paraId="55B7E2E4" w14:textId="77777777" w:rsidR="00840A12" w:rsidRDefault="00000000">
            <w:pPr>
              <w:jc w:val="right"/>
            </w:pPr>
            <w:r>
              <w:t>是这样的吧</w:t>
            </w:r>
          </w:p>
        </w:tc>
        <w:tc>
          <w:tcPr>
            <w:tcW w:w="720" w:type="dxa"/>
          </w:tcPr>
          <w:p w14:paraId="0A8833A7" w14:textId="77777777" w:rsidR="00840A12" w:rsidRDefault="00000000">
            <w:r>
              <w:rPr>
                <w:noProof/>
              </w:rPr>
              <w:drawing>
                <wp:inline distT="0" distB="0" distL="0" distR="0" wp14:anchorId="7341A11A" wp14:editId="37CE5B4E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1B18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6F91B1F" w14:textId="77777777">
        <w:tc>
          <w:tcPr>
            <w:tcW w:w="720" w:type="dxa"/>
          </w:tcPr>
          <w:p w14:paraId="493425B7" w14:textId="77777777" w:rsidR="00840A12" w:rsidRDefault="00000000">
            <w:r>
              <w:rPr>
                <w:noProof/>
              </w:rPr>
              <w:drawing>
                <wp:inline distT="0" distB="0" distL="0" distR="0" wp14:anchorId="029198BB" wp14:editId="269CE5CC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97B49F" w14:textId="77777777" w:rsidR="00840A12" w:rsidRDefault="00000000">
            <w:r>
              <w:t>早点睡早点睡</w:t>
            </w:r>
          </w:p>
        </w:tc>
      </w:tr>
    </w:tbl>
    <w:p w14:paraId="1D92225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8641BB1" w14:textId="77777777">
        <w:tc>
          <w:tcPr>
            <w:tcW w:w="720" w:type="dxa"/>
          </w:tcPr>
          <w:p w14:paraId="0A3C58A6" w14:textId="77777777" w:rsidR="00840A12" w:rsidRDefault="00000000">
            <w:r>
              <w:rPr>
                <w:noProof/>
              </w:rPr>
              <w:drawing>
                <wp:inline distT="0" distB="0" distL="0" distR="0" wp14:anchorId="6C288EDD" wp14:editId="6AFD9743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218124" w14:textId="77777777" w:rsidR="00840A12" w:rsidRDefault="00000000">
            <w:r>
              <w:t>哈哈哈</w:t>
            </w:r>
          </w:p>
        </w:tc>
      </w:tr>
    </w:tbl>
    <w:p w14:paraId="4387386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8482072" w14:textId="77777777">
        <w:trPr>
          <w:jc w:val="right"/>
        </w:trPr>
        <w:tc>
          <w:tcPr>
            <w:tcW w:w="4320" w:type="dxa"/>
            <w:vAlign w:val="center"/>
          </w:tcPr>
          <w:p w14:paraId="358CB9B7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你来个好听的估计就睡觉了</w:t>
            </w:r>
          </w:p>
        </w:tc>
        <w:tc>
          <w:tcPr>
            <w:tcW w:w="720" w:type="dxa"/>
          </w:tcPr>
          <w:p w14:paraId="72BD6E94" w14:textId="77777777" w:rsidR="00840A12" w:rsidRDefault="00000000">
            <w:r>
              <w:rPr>
                <w:noProof/>
              </w:rPr>
              <w:drawing>
                <wp:inline distT="0" distB="0" distL="0" distR="0" wp14:anchorId="1DA0E399" wp14:editId="40481A9B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198D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D2AE9D3" w14:textId="77777777">
        <w:tc>
          <w:tcPr>
            <w:tcW w:w="720" w:type="dxa"/>
          </w:tcPr>
          <w:p w14:paraId="682171BB" w14:textId="77777777" w:rsidR="00840A12" w:rsidRDefault="00000000">
            <w:r>
              <w:rPr>
                <w:noProof/>
              </w:rPr>
              <w:drawing>
                <wp:inline distT="0" distB="0" distL="0" distR="0" wp14:anchorId="293184BA" wp14:editId="6BBD93EE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14F5E9" w14:textId="77777777" w:rsidR="00840A12" w:rsidRDefault="00000000">
            <w:r>
              <w:t>【表情包】</w:t>
            </w:r>
          </w:p>
        </w:tc>
      </w:tr>
    </w:tbl>
    <w:p w14:paraId="0259190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1EC89E5" w14:textId="77777777">
        <w:trPr>
          <w:jc w:val="right"/>
        </w:trPr>
        <w:tc>
          <w:tcPr>
            <w:tcW w:w="4320" w:type="dxa"/>
            <w:vAlign w:val="center"/>
          </w:tcPr>
          <w:p w14:paraId="2F20C435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713E95E" w14:textId="77777777" w:rsidR="00840A12" w:rsidRDefault="00000000">
            <w:r>
              <w:rPr>
                <w:noProof/>
              </w:rPr>
              <w:drawing>
                <wp:inline distT="0" distB="0" distL="0" distR="0" wp14:anchorId="62E112C9" wp14:editId="6F9A96A3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312B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01C0D6B" w14:textId="77777777">
        <w:tc>
          <w:tcPr>
            <w:tcW w:w="720" w:type="dxa"/>
          </w:tcPr>
          <w:p w14:paraId="4BA218DA" w14:textId="77777777" w:rsidR="00840A12" w:rsidRDefault="00000000">
            <w:r>
              <w:rPr>
                <w:noProof/>
              </w:rPr>
              <w:drawing>
                <wp:inline distT="0" distB="0" distL="0" distR="0" wp14:anchorId="1891E174" wp14:editId="2F82EAE5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A02E47" w14:textId="77777777" w:rsidR="00840A12" w:rsidRDefault="00000000">
            <w:r>
              <w:t>快睡吧</w:t>
            </w:r>
          </w:p>
        </w:tc>
      </w:tr>
    </w:tbl>
    <w:p w14:paraId="3F3BA17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0F395EC" w14:textId="77777777">
        <w:tc>
          <w:tcPr>
            <w:tcW w:w="720" w:type="dxa"/>
          </w:tcPr>
          <w:p w14:paraId="6DAEBCD4" w14:textId="77777777" w:rsidR="00840A12" w:rsidRDefault="00000000">
            <w:r>
              <w:rPr>
                <w:noProof/>
              </w:rPr>
              <w:drawing>
                <wp:inline distT="0" distB="0" distL="0" distR="0" wp14:anchorId="4C7A1F2B" wp14:editId="040A9582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8F065A" w14:textId="77777777" w:rsidR="00840A12" w:rsidRDefault="00000000">
            <w:r>
              <w:t>太晚了</w:t>
            </w:r>
          </w:p>
        </w:tc>
      </w:tr>
    </w:tbl>
    <w:p w14:paraId="1BCB2F7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2930B44" w14:textId="77777777">
        <w:trPr>
          <w:jc w:val="right"/>
        </w:trPr>
        <w:tc>
          <w:tcPr>
            <w:tcW w:w="4320" w:type="dxa"/>
            <w:vAlign w:val="center"/>
          </w:tcPr>
          <w:p w14:paraId="5CE7B813" w14:textId="77777777" w:rsidR="00840A12" w:rsidRDefault="00000000">
            <w:pPr>
              <w:jc w:val="right"/>
            </w:pPr>
            <w:r>
              <w:t>你先睡吧</w:t>
            </w:r>
          </w:p>
        </w:tc>
        <w:tc>
          <w:tcPr>
            <w:tcW w:w="720" w:type="dxa"/>
          </w:tcPr>
          <w:p w14:paraId="408D94D2" w14:textId="77777777" w:rsidR="00840A12" w:rsidRDefault="00000000">
            <w:r>
              <w:rPr>
                <w:noProof/>
              </w:rPr>
              <w:drawing>
                <wp:inline distT="0" distB="0" distL="0" distR="0" wp14:anchorId="25164A62" wp14:editId="6330673E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3F46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3D6AA23" w14:textId="77777777">
        <w:trPr>
          <w:jc w:val="right"/>
        </w:trPr>
        <w:tc>
          <w:tcPr>
            <w:tcW w:w="4320" w:type="dxa"/>
            <w:vAlign w:val="center"/>
          </w:tcPr>
          <w:p w14:paraId="34644FA4" w14:textId="77777777" w:rsidR="00840A12" w:rsidRDefault="00000000">
            <w:pPr>
              <w:jc w:val="right"/>
            </w:pPr>
            <w:r>
              <w:t>我消化会</w:t>
            </w:r>
          </w:p>
        </w:tc>
        <w:tc>
          <w:tcPr>
            <w:tcW w:w="720" w:type="dxa"/>
          </w:tcPr>
          <w:p w14:paraId="075004D9" w14:textId="77777777" w:rsidR="00840A12" w:rsidRDefault="00000000">
            <w:r>
              <w:rPr>
                <w:noProof/>
              </w:rPr>
              <w:drawing>
                <wp:inline distT="0" distB="0" distL="0" distR="0" wp14:anchorId="52F5A6F7" wp14:editId="35132BB8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9C81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B125E7F" w14:textId="77777777">
        <w:tc>
          <w:tcPr>
            <w:tcW w:w="720" w:type="dxa"/>
          </w:tcPr>
          <w:p w14:paraId="128F2B13" w14:textId="77777777" w:rsidR="00840A12" w:rsidRDefault="00000000">
            <w:r>
              <w:rPr>
                <w:noProof/>
              </w:rPr>
              <w:drawing>
                <wp:inline distT="0" distB="0" distL="0" distR="0" wp14:anchorId="3B811174" wp14:editId="61876049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743B44" w14:textId="77777777" w:rsidR="00840A12" w:rsidRDefault="00000000">
            <w:r>
              <w:t>你消化啥</w:t>
            </w:r>
          </w:p>
        </w:tc>
      </w:tr>
    </w:tbl>
    <w:p w14:paraId="2ABFE9D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F60C1F8" w14:textId="77777777">
        <w:trPr>
          <w:jc w:val="right"/>
        </w:trPr>
        <w:tc>
          <w:tcPr>
            <w:tcW w:w="4320" w:type="dxa"/>
            <w:vAlign w:val="center"/>
          </w:tcPr>
          <w:p w14:paraId="1F7B477C" w14:textId="77777777" w:rsidR="00840A12" w:rsidRDefault="00000000">
            <w:pPr>
              <w:jc w:val="right"/>
            </w:pPr>
            <w:r>
              <w:t>今天做了啥</w:t>
            </w:r>
          </w:p>
        </w:tc>
        <w:tc>
          <w:tcPr>
            <w:tcW w:w="720" w:type="dxa"/>
          </w:tcPr>
          <w:p w14:paraId="57721A1D" w14:textId="77777777" w:rsidR="00840A12" w:rsidRDefault="00000000">
            <w:r>
              <w:rPr>
                <w:noProof/>
              </w:rPr>
              <w:drawing>
                <wp:inline distT="0" distB="0" distL="0" distR="0" wp14:anchorId="2185C5DC" wp14:editId="24044DA2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E3576" w14:textId="77777777" w:rsidR="00840A12" w:rsidRDefault="00840A12"/>
    <w:p w14:paraId="2C55DF10" w14:textId="77777777" w:rsidR="00840A12" w:rsidRDefault="00000000">
      <w:pPr>
        <w:jc w:val="center"/>
      </w:pPr>
      <w:r>
        <w:lastRenderedPageBreak/>
        <w:t>2024-04-10 00:31:19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193DE13" w14:textId="77777777">
        <w:tc>
          <w:tcPr>
            <w:tcW w:w="720" w:type="dxa"/>
          </w:tcPr>
          <w:p w14:paraId="755B3191" w14:textId="77777777" w:rsidR="00840A12" w:rsidRDefault="00000000">
            <w:r>
              <w:rPr>
                <w:noProof/>
              </w:rPr>
              <w:drawing>
                <wp:inline distT="0" distB="0" distL="0" distR="0" wp14:anchorId="542308FB" wp14:editId="5F1C69D0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896FD3" w14:textId="77777777" w:rsidR="00840A12" w:rsidRDefault="00000000">
            <w:r>
              <w:t>啊</w:t>
            </w:r>
            <w:r>
              <w:t>?</w:t>
            </w:r>
          </w:p>
        </w:tc>
      </w:tr>
    </w:tbl>
    <w:p w14:paraId="40BB525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B6DC613" w14:textId="77777777">
        <w:tc>
          <w:tcPr>
            <w:tcW w:w="720" w:type="dxa"/>
          </w:tcPr>
          <w:p w14:paraId="6D53EDAF" w14:textId="77777777" w:rsidR="00840A12" w:rsidRDefault="00000000">
            <w:r>
              <w:rPr>
                <w:noProof/>
              </w:rPr>
              <w:drawing>
                <wp:inline distT="0" distB="0" distL="0" distR="0" wp14:anchorId="6014283A" wp14:editId="005826D8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D25759" w14:textId="77777777" w:rsidR="00840A12" w:rsidRDefault="00000000">
            <w:r>
              <w:t>我吗</w:t>
            </w:r>
          </w:p>
        </w:tc>
      </w:tr>
    </w:tbl>
    <w:p w14:paraId="6D54B173" w14:textId="77777777" w:rsidR="00840A12" w:rsidRDefault="00840A12"/>
    <w:p w14:paraId="65286E01" w14:textId="77777777" w:rsidR="00840A1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0D2A165" w14:textId="77777777">
        <w:trPr>
          <w:jc w:val="right"/>
        </w:trPr>
        <w:tc>
          <w:tcPr>
            <w:tcW w:w="4320" w:type="dxa"/>
            <w:vAlign w:val="center"/>
          </w:tcPr>
          <w:p w14:paraId="5B11057D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就是想啊今天做了什么，做的怎么样</w:t>
            </w:r>
          </w:p>
        </w:tc>
        <w:tc>
          <w:tcPr>
            <w:tcW w:w="720" w:type="dxa"/>
          </w:tcPr>
          <w:p w14:paraId="370C602E" w14:textId="77777777" w:rsidR="00840A12" w:rsidRDefault="00000000">
            <w:r>
              <w:rPr>
                <w:noProof/>
              </w:rPr>
              <w:drawing>
                <wp:inline distT="0" distB="0" distL="0" distR="0" wp14:anchorId="50D6E3EA" wp14:editId="5EF271BB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693F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61272D5" w14:textId="77777777">
        <w:tc>
          <w:tcPr>
            <w:tcW w:w="720" w:type="dxa"/>
          </w:tcPr>
          <w:p w14:paraId="54E7DA6D" w14:textId="77777777" w:rsidR="00840A12" w:rsidRDefault="00000000">
            <w:r>
              <w:rPr>
                <w:noProof/>
              </w:rPr>
              <w:drawing>
                <wp:inline distT="0" distB="0" distL="0" distR="0" wp14:anchorId="1602067A" wp14:editId="66BF2D3E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B3640F" w14:textId="77777777" w:rsidR="00840A12" w:rsidRDefault="00000000">
            <w:r>
              <w:t>啊</w:t>
            </w:r>
          </w:p>
        </w:tc>
      </w:tr>
    </w:tbl>
    <w:p w14:paraId="4CCC37F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8168F6A" w14:textId="77777777">
        <w:tc>
          <w:tcPr>
            <w:tcW w:w="720" w:type="dxa"/>
          </w:tcPr>
          <w:p w14:paraId="518C99E2" w14:textId="77777777" w:rsidR="00840A12" w:rsidRDefault="00000000">
            <w:r>
              <w:rPr>
                <w:noProof/>
              </w:rPr>
              <w:drawing>
                <wp:inline distT="0" distB="0" distL="0" distR="0" wp14:anchorId="4F3782D5" wp14:editId="1FA30105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F85D0E" w14:textId="77777777" w:rsidR="00840A12" w:rsidRDefault="00000000">
            <w:r>
              <w:t>都过去了</w:t>
            </w:r>
          </w:p>
        </w:tc>
      </w:tr>
    </w:tbl>
    <w:p w14:paraId="4488D19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B6C5D02" w14:textId="77777777">
        <w:tc>
          <w:tcPr>
            <w:tcW w:w="720" w:type="dxa"/>
          </w:tcPr>
          <w:p w14:paraId="4FDD5FE7" w14:textId="77777777" w:rsidR="00840A12" w:rsidRDefault="00000000">
            <w:r>
              <w:rPr>
                <w:noProof/>
              </w:rPr>
              <w:drawing>
                <wp:inline distT="0" distB="0" distL="0" distR="0" wp14:anchorId="4B6AD5E9" wp14:editId="5C9D3538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B4F6C8" w14:textId="77777777" w:rsidR="00840A12" w:rsidRDefault="00000000">
            <w:r>
              <w:t>想想明天吧</w:t>
            </w:r>
          </w:p>
        </w:tc>
      </w:tr>
    </w:tbl>
    <w:p w14:paraId="5738BD1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70B08C5" w14:textId="77777777">
        <w:trPr>
          <w:jc w:val="right"/>
        </w:trPr>
        <w:tc>
          <w:tcPr>
            <w:tcW w:w="4320" w:type="dxa"/>
            <w:vAlign w:val="center"/>
          </w:tcPr>
          <w:p w14:paraId="36B9F684" w14:textId="77777777" w:rsidR="00840A12" w:rsidRDefault="00000000">
            <w:pPr>
              <w:jc w:val="right"/>
            </w:pPr>
            <w:r>
              <w:t>说我呢</w:t>
            </w:r>
          </w:p>
        </w:tc>
        <w:tc>
          <w:tcPr>
            <w:tcW w:w="720" w:type="dxa"/>
          </w:tcPr>
          <w:p w14:paraId="1732E86B" w14:textId="77777777" w:rsidR="00840A12" w:rsidRDefault="00000000">
            <w:r>
              <w:rPr>
                <w:noProof/>
              </w:rPr>
              <w:drawing>
                <wp:inline distT="0" distB="0" distL="0" distR="0" wp14:anchorId="160F7C90" wp14:editId="6B2A6445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346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5C44D33" w14:textId="77777777">
        <w:trPr>
          <w:jc w:val="right"/>
        </w:trPr>
        <w:tc>
          <w:tcPr>
            <w:tcW w:w="4320" w:type="dxa"/>
            <w:vAlign w:val="center"/>
          </w:tcPr>
          <w:p w14:paraId="7552134D" w14:textId="77777777" w:rsidR="00840A12" w:rsidRDefault="00000000">
            <w:pPr>
              <w:jc w:val="right"/>
            </w:pPr>
            <w:r>
              <w:t>没说你</w:t>
            </w:r>
            <w:r>
              <w:t>[</w:t>
            </w:r>
            <w:r>
              <w:t>皱眉</w:t>
            </w:r>
            <w:r>
              <w:t>]</w:t>
            </w:r>
          </w:p>
        </w:tc>
        <w:tc>
          <w:tcPr>
            <w:tcW w:w="720" w:type="dxa"/>
          </w:tcPr>
          <w:p w14:paraId="68BB554D" w14:textId="77777777" w:rsidR="00840A12" w:rsidRDefault="00000000">
            <w:r>
              <w:rPr>
                <w:noProof/>
              </w:rPr>
              <w:drawing>
                <wp:inline distT="0" distB="0" distL="0" distR="0" wp14:anchorId="5455A19A" wp14:editId="74257891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2A2C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22B39A0" w14:textId="77777777">
        <w:tc>
          <w:tcPr>
            <w:tcW w:w="720" w:type="dxa"/>
          </w:tcPr>
          <w:p w14:paraId="59BA7817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5C8F5AE5" wp14:editId="029EE5BA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9DEA1D" w14:textId="77777777" w:rsidR="00840A12" w:rsidRDefault="00000000">
            <w:r>
              <w:t>知道了</w:t>
            </w:r>
          </w:p>
        </w:tc>
      </w:tr>
    </w:tbl>
    <w:p w14:paraId="4F4E4F7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71A0D33" w14:textId="77777777">
        <w:tc>
          <w:tcPr>
            <w:tcW w:w="720" w:type="dxa"/>
          </w:tcPr>
          <w:p w14:paraId="0A4C809A" w14:textId="77777777" w:rsidR="00840A12" w:rsidRDefault="00000000">
            <w:r>
              <w:rPr>
                <w:noProof/>
              </w:rPr>
              <w:drawing>
                <wp:inline distT="0" distB="0" distL="0" distR="0" wp14:anchorId="24DFBE94" wp14:editId="369EFB7A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EE46AC" w14:textId="77777777" w:rsidR="00840A12" w:rsidRDefault="00000000">
            <w:r>
              <w:t>那你今天都做了什么</w:t>
            </w:r>
          </w:p>
        </w:tc>
      </w:tr>
    </w:tbl>
    <w:p w14:paraId="1D7939C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0D0C6EE" w14:textId="77777777">
        <w:tc>
          <w:tcPr>
            <w:tcW w:w="720" w:type="dxa"/>
          </w:tcPr>
          <w:p w14:paraId="4EA9DEAE" w14:textId="77777777" w:rsidR="00840A12" w:rsidRDefault="00000000">
            <w:r>
              <w:rPr>
                <w:noProof/>
              </w:rPr>
              <w:drawing>
                <wp:inline distT="0" distB="0" distL="0" distR="0" wp14:anchorId="0C223B49" wp14:editId="18490955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D0A82E" w14:textId="77777777" w:rsidR="00840A12" w:rsidRDefault="00000000">
            <w:r>
              <w:t>做的怎么样</w:t>
            </w:r>
          </w:p>
        </w:tc>
      </w:tr>
    </w:tbl>
    <w:p w14:paraId="346C404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BED57A8" w14:textId="77777777">
        <w:trPr>
          <w:jc w:val="right"/>
        </w:trPr>
        <w:tc>
          <w:tcPr>
            <w:tcW w:w="4320" w:type="dxa"/>
            <w:vAlign w:val="center"/>
          </w:tcPr>
          <w:p w14:paraId="37E99C09" w14:textId="77777777" w:rsidR="00840A12" w:rsidRDefault="00000000">
            <w:pPr>
              <w:jc w:val="right"/>
            </w:pPr>
            <w:r>
              <w:t>[</w:t>
            </w:r>
            <w:r>
              <w:t>破涕为笑</w:t>
            </w:r>
            <w:r>
              <w:t>]</w:t>
            </w:r>
          </w:p>
        </w:tc>
        <w:tc>
          <w:tcPr>
            <w:tcW w:w="720" w:type="dxa"/>
          </w:tcPr>
          <w:p w14:paraId="1813D55F" w14:textId="77777777" w:rsidR="00840A12" w:rsidRDefault="00000000">
            <w:r>
              <w:rPr>
                <w:noProof/>
              </w:rPr>
              <w:drawing>
                <wp:inline distT="0" distB="0" distL="0" distR="0" wp14:anchorId="44F7C2FE" wp14:editId="70005E31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8A01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CB9D7D5" w14:textId="77777777">
        <w:tc>
          <w:tcPr>
            <w:tcW w:w="720" w:type="dxa"/>
          </w:tcPr>
          <w:p w14:paraId="5C31BCC9" w14:textId="77777777" w:rsidR="00840A12" w:rsidRDefault="00000000">
            <w:r>
              <w:rPr>
                <w:noProof/>
              </w:rPr>
              <w:drawing>
                <wp:inline distT="0" distB="0" distL="0" distR="0" wp14:anchorId="592A686C" wp14:editId="4AF4E35B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245ABC" w14:textId="77777777" w:rsidR="00840A12" w:rsidRDefault="00000000">
            <w:r>
              <w:t>【表情包】</w:t>
            </w:r>
          </w:p>
        </w:tc>
      </w:tr>
    </w:tbl>
    <w:p w14:paraId="4099D1D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54635C3" w14:textId="77777777">
        <w:trPr>
          <w:jc w:val="right"/>
        </w:trPr>
        <w:tc>
          <w:tcPr>
            <w:tcW w:w="4320" w:type="dxa"/>
            <w:vAlign w:val="center"/>
          </w:tcPr>
          <w:p w14:paraId="6813AED8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忘了现在想不起来，聊天不能分心</w:t>
            </w:r>
          </w:p>
        </w:tc>
        <w:tc>
          <w:tcPr>
            <w:tcW w:w="720" w:type="dxa"/>
          </w:tcPr>
          <w:p w14:paraId="562785D6" w14:textId="77777777" w:rsidR="00840A12" w:rsidRDefault="00000000">
            <w:r>
              <w:rPr>
                <w:noProof/>
              </w:rPr>
              <w:drawing>
                <wp:inline distT="0" distB="0" distL="0" distR="0" wp14:anchorId="2FC2F805" wp14:editId="65B1A91D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95D9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AFF28D6" w14:textId="77777777">
        <w:tc>
          <w:tcPr>
            <w:tcW w:w="720" w:type="dxa"/>
          </w:tcPr>
          <w:p w14:paraId="7DD77ACF" w14:textId="77777777" w:rsidR="00840A12" w:rsidRDefault="00000000">
            <w:r>
              <w:rPr>
                <w:noProof/>
              </w:rPr>
              <w:drawing>
                <wp:inline distT="0" distB="0" distL="0" distR="0" wp14:anchorId="6BB19A72" wp14:editId="177EEA3F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8F500F" w14:textId="77777777" w:rsidR="00840A12" w:rsidRDefault="00000000">
            <w:r>
              <w:t>【表情包】</w:t>
            </w:r>
          </w:p>
        </w:tc>
      </w:tr>
    </w:tbl>
    <w:p w14:paraId="59CE8E54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ABCBDE6" w14:textId="77777777">
        <w:trPr>
          <w:jc w:val="right"/>
        </w:trPr>
        <w:tc>
          <w:tcPr>
            <w:tcW w:w="4320" w:type="dxa"/>
            <w:vAlign w:val="center"/>
          </w:tcPr>
          <w:p w14:paraId="64371EA1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19EF8D4" w14:textId="77777777" w:rsidR="00840A12" w:rsidRDefault="00000000">
            <w:r>
              <w:rPr>
                <w:noProof/>
              </w:rPr>
              <w:drawing>
                <wp:inline distT="0" distB="0" distL="0" distR="0" wp14:anchorId="7AED3CD6" wp14:editId="7A43E8A8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DF51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1E9A91F" w14:textId="77777777">
        <w:tc>
          <w:tcPr>
            <w:tcW w:w="720" w:type="dxa"/>
          </w:tcPr>
          <w:p w14:paraId="793FAF8B" w14:textId="77777777" w:rsidR="00840A12" w:rsidRDefault="00000000">
            <w:r>
              <w:rPr>
                <w:noProof/>
              </w:rPr>
              <w:drawing>
                <wp:inline distT="0" distB="0" distL="0" distR="0" wp14:anchorId="1A416C3F" wp14:editId="5AE26010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3E5904" w14:textId="77777777" w:rsidR="00840A12" w:rsidRDefault="00000000">
            <w:r>
              <w:t>睡</w:t>
            </w:r>
          </w:p>
        </w:tc>
      </w:tr>
    </w:tbl>
    <w:p w14:paraId="3C09ECB8" w14:textId="77777777" w:rsidR="00840A12" w:rsidRDefault="00840A12"/>
    <w:p w14:paraId="63CB1C3E" w14:textId="77777777" w:rsidR="00840A12" w:rsidRDefault="00000000">
      <w:pPr>
        <w:jc w:val="center"/>
      </w:pPr>
      <w:r>
        <w:lastRenderedPageBreak/>
        <w:t>2024-04-10 23:16:55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9AEBD5D" w14:textId="77777777">
        <w:trPr>
          <w:jc w:val="right"/>
        </w:trPr>
        <w:tc>
          <w:tcPr>
            <w:tcW w:w="4320" w:type="dxa"/>
            <w:vAlign w:val="center"/>
          </w:tcPr>
          <w:p w14:paraId="020768B8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149076C" w14:textId="77777777" w:rsidR="00840A12" w:rsidRDefault="00000000">
            <w:r>
              <w:rPr>
                <w:noProof/>
              </w:rPr>
              <w:drawing>
                <wp:inline distT="0" distB="0" distL="0" distR="0" wp14:anchorId="398C21FA" wp14:editId="50003754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35E64" w14:textId="77777777" w:rsidR="00840A12" w:rsidRDefault="00840A12"/>
    <w:p w14:paraId="196918B8" w14:textId="77777777" w:rsidR="00840A12" w:rsidRDefault="00000000">
      <w:pPr>
        <w:jc w:val="center"/>
      </w:pPr>
      <w:r>
        <w:t>2024-04-10 23:34:00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E401DD9" w14:textId="77777777">
        <w:tc>
          <w:tcPr>
            <w:tcW w:w="720" w:type="dxa"/>
          </w:tcPr>
          <w:p w14:paraId="6FE5FE04" w14:textId="77777777" w:rsidR="00840A12" w:rsidRDefault="00000000">
            <w:r>
              <w:rPr>
                <w:noProof/>
              </w:rPr>
              <w:drawing>
                <wp:inline distT="0" distB="0" distL="0" distR="0" wp14:anchorId="3357849B" wp14:editId="3F870826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4EE1FA" w14:textId="77777777" w:rsidR="00840A12" w:rsidRDefault="00000000">
            <w:r>
              <w:t>你干嘛呢</w:t>
            </w:r>
          </w:p>
        </w:tc>
      </w:tr>
    </w:tbl>
    <w:p w14:paraId="1CC5C22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1742C60" w14:textId="77777777">
        <w:trPr>
          <w:jc w:val="right"/>
        </w:trPr>
        <w:tc>
          <w:tcPr>
            <w:tcW w:w="4320" w:type="dxa"/>
            <w:vAlign w:val="center"/>
          </w:tcPr>
          <w:p w14:paraId="69B563F2" w14:textId="77777777" w:rsidR="00840A12" w:rsidRDefault="00000000">
            <w:pPr>
              <w:jc w:val="right"/>
            </w:pPr>
            <w:r>
              <w:t>躺下了准备睡觉</w:t>
            </w:r>
            <w:r>
              <w:t>[</w:t>
            </w:r>
            <w:r>
              <w:t>睡</w:t>
            </w:r>
            <w:r>
              <w:t>]</w:t>
            </w:r>
          </w:p>
        </w:tc>
        <w:tc>
          <w:tcPr>
            <w:tcW w:w="720" w:type="dxa"/>
          </w:tcPr>
          <w:p w14:paraId="6EC833B2" w14:textId="77777777" w:rsidR="00840A12" w:rsidRDefault="00000000">
            <w:r>
              <w:rPr>
                <w:noProof/>
              </w:rPr>
              <w:drawing>
                <wp:inline distT="0" distB="0" distL="0" distR="0" wp14:anchorId="3A506B7A" wp14:editId="3A3800B6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72A5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849283E" w14:textId="77777777">
        <w:tc>
          <w:tcPr>
            <w:tcW w:w="720" w:type="dxa"/>
          </w:tcPr>
          <w:p w14:paraId="497FAEFC" w14:textId="77777777" w:rsidR="00840A12" w:rsidRDefault="00000000">
            <w:r>
              <w:rPr>
                <w:noProof/>
              </w:rPr>
              <w:drawing>
                <wp:inline distT="0" distB="0" distL="0" distR="0" wp14:anchorId="11801458" wp14:editId="79993FB8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68C48D" w14:textId="77777777" w:rsidR="00840A12" w:rsidRDefault="00000000">
            <w:r>
              <w:t>这么早</w:t>
            </w:r>
          </w:p>
        </w:tc>
      </w:tr>
    </w:tbl>
    <w:p w14:paraId="3999B641" w14:textId="77777777" w:rsidR="00840A12" w:rsidRDefault="00840A12"/>
    <w:p w14:paraId="58F1AC63" w14:textId="77777777" w:rsidR="00840A12" w:rsidRDefault="00000000">
      <w:pPr>
        <w:jc w:val="center"/>
      </w:pPr>
      <w:r>
        <w:t>2024-04-10 23:40:12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8327E54" w14:textId="77777777">
        <w:trPr>
          <w:jc w:val="right"/>
        </w:trPr>
        <w:tc>
          <w:tcPr>
            <w:tcW w:w="4320" w:type="dxa"/>
            <w:vAlign w:val="center"/>
          </w:tcPr>
          <w:p w14:paraId="4A6F2476" w14:textId="77777777" w:rsidR="00840A12" w:rsidRDefault="00000000">
            <w:pPr>
              <w:jc w:val="right"/>
            </w:pPr>
            <w:r>
              <w:t>没有啊</w:t>
            </w:r>
          </w:p>
        </w:tc>
        <w:tc>
          <w:tcPr>
            <w:tcW w:w="720" w:type="dxa"/>
          </w:tcPr>
          <w:p w14:paraId="24D69C2F" w14:textId="77777777" w:rsidR="00840A12" w:rsidRDefault="00000000">
            <w:r>
              <w:rPr>
                <w:noProof/>
              </w:rPr>
              <w:drawing>
                <wp:inline distT="0" distB="0" distL="0" distR="0" wp14:anchorId="072E6830" wp14:editId="1A5FB41C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552C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05A203B" w14:textId="77777777">
        <w:trPr>
          <w:jc w:val="right"/>
        </w:trPr>
        <w:tc>
          <w:tcPr>
            <w:tcW w:w="4320" w:type="dxa"/>
            <w:vAlign w:val="center"/>
          </w:tcPr>
          <w:p w14:paraId="46E481B7" w14:textId="77777777" w:rsidR="00840A12" w:rsidRDefault="00000000">
            <w:pPr>
              <w:jc w:val="right"/>
            </w:pPr>
            <w:r>
              <w:t>先暖床</w:t>
            </w:r>
          </w:p>
        </w:tc>
        <w:tc>
          <w:tcPr>
            <w:tcW w:w="720" w:type="dxa"/>
          </w:tcPr>
          <w:p w14:paraId="47512DE2" w14:textId="77777777" w:rsidR="00840A12" w:rsidRDefault="00000000">
            <w:r>
              <w:rPr>
                <w:noProof/>
              </w:rPr>
              <w:drawing>
                <wp:inline distT="0" distB="0" distL="0" distR="0" wp14:anchorId="648D5243" wp14:editId="1C99C81B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324D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D7B9999" w14:textId="77777777">
        <w:tc>
          <w:tcPr>
            <w:tcW w:w="720" w:type="dxa"/>
          </w:tcPr>
          <w:p w14:paraId="63F928CA" w14:textId="77777777" w:rsidR="00840A12" w:rsidRDefault="00000000">
            <w:r>
              <w:rPr>
                <w:noProof/>
              </w:rPr>
              <w:drawing>
                <wp:inline distT="0" distB="0" distL="0" distR="0" wp14:anchorId="529E7FA3" wp14:editId="2593632A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9EC1BF" w14:textId="77777777" w:rsidR="00840A12" w:rsidRDefault="00000000">
            <w:r>
              <w:t>哈哈哈哈</w:t>
            </w:r>
          </w:p>
        </w:tc>
      </w:tr>
    </w:tbl>
    <w:p w14:paraId="79C05AE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A36E564" w14:textId="77777777">
        <w:tc>
          <w:tcPr>
            <w:tcW w:w="720" w:type="dxa"/>
          </w:tcPr>
          <w:p w14:paraId="636CEF7E" w14:textId="77777777" w:rsidR="00840A12" w:rsidRDefault="00000000">
            <w:r>
              <w:rPr>
                <w:noProof/>
              </w:rPr>
              <w:drawing>
                <wp:inline distT="0" distB="0" distL="0" distR="0" wp14:anchorId="224FF8A8" wp14:editId="710319EC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2C9401" w14:textId="77777777" w:rsidR="00840A12" w:rsidRDefault="00000000">
            <w:r>
              <w:t>那么冷吗？</w:t>
            </w:r>
          </w:p>
        </w:tc>
      </w:tr>
    </w:tbl>
    <w:p w14:paraId="270B374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7168381" w14:textId="77777777">
        <w:trPr>
          <w:jc w:val="right"/>
        </w:trPr>
        <w:tc>
          <w:tcPr>
            <w:tcW w:w="4320" w:type="dxa"/>
            <w:vAlign w:val="center"/>
          </w:tcPr>
          <w:p w14:paraId="74543B56" w14:textId="77777777" w:rsidR="00840A12" w:rsidRDefault="00000000">
            <w:pPr>
              <w:jc w:val="right"/>
            </w:pPr>
            <w:r>
              <w:lastRenderedPageBreak/>
              <w:t>有一点点</w:t>
            </w:r>
          </w:p>
        </w:tc>
        <w:tc>
          <w:tcPr>
            <w:tcW w:w="720" w:type="dxa"/>
          </w:tcPr>
          <w:p w14:paraId="5E755A4F" w14:textId="77777777" w:rsidR="00840A12" w:rsidRDefault="00000000">
            <w:r>
              <w:rPr>
                <w:noProof/>
              </w:rPr>
              <w:drawing>
                <wp:inline distT="0" distB="0" distL="0" distR="0" wp14:anchorId="1F066B39" wp14:editId="544C202E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FE0E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5F271B9" w14:textId="77777777">
        <w:tc>
          <w:tcPr>
            <w:tcW w:w="720" w:type="dxa"/>
          </w:tcPr>
          <w:p w14:paraId="7D23CD1D" w14:textId="77777777" w:rsidR="00840A12" w:rsidRDefault="00000000">
            <w:r>
              <w:rPr>
                <w:noProof/>
              </w:rPr>
              <w:drawing>
                <wp:inline distT="0" distB="0" distL="0" distR="0" wp14:anchorId="077B6094" wp14:editId="2334B568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80D183" w14:textId="77777777" w:rsidR="00840A12" w:rsidRDefault="00000000">
            <w:r>
              <w:t>咿呀</w:t>
            </w:r>
          </w:p>
        </w:tc>
      </w:tr>
    </w:tbl>
    <w:p w14:paraId="6101859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DE82441" w14:textId="77777777">
        <w:tc>
          <w:tcPr>
            <w:tcW w:w="720" w:type="dxa"/>
          </w:tcPr>
          <w:p w14:paraId="126F0BB0" w14:textId="77777777" w:rsidR="00840A12" w:rsidRDefault="00000000">
            <w:r>
              <w:rPr>
                <w:noProof/>
              </w:rPr>
              <w:drawing>
                <wp:inline distT="0" distB="0" distL="0" distR="0" wp14:anchorId="38200DA1" wp14:editId="40B7B1D4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200EE4" w14:textId="77777777" w:rsidR="00840A12" w:rsidRDefault="00000000">
            <w:r>
              <w:t>开空调嘛</w:t>
            </w:r>
          </w:p>
        </w:tc>
      </w:tr>
    </w:tbl>
    <w:p w14:paraId="7DC3D33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D684430" w14:textId="77777777">
        <w:trPr>
          <w:jc w:val="right"/>
        </w:trPr>
        <w:tc>
          <w:tcPr>
            <w:tcW w:w="4320" w:type="dxa"/>
            <w:vAlign w:val="center"/>
          </w:tcPr>
          <w:p w14:paraId="5C8BAE4A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不会啊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，只会开冷的</w:t>
            </w:r>
          </w:p>
        </w:tc>
        <w:tc>
          <w:tcPr>
            <w:tcW w:w="720" w:type="dxa"/>
          </w:tcPr>
          <w:p w14:paraId="75AA32B5" w14:textId="77777777" w:rsidR="00840A12" w:rsidRDefault="00000000">
            <w:r>
              <w:rPr>
                <w:noProof/>
              </w:rPr>
              <w:drawing>
                <wp:inline distT="0" distB="0" distL="0" distR="0" wp14:anchorId="622DF1C6" wp14:editId="17A11804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CB7C9" w14:textId="77777777" w:rsidR="00840A12" w:rsidRDefault="00840A12"/>
    <w:p w14:paraId="36F36566" w14:textId="77777777" w:rsidR="00840A12" w:rsidRDefault="00000000">
      <w:pPr>
        <w:jc w:val="center"/>
      </w:pPr>
      <w:r>
        <w:t>2024-04-10 23:52:42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D3DE7C3" w14:textId="77777777">
        <w:trPr>
          <w:jc w:val="right"/>
        </w:trPr>
        <w:tc>
          <w:tcPr>
            <w:tcW w:w="4320" w:type="dxa"/>
            <w:vAlign w:val="center"/>
          </w:tcPr>
          <w:p w14:paraId="3285C98E" w14:textId="77777777" w:rsidR="00840A12" w:rsidRDefault="00000000">
            <w:pPr>
              <w:jc w:val="right"/>
            </w:pPr>
            <w:r>
              <w:t>你干嘛你</w:t>
            </w:r>
          </w:p>
        </w:tc>
        <w:tc>
          <w:tcPr>
            <w:tcW w:w="720" w:type="dxa"/>
          </w:tcPr>
          <w:p w14:paraId="51921BB6" w14:textId="77777777" w:rsidR="00840A12" w:rsidRDefault="00000000">
            <w:r>
              <w:rPr>
                <w:noProof/>
              </w:rPr>
              <w:drawing>
                <wp:inline distT="0" distB="0" distL="0" distR="0" wp14:anchorId="1A231830" wp14:editId="4F63AEE5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10B16" w14:textId="77777777" w:rsidR="00840A12" w:rsidRDefault="00840A12"/>
    <w:p w14:paraId="0C4356E3" w14:textId="77777777" w:rsidR="00840A12" w:rsidRDefault="00000000">
      <w:pPr>
        <w:jc w:val="center"/>
      </w:pPr>
      <w:r>
        <w:t>2024-04-11 00:08:17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93A0D19" w14:textId="77777777">
        <w:tc>
          <w:tcPr>
            <w:tcW w:w="720" w:type="dxa"/>
          </w:tcPr>
          <w:p w14:paraId="0E68FABD" w14:textId="77777777" w:rsidR="00840A12" w:rsidRDefault="00000000">
            <w:r>
              <w:rPr>
                <w:noProof/>
              </w:rPr>
              <w:drawing>
                <wp:inline distT="0" distB="0" distL="0" distR="0" wp14:anchorId="3E396FA4" wp14:editId="3C7CC85C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67E7F2" w14:textId="77777777" w:rsidR="00840A12" w:rsidRDefault="00000000">
            <w:r>
              <w:t>【表情包】</w:t>
            </w:r>
          </w:p>
        </w:tc>
      </w:tr>
    </w:tbl>
    <w:p w14:paraId="73155E5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69836DE" w14:textId="77777777">
        <w:tc>
          <w:tcPr>
            <w:tcW w:w="720" w:type="dxa"/>
          </w:tcPr>
          <w:p w14:paraId="15D1C6F1" w14:textId="77777777" w:rsidR="00840A12" w:rsidRDefault="00000000">
            <w:r>
              <w:rPr>
                <w:noProof/>
              </w:rPr>
              <w:drawing>
                <wp:inline distT="0" distB="0" distL="0" distR="0" wp14:anchorId="1A1F4CD6" wp14:editId="3DD3784C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C9C506" w14:textId="77777777" w:rsidR="00840A12" w:rsidRDefault="00000000">
            <w:r>
              <w:t>没有干啥</w:t>
            </w:r>
          </w:p>
        </w:tc>
      </w:tr>
    </w:tbl>
    <w:p w14:paraId="487DCB9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B6844E4" w14:textId="77777777">
        <w:trPr>
          <w:jc w:val="right"/>
        </w:trPr>
        <w:tc>
          <w:tcPr>
            <w:tcW w:w="4320" w:type="dxa"/>
            <w:vAlign w:val="center"/>
          </w:tcPr>
          <w:p w14:paraId="1CF97F09" w14:textId="77777777" w:rsidR="00840A1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2A8B41CE" w14:textId="77777777" w:rsidR="00840A12" w:rsidRDefault="00000000">
            <w:r>
              <w:rPr>
                <w:noProof/>
              </w:rPr>
              <w:drawing>
                <wp:inline distT="0" distB="0" distL="0" distR="0" wp14:anchorId="74BACB2E" wp14:editId="3D11A02B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7BC7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25E6949" w14:textId="77777777">
        <w:trPr>
          <w:jc w:val="right"/>
        </w:trPr>
        <w:tc>
          <w:tcPr>
            <w:tcW w:w="4320" w:type="dxa"/>
            <w:vAlign w:val="center"/>
          </w:tcPr>
          <w:p w14:paraId="5176E332" w14:textId="77777777" w:rsidR="00840A12" w:rsidRDefault="00000000">
            <w:pPr>
              <w:jc w:val="right"/>
            </w:pPr>
            <w:r>
              <w:lastRenderedPageBreak/>
              <w:t>睡了</w:t>
            </w:r>
          </w:p>
        </w:tc>
        <w:tc>
          <w:tcPr>
            <w:tcW w:w="720" w:type="dxa"/>
          </w:tcPr>
          <w:p w14:paraId="58F6E28F" w14:textId="77777777" w:rsidR="00840A12" w:rsidRDefault="00000000">
            <w:r>
              <w:rPr>
                <w:noProof/>
              </w:rPr>
              <w:drawing>
                <wp:inline distT="0" distB="0" distL="0" distR="0" wp14:anchorId="683A6038" wp14:editId="228A32F1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9C71F" w14:textId="77777777" w:rsidR="00840A12" w:rsidRDefault="00840A12"/>
    <w:p w14:paraId="6B58D38A" w14:textId="77777777" w:rsidR="00840A12" w:rsidRDefault="00000000">
      <w:pPr>
        <w:jc w:val="center"/>
      </w:pPr>
      <w:r>
        <w:t>2024-04-11 01:06:08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7CAF7A8" w14:textId="77777777">
        <w:tc>
          <w:tcPr>
            <w:tcW w:w="720" w:type="dxa"/>
          </w:tcPr>
          <w:p w14:paraId="49B848D2" w14:textId="77777777" w:rsidR="00840A12" w:rsidRDefault="00000000">
            <w:r>
              <w:rPr>
                <w:noProof/>
              </w:rPr>
              <w:drawing>
                <wp:inline distT="0" distB="0" distL="0" distR="0" wp14:anchorId="2AD0FEED" wp14:editId="2ED0867E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CE8B83" w14:textId="77777777" w:rsidR="00840A12" w:rsidRDefault="00000000">
            <w:r>
              <w:t>【表情包】</w:t>
            </w:r>
          </w:p>
        </w:tc>
      </w:tr>
    </w:tbl>
    <w:p w14:paraId="008BC46C" w14:textId="77777777" w:rsidR="00840A12" w:rsidRDefault="00840A12"/>
    <w:p w14:paraId="0CFB154A" w14:textId="77777777" w:rsidR="00840A12" w:rsidRDefault="00000000">
      <w:pPr>
        <w:jc w:val="center"/>
      </w:pPr>
      <w:r>
        <w:t>2024-04-11 18:15:58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3E42573" w14:textId="77777777">
        <w:trPr>
          <w:jc w:val="right"/>
        </w:trPr>
        <w:tc>
          <w:tcPr>
            <w:tcW w:w="4320" w:type="dxa"/>
            <w:vAlign w:val="center"/>
          </w:tcPr>
          <w:p w14:paraId="176C7840" w14:textId="77777777" w:rsidR="00840A12" w:rsidRDefault="00000000">
            <w:pPr>
              <w:jc w:val="right"/>
            </w:pPr>
            <w:r>
              <w:t>这个表情呆呆</w:t>
            </w:r>
          </w:p>
        </w:tc>
        <w:tc>
          <w:tcPr>
            <w:tcW w:w="720" w:type="dxa"/>
          </w:tcPr>
          <w:p w14:paraId="374DEF5A" w14:textId="77777777" w:rsidR="00840A12" w:rsidRDefault="00000000">
            <w:r>
              <w:rPr>
                <w:noProof/>
              </w:rPr>
              <w:drawing>
                <wp:inline distT="0" distB="0" distL="0" distR="0" wp14:anchorId="10C452B0" wp14:editId="56A4E548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D958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058A50A" w14:textId="77777777">
        <w:trPr>
          <w:jc w:val="right"/>
        </w:trPr>
        <w:tc>
          <w:tcPr>
            <w:tcW w:w="4320" w:type="dxa"/>
            <w:vAlign w:val="center"/>
          </w:tcPr>
          <w:p w14:paraId="46DE3356" w14:textId="77777777" w:rsidR="00840A12" w:rsidRDefault="00000000">
            <w:pPr>
              <w:jc w:val="right"/>
            </w:pPr>
            <w:r>
              <w:t>看着有点难受</w:t>
            </w:r>
          </w:p>
        </w:tc>
        <w:tc>
          <w:tcPr>
            <w:tcW w:w="720" w:type="dxa"/>
          </w:tcPr>
          <w:p w14:paraId="5564352B" w14:textId="77777777" w:rsidR="00840A12" w:rsidRDefault="00000000">
            <w:r>
              <w:rPr>
                <w:noProof/>
              </w:rPr>
              <w:drawing>
                <wp:inline distT="0" distB="0" distL="0" distR="0" wp14:anchorId="0EFCCF9B" wp14:editId="13B515A0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0321E" w14:textId="77777777" w:rsidR="00840A12" w:rsidRDefault="00840A12"/>
    <w:p w14:paraId="5F4F9FA9" w14:textId="77777777" w:rsidR="00840A12" w:rsidRDefault="00000000">
      <w:pPr>
        <w:jc w:val="center"/>
      </w:pPr>
      <w:r>
        <w:t>2024-04-11 20:39:39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C85CA92" w14:textId="77777777">
        <w:tc>
          <w:tcPr>
            <w:tcW w:w="720" w:type="dxa"/>
          </w:tcPr>
          <w:p w14:paraId="0CACFACD" w14:textId="77777777" w:rsidR="00840A12" w:rsidRDefault="00000000">
            <w:r>
              <w:rPr>
                <w:noProof/>
              </w:rPr>
              <w:drawing>
                <wp:inline distT="0" distB="0" distL="0" distR="0" wp14:anchorId="250B43F7" wp14:editId="3C3B0DFB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1E4D3B" w14:textId="77777777" w:rsidR="00840A12" w:rsidRDefault="00000000">
            <w:r>
              <w:t>没睡醒</w:t>
            </w:r>
          </w:p>
        </w:tc>
      </w:tr>
    </w:tbl>
    <w:p w14:paraId="53B8F95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58113F5" w14:textId="77777777">
        <w:tc>
          <w:tcPr>
            <w:tcW w:w="720" w:type="dxa"/>
          </w:tcPr>
          <w:p w14:paraId="7A4332B5" w14:textId="77777777" w:rsidR="00840A12" w:rsidRDefault="00000000">
            <w:r>
              <w:rPr>
                <w:noProof/>
              </w:rPr>
              <w:drawing>
                <wp:inline distT="0" distB="0" distL="0" distR="0" wp14:anchorId="40943950" wp14:editId="116797D1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FD465B" w14:textId="77777777" w:rsidR="00840A12" w:rsidRDefault="00000000">
            <w:r>
              <w:t>哈哈哈哈</w:t>
            </w:r>
          </w:p>
        </w:tc>
      </w:tr>
    </w:tbl>
    <w:p w14:paraId="53E7846E" w14:textId="77777777" w:rsidR="00840A12" w:rsidRDefault="00840A12"/>
    <w:p w14:paraId="73D05569" w14:textId="77777777" w:rsidR="00840A12" w:rsidRDefault="00000000">
      <w:pPr>
        <w:jc w:val="center"/>
      </w:pPr>
      <w:r>
        <w:t>2024-04-11 22:44:37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4DADA25" w14:textId="77777777">
        <w:trPr>
          <w:jc w:val="right"/>
        </w:trPr>
        <w:tc>
          <w:tcPr>
            <w:tcW w:w="4320" w:type="dxa"/>
            <w:vAlign w:val="center"/>
          </w:tcPr>
          <w:p w14:paraId="1A699B1A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凌晨一点没睡醒？</w:t>
            </w:r>
          </w:p>
          <w:p w14:paraId="606FF4F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荔枝爱睡觉：【表情包】</w:t>
            </w:r>
          </w:p>
        </w:tc>
        <w:tc>
          <w:tcPr>
            <w:tcW w:w="720" w:type="dxa"/>
          </w:tcPr>
          <w:p w14:paraId="421543E7" w14:textId="77777777" w:rsidR="00840A12" w:rsidRDefault="00000000">
            <w:r>
              <w:rPr>
                <w:noProof/>
              </w:rPr>
              <w:drawing>
                <wp:inline distT="0" distB="0" distL="0" distR="0" wp14:anchorId="4E37FA07" wp14:editId="547FB4DC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FA67E" w14:textId="77777777" w:rsidR="00840A12" w:rsidRDefault="00840A12"/>
    <w:p w14:paraId="76D2FC92" w14:textId="77777777" w:rsidR="00840A12" w:rsidRDefault="00000000">
      <w:pPr>
        <w:jc w:val="center"/>
      </w:pPr>
      <w:r>
        <w:t>2024-04-12 01:24:56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2579063" w14:textId="77777777">
        <w:tc>
          <w:tcPr>
            <w:tcW w:w="720" w:type="dxa"/>
          </w:tcPr>
          <w:p w14:paraId="17307436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424A3F5A" wp14:editId="356D3AF5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E7092B" w14:textId="77777777" w:rsidR="00840A12" w:rsidRDefault="00000000">
            <w:r>
              <w:t>【表情包】</w:t>
            </w:r>
          </w:p>
        </w:tc>
      </w:tr>
    </w:tbl>
    <w:p w14:paraId="444AF0AB" w14:textId="77777777" w:rsidR="00840A12" w:rsidRDefault="00840A12"/>
    <w:p w14:paraId="09FFADA3" w14:textId="77777777" w:rsidR="00840A12" w:rsidRDefault="00000000">
      <w:pPr>
        <w:jc w:val="center"/>
      </w:pPr>
      <w:r>
        <w:t>2024-04-12 09:21:04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4511758" w14:textId="77777777">
        <w:trPr>
          <w:jc w:val="right"/>
        </w:trPr>
        <w:tc>
          <w:tcPr>
            <w:tcW w:w="4320" w:type="dxa"/>
            <w:vAlign w:val="center"/>
          </w:tcPr>
          <w:p w14:paraId="30B4EDB4" w14:textId="77777777" w:rsidR="00840A12" w:rsidRDefault="00000000">
            <w:pPr>
              <w:jc w:val="right"/>
            </w:pPr>
            <w:r>
              <w:t>模糊了吧你</w:t>
            </w:r>
          </w:p>
        </w:tc>
        <w:tc>
          <w:tcPr>
            <w:tcW w:w="720" w:type="dxa"/>
          </w:tcPr>
          <w:p w14:paraId="280FE1AB" w14:textId="77777777" w:rsidR="00840A12" w:rsidRDefault="00000000">
            <w:r>
              <w:rPr>
                <w:noProof/>
              </w:rPr>
              <w:drawing>
                <wp:inline distT="0" distB="0" distL="0" distR="0" wp14:anchorId="3A7BABFC" wp14:editId="3581BA5D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9439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05C21D1" w14:textId="77777777">
        <w:trPr>
          <w:jc w:val="right"/>
        </w:trPr>
        <w:tc>
          <w:tcPr>
            <w:tcW w:w="4320" w:type="dxa"/>
            <w:vAlign w:val="center"/>
          </w:tcPr>
          <w:p w14:paraId="36A3C42A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每天说困就天天熬到一两点</w:t>
            </w:r>
          </w:p>
        </w:tc>
        <w:tc>
          <w:tcPr>
            <w:tcW w:w="720" w:type="dxa"/>
          </w:tcPr>
          <w:p w14:paraId="43A948D6" w14:textId="77777777" w:rsidR="00840A12" w:rsidRDefault="00000000">
            <w:r>
              <w:rPr>
                <w:noProof/>
              </w:rPr>
              <w:drawing>
                <wp:inline distT="0" distB="0" distL="0" distR="0" wp14:anchorId="4CD75721" wp14:editId="7C36628E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A343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7E3F652" w14:textId="77777777">
        <w:tc>
          <w:tcPr>
            <w:tcW w:w="720" w:type="dxa"/>
          </w:tcPr>
          <w:p w14:paraId="46028517" w14:textId="77777777" w:rsidR="00840A12" w:rsidRDefault="00000000">
            <w:r>
              <w:rPr>
                <w:noProof/>
              </w:rPr>
              <w:drawing>
                <wp:inline distT="0" distB="0" distL="0" distR="0" wp14:anchorId="4D6FCC0F" wp14:editId="54F439A2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B88C1C" w14:textId="77777777" w:rsidR="00840A12" w:rsidRDefault="00000000">
            <w:r>
              <w:t>【表情包】</w:t>
            </w:r>
          </w:p>
        </w:tc>
      </w:tr>
    </w:tbl>
    <w:p w14:paraId="2F6D941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F9E9DA0" w14:textId="77777777">
        <w:tc>
          <w:tcPr>
            <w:tcW w:w="720" w:type="dxa"/>
          </w:tcPr>
          <w:p w14:paraId="19D5EF59" w14:textId="77777777" w:rsidR="00840A12" w:rsidRDefault="00000000">
            <w:r>
              <w:rPr>
                <w:noProof/>
              </w:rPr>
              <w:drawing>
                <wp:inline distT="0" distB="0" distL="0" distR="0" wp14:anchorId="3853E20E" wp14:editId="051403A3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4BF263" w14:textId="77777777" w:rsidR="00840A12" w:rsidRDefault="00000000">
            <w:r>
              <w:t>哈哈哈哈哈</w:t>
            </w:r>
          </w:p>
        </w:tc>
      </w:tr>
    </w:tbl>
    <w:p w14:paraId="6311DEE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37CA9B2" w14:textId="77777777">
        <w:tc>
          <w:tcPr>
            <w:tcW w:w="720" w:type="dxa"/>
          </w:tcPr>
          <w:p w14:paraId="3FA17E0A" w14:textId="77777777" w:rsidR="00840A12" w:rsidRDefault="00000000">
            <w:r>
              <w:rPr>
                <w:noProof/>
              </w:rPr>
              <w:drawing>
                <wp:inline distT="0" distB="0" distL="0" distR="0" wp14:anchorId="6BDC41CE" wp14:editId="7BD56183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6D26F7" w14:textId="77777777" w:rsidR="00840A12" w:rsidRDefault="00000000">
            <w:r>
              <w:t>这话说的</w:t>
            </w:r>
          </w:p>
        </w:tc>
      </w:tr>
    </w:tbl>
    <w:p w14:paraId="2086F4F2" w14:textId="77777777" w:rsidR="00840A12" w:rsidRDefault="00840A12"/>
    <w:p w14:paraId="746FB53D" w14:textId="77777777" w:rsidR="00840A12" w:rsidRDefault="00000000">
      <w:pPr>
        <w:jc w:val="center"/>
      </w:pPr>
      <w:r>
        <w:t>2024-04-12 09:27:34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3085A75" w14:textId="77777777">
        <w:trPr>
          <w:jc w:val="right"/>
        </w:trPr>
        <w:tc>
          <w:tcPr>
            <w:tcW w:w="4320" w:type="dxa"/>
            <w:vAlign w:val="center"/>
          </w:tcPr>
          <w:p w14:paraId="7C88D061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7AF16BF" w14:textId="77777777" w:rsidR="00840A12" w:rsidRDefault="00000000">
            <w:r>
              <w:rPr>
                <w:noProof/>
              </w:rPr>
              <w:drawing>
                <wp:inline distT="0" distB="0" distL="0" distR="0" wp14:anchorId="440ACB29" wp14:editId="6D20C560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2EF67" w14:textId="77777777" w:rsidR="00840A12" w:rsidRDefault="00840A12"/>
    <w:p w14:paraId="24272567" w14:textId="77777777" w:rsidR="00840A12" w:rsidRDefault="00000000">
      <w:pPr>
        <w:jc w:val="center"/>
      </w:pPr>
      <w:r>
        <w:t>2024-04-12 09:45:21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C398E0F" w14:textId="77777777">
        <w:tc>
          <w:tcPr>
            <w:tcW w:w="720" w:type="dxa"/>
          </w:tcPr>
          <w:p w14:paraId="0CD2A8E1" w14:textId="77777777" w:rsidR="00840A12" w:rsidRDefault="00000000">
            <w:r>
              <w:rPr>
                <w:noProof/>
              </w:rPr>
              <w:drawing>
                <wp:inline distT="0" distB="0" distL="0" distR="0" wp14:anchorId="1D40D9C8" wp14:editId="5BEF8254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A565A8" w14:textId="77777777" w:rsidR="00840A12" w:rsidRDefault="00000000">
            <w:r>
              <w:t>【表情包】</w:t>
            </w:r>
          </w:p>
        </w:tc>
      </w:tr>
    </w:tbl>
    <w:p w14:paraId="570BBFD9" w14:textId="77777777" w:rsidR="00840A12" w:rsidRDefault="00840A12"/>
    <w:p w14:paraId="78CBBEF8" w14:textId="77777777" w:rsidR="00840A12" w:rsidRDefault="00000000">
      <w:pPr>
        <w:jc w:val="center"/>
      </w:pPr>
      <w:r>
        <w:lastRenderedPageBreak/>
        <w:t>2024-04-12 10:17:52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B84DC67" w14:textId="77777777">
        <w:trPr>
          <w:jc w:val="right"/>
        </w:trPr>
        <w:tc>
          <w:tcPr>
            <w:tcW w:w="4320" w:type="dxa"/>
            <w:vAlign w:val="center"/>
          </w:tcPr>
          <w:p w14:paraId="3B6A39D0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538B501" w14:textId="77777777" w:rsidR="00840A12" w:rsidRDefault="00000000">
            <w:r>
              <w:rPr>
                <w:noProof/>
              </w:rPr>
              <w:drawing>
                <wp:inline distT="0" distB="0" distL="0" distR="0" wp14:anchorId="0E67C4F5" wp14:editId="3DFBA8D2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82AC4" w14:textId="77777777" w:rsidR="00840A12" w:rsidRDefault="00840A12"/>
    <w:p w14:paraId="7B5D88C0" w14:textId="77777777" w:rsidR="00840A12" w:rsidRDefault="00000000">
      <w:pPr>
        <w:jc w:val="center"/>
      </w:pPr>
      <w:r>
        <w:t>2024-04-12 10:30:32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0C26FCC" w14:textId="77777777">
        <w:tc>
          <w:tcPr>
            <w:tcW w:w="720" w:type="dxa"/>
          </w:tcPr>
          <w:p w14:paraId="4E542F00" w14:textId="77777777" w:rsidR="00840A12" w:rsidRDefault="00000000">
            <w:r>
              <w:rPr>
                <w:noProof/>
              </w:rPr>
              <w:drawing>
                <wp:inline distT="0" distB="0" distL="0" distR="0" wp14:anchorId="7A885481" wp14:editId="5B1EDF5C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9BF995" w14:textId="77777777" w:rsidR="00840A12" w:rsidRDefault="00000000">
            <w:r>
              <w:t>摸鱼摸鱼</w:t>
            </w:r>
          </w:p>
        </w:tc>
      </w:tr>
    </w:tbl>
    <w:p w14:paraId="0E478E19" w14:textId="77777777" w:rsidR="00840A12" w:rsidRDefault="00840A12"/>
    <w:p w14:paraId="6A231644" w14:textId="77777777" w:rsidR="00840A12" w:rsidRDefault="00000000">
      <w:pPr>
        <w:jc w:val="center"/>
      </w:pPr>
      <w:r>
        <w:t>2024-04-12 10:39:34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4F6737F" w14:textId="77777777">
        <w:trPr>
          <w:jc w:val="right"/>
        </w:trPr>
        <w:tc>
          <w:tcPr>
            <w:tcW w:w="4320" w:type="dxa"/>
            <w:vAlign w:val="center"/>
          </w:tcPr>
          <w:p w14:paraId="5F1A2FF4" w14:textId="77777777" w:rsidR="00840A12" w:rsidRDefault="00000000">
            <w:pPr>
              <w:jc w:val="right"/>
            </w:pPr>
            <w:r>
              <w:t>你</w:t>
            </w:r>
          </w:p>
        </w:tc>
        <w:tc>
          <w:tcPr>
            <w:tcW w:w="720" w:type="dxa"/>
          </w:tcPr>
          <w:p w14:paraId="0AAE8A25" w14:textId="77777777" w:rsidR="00840A12" w:rsidRDefault="00000000">
            <w:r>
              <w:rPr>
                <w:noProof/>
              </w:rPr>
              <w:drawing>
                <wp:inline distT="0" distB="0" distL="0" distR="0" wp14:anchorId="4A6BA80F" wp14:editId="1F1B26E9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9C8F8" w14:textId="77777777" w:rsidR="00840A12" w:rsidRDefault="00840A12"/>
    <w:p w14:paraId="3B5FB945" w14:textId="77777777" w:rsidR="00840A12" w:rsidRDefault="00000000">
      <w:pPr>
        <w:jc w:val="center"/>
      </w:pPr>
      <w:r>
        <w:t>2024-04-12 12:45:23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26B135C" w14:textId="77777777">
        <w:tc>
          <w:tcPr>
            <w:tcW w:w="720" w:type="dxa"/>
          </w:tcPr>
          <w:p w14:paraId="62536A79" w14:textId="77777777" w:rsidR="00840A12" w:rsidRDefault="00000000">
            <w:r>
              <w:rPr>
                <w:noProof/>
              </w:rPr>
              <w:drawing>
                <wp:inline distT="0" distB="0" distL="0" distR="0" wp14:anchorId="6FB07BDA" wp14:editId="608C57C6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289F11" w14:textId="77777777" w:rsidR="00840A12" w:rsidRDefault="00000000">
            <w:r>
              <w:rPr>
                <w:noProof/>
              </w:rPr>
              <w:drawing>
                <wp:inline distT="0" distB="0" distL="0" distR="0" wp14:anchorId="03103142" wp14:editId="1F3E5ACA">
                  <wp:extent cx="1371600" cy="1828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d2a5628b0f21f47d0669a56409e951d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958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C84AF38" w14:textId="77777777">
        <w:tc>
          <w:tcPr>
            <w:tcW w:w="720" w:type="dxa"/>
          </w:tcPr>
          <w:p w14:paraId="79BE2AAF" w14:textId="77777777" w:rsidR="00840A12" w:rsidRDefault="00000000">
            <w:r>
              <w:rPr>
                <w:noProof/>
              </w:rPr>
              <w:drawing>
                <wp:inline distT="0" distB="0" distL="0" distR="0" wp14:anchorId="362DB880" wp14:editId="130BCB10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787DF4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我朋友说喝了旺仔牛奶就忘了那个仔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942A5F3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6A44487" w14:textId="77777777">
        <w:tc>
          <w:tcPr>
            <w:tcW w:w="720" w:type="dxa"/>
          </w:tcPr>
          <w:p w14:paraId="7CE5345D" w14:textId="77777777" w:rsidR="00840A12" w:rsidRDefault="00000000">
            <w:r>
              <w:rPr>
                <w:noProof/>
              </w:rPr>
              <w:drawing>
                <wp:inline distT="0" distB="0" distL="0" distR="0" wp14:anchorId="4679E001" wp14:editId="4C93733C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16D2DE" w14:textId="77777777" w:rsidR="00840A12" w:rsidRDefault="00000000">
            <w:r>
              <w:t>哈哈哈哈哈</w:t>
            </w:r>
          </w:p>
        </w:tc>
      </w:tr>
    </w:tbl>
    <w:p w14:paraId="66E59328" w14:textId="77777777" w:rsidR="00840A12" w:rsidRDefault="00840A12"/>
    <w:p w14:paraId="104B6229" w14:textId="77777777" w:rsidR="00840A12" w:rsidRDefault="00000000">
      <w:pPr>
        <w:jc w:val="center"/>
      </w:pPr>
      <w:r>
        <w:lastRenderedPageBreak/>
        <w:t>2024-04-12 12:51:12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007881F" w14:textId="77777777">
        <w:trPr>
          <w:jc w:val="right"/>
        </w:trPr>
        <w:tc>
          <w:tcPr>
            <w:tcW w:w="4320" w:type="dxa"/>
            <w:vAlign w:val="center"/>
          </w:tcPr>
          <w:p w14:paraId="37016D20" w14:textId="77777777" w:rsidR="00840A12" w:rsidRDefault="00000000">
            <w:pPr>
              <w:jc w:val="right"/>
            </w:pPr>
            <w:r>
              <w:t>这个可以</w:t>
            </w:r>
          </w:p>
        </w:tc>
        <w:tc>
          <w:tcPr>
            <w:tcW w:w="720" w:type="dxa"/>
          </w:tcPr>
          <w:p w14:paraId="4CC4413C" w14:textId="77777777" w:rsidR="00840A12" w:rsidRDefault="00000000">
            <w:r>
              <w:rPr>
                <w:noProof/>
              </w:rPr>
              <w:drawing>
                <wp:inline distT="0" distB="0" distL="0" distR="0" wp14:anchorId="4FB89BB7" wp14:editId="783A89ED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DC14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F92D8B6" w14:textId="77777777">
        <w:trPr>
          <w:jc w:val="right"/>
        </w:trPr>
        <w:tc>
          <w:tcPr>
            <w:tcW w:w="4320" w:type="dxa"/>
            <w:vAlign w:val="center"/>
          </w:tcPr>
          <w:p w14:paraId="30EC036E" w14:textId="77777777" w:rsidR="00840A12" w:rsidRDefault="00000000">
            <w:pPr>
              <w:jc w:val="right"/>
            </w:pPr>
            <w:r>
              <w:t>哪个仔</w:t>
            </w:r>
          </w:p>
        </w:tc>
        <w:tc>
          <w:tcPr>
            <w:tcW w:w="720" w:type="dxa"/>
          </w:tcPr>
          <w:p w14:paraId="694C4F80" w14:textId="77777777" w:rsidR="00840A12" w:rsidRDefault="00000000">
            <w:r>
              <w:rPr>
                <w:noProof/>
              </w:rPr>
              <w:drawing>
                <wp:inline distT="0" distB="0" distL="0" distR="0" wp14:anchorId="78CA501E" wp14:editId="04707508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09795" w14:textId="77777777" w:rsidR="00840A12" w:rsidRDefault="00840A12"/>
    <w:p w14:paraId="59140452" w14:textId="77777777" w:rsidR="00840A12" w:rsidRDefault="00000000">
      <w:pPr>
        <w:jc w:val="center"/>
      </w:pPr>
      <w:r>
        <w:t>2024-04-12 12:59:18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27FBBF2" w14:textId="77777777">
        <w:tc>
          <w:tcPr>
            <w:tcW w:w="720" w:type="dxa"/>
          </w:tcPr>
          <w:p w14:paraId="6FF6ABC8" w14:textId="77777777" w:rsidR="00840A12" w:rsidRDefault="00000000">
            <w:r>
              <w:rPr>
                <w:noProof/>
              </w:rPr>
              <w:drawing>
                <wp:inline distT="0" distB="0" distL="0" distR="0" wp14:anchorId="69465732" wp14:editId="4A8C0835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290A5F" w14:textId="77777777" w:rsidR="00840A12" w:rsidRDefault="00000000">
            <w:r>
              <w:t>广东的靓仔</w:t>
            </w:r>
          </w:p>
        </w:tc>
      </w:tr>
    </w:tbl>
    <w:p w14:paraId="295A202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0BB3BAB" w14:textId="77777777">
        <w:trPr>
          <w:jc w:val="right"/>
        </w:trPr>
        <w:tc>
          <w:tcPr>
            <w:tcW w:w="4320" w:type="dxa"/>
            <w:vAlign w:val="center"/>
          </w:tcPr>
          <w:p w14:paraId="01909872" w14:textId="77777777" w:rsidR="00840A1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2334EED6" w14:textId="77777777" w:rsidR="00840A12" w:rsidRDefault="00000000">
            <w:r>
              <w:rPr>
                <w:noProof/>
              </w:rPr>
              <w:drawing>
                <wp:inline distT="0" distB="0" distL="0" distR="0" wp14:anchorId="7923BA6F" wp14:editId="6AB424B7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CEFB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BE71DCF" w14:textId="77777777">
        <w:tc>
          <w:tcPr>
            <w:tcW w:w="720" w:type="dxa"/>
          </w:tcPr>
          <w:p w14:paraId="41B61B4C" w14:textId="77777777" w:rsidR="00840A12" w:rsidRDefault="00000000">
            <w:r>
              <w:rPr>
                <w:noProof/>
              </w:rPr>
              <w:drawing>
                <wp:inline distT="0" distB="0" distL="0" distR="0" wp14:anchorId="1BF16C01" wp14:editId="17C92EF1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421332" w14:textId="77777777" w:rsidR="00840A12" w:rsidRDefault="00000000">
            <w:r>
              <w:t>你不忙吗？</w:t>
            </w:r>
          </w:p>
        </w:tc>
      </w:tr>
    </w:tbl>
    <w:p w14:paraId="2C6F745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3F26BB3" w14:textId="77777777">
        <w:trPr>
          <w:jc w:val="right"/>
        </w:trPr>
        <w:tc>
          <w:tcPr>
            <w:tcW w:w="4320" w:type="dxa"/>
            <w:vAlign w:val="center"/>
          </w:tcPr>
          <w:p w14:paraId="4ACE9B19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感觉你朋友很故事</w:t>
            </w:r>
          </w:p>
          <w:p w14:paraId="7320ED17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荔枝爱睡觉：我朋友说喝了旺仔牛奶就忘了那个仔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5134717B" w14:textId="77777777" w:rsidR="00840A12" w:rsidRDefault="00000000">
            <w:r>
              <w:rPr>
                <w:noProof/>
              </w:rPr>
              <w:drawing>
                <wp:inline distT="0" distB="0" distL="0" distR="0" wp14:anchorId="1C1A9F75" wp14:editId="4463FF0E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AA11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74E1051" w14:textId="77777777">
        <w:trPr>
          <w:jc w:val="right"/>
        </w:trPr>
        <w:tc>
          <w:tcPr>
            <w:tcW w:w="4320" w:type="dxa"/>
            <w:vAlign w:val="center"/>
          </w:tcPr>
          <w:p w14:paraId="26A210B9" w14:textId="77777777" w:rsidR="00840A12" w:rsidRDefault="00000000">
            <w:pPr>
              <w:jc w:val="right"/>
            </w:pPr>
            <w:r>
              <w:t>忙什么</w:t>
            </w:r>
          </w:p>
        </w:tc>
        <w:tc>
          <w:tcPr>
            <w:tcW w:w="720" w:type="dxa"/>
          </w:tcPr>
          <w:p w14:paraId="3268533D" w14:textId="77777777" w:rsidR="00840A12" w:rsidRDefault="00000000">
            <w:r>
              <w:rPr>
                <w:noProof/>
              </w:rPr>
              <w:drawing>
                <wp:inline distT="0" distB="0" distL="0" distR="0" wp14:anchorId="4B3C94BA" wp14:editId="6E2278D6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4E65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29B51DA" w14:textId="77777777">
        <w:tc>
          <w:tcPr>
            <w:tcW w:w="720" w:type="dxa"/>
          </w:tcPr>
          <w:p w14:paraId="5A96700D" w14:textId="77777777" w:rsidR="00840A12" w:rsidRDefault="00000000">
            <w:r>
              <w:rPr>
                <w:noProof/>
              </w:rPr>
              <w:drawing>
                <wp:inline distT="0" distB="0" distL="0" distR="0" wp14:anchorId="3B829EB5" wp14:editId="1D0F4E10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557CA3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哈哈哈哈，开玩笑的嘛</w:t>
            </w:r>
          </w:p>
        </w:tc>
      </w:tr>
    </w:tbl>
    <w:p w14:paraId="7BA013D3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18C5C5B" w14:textId="77777777">
        <w:tc>
          <w:tcPr>
            <w:tcW w:w="720" w:type="dxa"/>
          </w:tcPr>
          <w:p w14:paraId="47257A9E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6F327A26" wp14:editId="7E8508CD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DDC7B5" w14:textId="77777777" w:rsidR="00840A12" w:rsidRDefault="00000000">
            <w:r>
              <w:t>上班呀</w:t>
            </w:r>
          </w:p>
          <w:p w14:paraId="6E432917" w14:textId="77777777" w:rsidR="00840A1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：忙什么</w:t>
            </w:r>
          </w:p>
        </w:tc>
      </w:tr>
    </w:tbl>
    <w:p w14:paraId="20BFD26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8047B56" w14:textId="77777777">
        <w:trPr>
          <w:jc w:val="right"/>
        </w:trPr>
        <w:tc>
          <w:tcPr>
            <w:tcW w:w="4320" w:type="dxa"/>
            <w:vAlign w:val="center"/>
          </w:tcPr>
          <w:p w14:paraId="79F83805" w14:textId="77777777" w:rsidR="00840A12" w:rsidRDefault="00000000">
            <w:pPr>
              <w:jc w:val="right"/>
            </w:pPr>
            <w:r>
              <w:t>我就说是你嘛</w:t>
            </w:r>
          </w:p>
        </w:tc>
        <w:tc>
          <w:tcPr>
            <w:tcW w:w="720" w:type="dxa"/>
          </w:tcPr>
          <w:p w14:paraId="428A2043" w14:textId="77777777" w:rsidR="00840A12" w:rsidRDefault="00000000">
            <w:r>
              <w:rPr>
                <w:noProof/>
              </w:rPr>
              <w:drawing>
                <wp:inline distT="0" distB="0" distL="0" distR="0" wp14:anchorId="50AF8A32" wp14:editId="79558564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C79A4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F03AE85" w14:textId="77777777">
        <w:trPr>
          <w:jc w:val="right"/>
        </w:trPr>
        <w:tc>
          <w:tcPr>
            <w:tcW w:w="4320" w:type="dxa"/>
            <w:vAlign w:val="center"/>
          </w:tcPr>
          <w:p w14:paraId="66D37BE4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不急</w:t>
            </w:r>
          </w:p>
          <w:p w14:paraId="5A44C8A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荔枝爱睡觉：上班呀</w:t>
            </w:r>
          </w:p>
        </w:tc>
        <w:tc>
          <w:tcPr>
            <w:tcW w:w="720" w:type="dxa"/>
          </w:tcPr>
          <w:p w14:paraId="1BD25496" w14:textId="77777777" w:rsidR="00840A12" w:rsidRDefault="00000000">
            <w:r>
              <w:rPr>
                <w:noProof/>
              </w:rPr>
              <w:drawing>
                <wp:inline distT="0" distB="0" distL="0" distR="0" wp14:anchorId="60EB3660" wp14:editId="3A91F431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B0EB6" w14:textId="77777777" w:rsidR="00840A12" w:rsidRDefault="00840A12"/>
    <w:p w14:paraId="098059A0" w14:textId="77777777" w:rsidR="00840A12" w:rsidRDefault="00000000">
      <w:pPr>
        <w:jc w:val="center"/>
      </w:pPr>
      <w:r>
        <w:t>2024-04-12 18:36:04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4F03BCB" w14:textId="77777777">
        <w:tc>
          <w:tcPr>
            <w:tcW w:w="720" w:type="dxa"/>
          </w:tcPr>
          <w:p w14:paraId="1BFB0C32" w14:textId="77777777" w:rsidR="00840A12" w:rsidRDefault="00000000">
            <w:r>
              <w:rPr>
                <w:noProof/>
              </w:rPr>
              <w:drawing>
                <wp:inline distT="0" distB="0" distL="0" distR="0" wp14:anchorId="0C51C42F" wp14:editId="37E00462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0F8F11" w14:textId="77777777" w:rsidR="00840A12" w:rsidRDefault="00000000">
            <w:r>
              <w:t>【表情包】</w:t>
            </w:r>
          </w:p>
        </w:tc>
      </w:tr>
    </w:tbl>
    <w:p w14:paraId="7F32B28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5D85CEC" w14:textId="77777777">
        <w:tc>
          <w:tcPr>
            <w:tcW w:w="720" w:type="dxa"/>
          </w:tcPr>
          <w:p w14:paraId="56F913A8" w14:textId="77777777" w:rsidR="00840A12" w:rsidRDefault="00000000">
            <w:r>
              <w:rPr>
                <w:noProof/>
              </w:rPr>
              <w:drawing>
                <wp:inline distT="0" distB="0" distL="0" distR="0" wp14:anchorId="2814FE1E" wp14:editId="4865888F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73E9AD" w14:textId="77777777" w:rsidR="00840A12" w:rsidRDefault="00000000">
            <w:r>
              <w:t>【表情包】</w:t>
            </w:r>
          </w:p>
        </w:tc>
      </w:tr>
    </w:tbl>
    <w:p w14:paraId="0871CA17" w14:textId="77777777" w:rsidR="00840A12" w:rsidRDefault="00840A12"/>
    <w:p w14:paraId="10628DAE" w14:textId="77777777" w:rsidR="00840A12" w:rsidRDefault="00000000">
      <w:pPr>
        <w:jc w:val="center"/>
      </w:pPr>
      <w:r>
        <w:t>2024-04-12 18:45:23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407BA94" w14:textId="77777777">
        <w:trPr>
          <w:jc w:val="right"/>
        </w:trPr>
        <w:tc>
          <w:tcPr>
            <w:tcW w:w="4320" w:type="dxa"/>
            <w:vAlign w:val="center"/>
          </w:tcPr>
          <w:p w14:paraId="2FE1FDF7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BD8B796" w14:textId="77777777" w:rsidR="00840A12" w:rsidRDefault="00000000">
            <w:r>
              <w:rPr>
                <w:noProof/>
              </w:rPr>
              <w:drawing>
                <wp:inline distT="0" distB="0" distL="0" distR="0" wp14:anchorId="7A34B09C" wp14:editId="526848A2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D8561" w14:textId="77777777" w:rsidR="00840A12" w:rsidRDefault="00840A12"/>
    <w:p w14:paraId="5B4283E6" w14:textId="77777777" w:rsidR="00840A12" w:rsidRDefault="00000000">
      <w:pPr>
        <w:jc w:val="center"/>
      </w:pPr>
      <w:r>
        <w:t>2024-04-12 20:22:39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EF8ED9D" w14:textId="77777777">
        <w:tc>
          <w:tcPr>
            <w:tcW w:w="720" w:type="dxa"/>
          </w:tcPr>
          <w:p w14:paraId="21CAE819" w14:textId="77777777" w:rsidR="00840A12" w:rsidRDefault="00000000">
            <w:r>
              <w:rPr>
                <w:noProof/>
              </w:rPr>
              <w:drawing>
                <wp:inline distT="0" distB="0" distL="0" distR="0" wp14:anchorId="05B7415A" wp14:editId="6252CCA5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36BCE3" w14:textId="77777777" w:rsidR="00840A12" w:rsidRDefault="00000000">
            <w:r>
              <w:t>天天都好困</w:t>
            </w:r>
          </w:p>
        </w:tc>
      </w:tr>
    </w:tbl>
    <w:p w14:paraId="3EC06CC3" w14:textId="77777777" w:rsidR="00840A12" w:rsidRDefault="00840A12"/>
    <w:p w14:paraId="77195D10" w14:textId="77777777" w:rsidR="00840A12" w:rsidRDefault="00000000">
      <w:pPr>
        <w:jc w:val="center"/>
      </w:pPr>
      <w:r>
        <w:t>2024-04-12 20:28:19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9CF9BAB" w14:textId="77777777">
        <w:trPr>
          <w:jc w:val="right"/>
        </w:trPr>
        <w:tc>
          <w:tcPr>
            <w:tcW w:w="4320" w:type="dxa"/>
            <w:vAlign w:val="center"/>
          </w:tcPr>
          <w:p w14:paraId="2314220E" w14:textId="77777777" w:rsidR="00840A12" w:rsidRDefault="00000000">
            <w:pPr>
              <w:jc w:val="right"/>
            </w:pPr>
            <w:r>
              <w:lastRenderedPageBreak/>
              <w:t>睡觉</w:t>
            </w:r>
          </w:p>
        </w:tc>
        <w:tc>
          <w:tcPr>
            <w:tcW w:w="720" w:type="dxa"/>
          </w:tcPr>
          <w:p w14:paraId="566B34A6" w14:textId="77777777" w:rsidR="00840A12" w:rsidRDefault="00000000">
            <w:r>
              <w:rPr>
                <w:noProof/>
              </w:rPr>
              <w:drawing>
                <wp:inline distT="0" distB="0" distL="0" distR="0" wp14:anchorId="1D81C390" wp14:editId="16383B30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3E761" w14:textId="77777777" w:rsidR="00840A12" w:rsidRDefault="00840A12"/>
    <w:p w14:paraId="31206289" w14:textId="77777777" w:rsidR="00840A12" w:rsidRDefault="00000000">
      <w:pPr>
        <w:jc w:val="center"/>
      </w:pPr>
      <w:r>
        <w:t>2024-04-12 23:34:37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7ABE958" w14:textId="77777777">
        <w:tc>
          <w:tcPr>
            <w:tcW w:w="720" w:type="dxa"/>
          </w:tcPr>
          <w:p w14:paraId="4270E3A2" w14:textId="77777777" w:rsidR="00840A12" w:rsidRDefault="00000000">
            <w:r>
              <w:rPr>
                <w:noProof/>
              </w:rPr>
              <w:drawing>
                <wp:inline distT="0" distB="0" distL="0" distR="0" wp14:anchorId="06436C0B" wp14:editId="6394A009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D98AB9" w14:textId="77777777" w:rsidR="00840A12" w:rsidRDefault="00000000">
            <w:r>
              <w:t>【表情包】</w:t>
            </w:r>
          </w:p>
        </w:tc>
      </w:tr>
    </w:tbl>
    <w:p w14:paraId="7923C4D5" w14:textId="77777777" w:rsidR="00840A12" w:rsidRDefault="00840A12"/>
    <w:p w14:paraId="6C4326D9" w14:textId="77777777" w:rsidR="00840A12" w:rsidRDefault="00000000">
      <w:pPr>
        <w:jc w:val="center"/>
      </w:pPr>
      <w:r>
        <w:t>2024-04-12 23:42:18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7E5850D" w14:textId="77777777">
        <w:trPr>
          <w:jc w:val="right"/>
        </w:trPr>
        <w:tc>
          <w:tcPr>
            <w:tcW w:w="4320" w:type="dxa"/>
            <w:vAlign w:val="center"/>
          </w:tcPr>
          <w:p w14:paraId="67363C41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6B27955" w14:textId="77777777" w:rsidR="00840A12" w:rsidRDefault="00000000">
            <w:r>
              <w:rPr>
                <w:noProof/>
              </w:rPr>
              <w:drawing>
                <wp:inline distT="0" distB="0" distL="0" distR="0" wp14:anchorId="57CC6265" wp14:editId="56E79076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0F0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3078813" w14:textId="77777777">
        <w:trPr>
          <w:jc w:val="right"/>
        </w:trPr>
        <w:tc>
          <w:tcPr>
            <w:tcW w:w="4320" w:type="dxa"/>
            <w:vAlign w:val="center"/>
          </w:tcPr>
          <w:p w14:paraId="21034813" w14:textId="77777777" w:rsidR="00840A12" w:rsidRDefault="00000000">
            <w:pPr>
              <w:jc w:val="right"/>
            </w:pPr>
            <w:r>
              <w:t>昨天晚上干嘛了，</w:t>
            </w:r>
          </w:p>
        </w:tc>
        <w:tc>
          <w:tcPr>
            <w:tcW w:w="720" w:type="dxa"/>
          </w:tcPr>
          <w:p w14:paraId="15F0D427" w14:textId="77777777" w:rsidR="00840A12" w:rsidRDefault="00000000">
            <w:r>
              <w:rPr>
                <w:noProof/>
              </w:rPr>
              <w:drawing>
                <wp:inline distT="0" distB="0" distL="0" distR="0" wp14:anchorId="0C9DDB8F" wp14:editId="1EFCA484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C2BA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5F6FF37" w14:textId="77777777">
        <w:trPr>
          <w:jc w:val="right"/>
        </w:trPr>
        <w:tc>
          <w:tcPr>
            <w:tcW w:w="4320" w:type="dxa"/>
            <w:vAlign w:val="center"/>
          </w:tcPr>
          <w:p w14:paraId="7F245F77" w14:textId="77777777" w:rsidR="00840A12" w:rsidRDefault="00000000">
            <w:pPr>
              <w:jc w:val="right"/>
            </w:pPr>
            <w:r>
              <w:t>那么困？</w:t>
            </w:r>
          </w:p>
        </w:tc>
        <w:tc>
          <w:tcPr>
            <w:tcW w:w="720" w:type="dxa"/>
          </w:tcPr>
          <w:p w14:paraId="316F4D58" w14:textId="77777777" w:rsidR="00840A12" w:rsidRDefault="00000000">
            <w:r>
              <w:rPr>
                <w:noProof/>
              </w:rPr>
              <w:drawing>
                <wp:inline distT="0" distB="0" distL="0" distR="0" wp14:anchorId="5D400BD5" wp14:editId="7D12C6D6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99714" w14:textId="77777777" w:rsidR="00840A12" w:rsidRDefault="00840A12"/>
    <w:p w14:paraId="6815B9A6" w14:textId="77777777" w:rsidR="00840A12" w:rsidRDefault="00000000">
      <w:pPr>
        <w:jc w:val="center"/>
      </w:pPr>
      <w:r>
        <w:t>2024-04-13 00:06:20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D9F0721" w14:textId="77777777">
        <w:tc>
          <w:tcPr>
            <w:tcW w:w="720" w:type="dxa"/>
          </w:tcPr>
          <w:p w14:paraId="247FF7EA" w14:textId="77777777" w:rsidR="00840A12" w:rsidRDefault="00000000">
            <w:r>
              <w:rPr>
                <w:noProof/>
              </w:rPr>
              <w:drawing>
                <wp:inline distT="0" distB="0" distL="0" distR="0" wp14:anchorId="5463057D" wp14:editId="75D66F16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5680FB" w14:textId="77777777" w:rsidR="00840A12" w:rsidRDefault="00000000">
            <w:r>
              <w:t>玩手机</w:t>
            </w:r>
          </w:p>
        </w:tc>
      </w:tr>
    </w:tbl>
    <w:p w14:paraId="58E1770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79AAED3" w14:textId="77777777">
        <w:tc>
          <w:tcPr>
            <w:tcW w:w="720" w:type="dxa"/>
          </w:tcPr>
          <w:p w14:paraId="5CA0DD27" w14:textId="77777777" w:rsidR="00840A12" w:rsidRDefault="00000000">
            <w:r>
              <w:rPr>
                <w:noProof/>
              </w:rPr>
              <w:drawing>
                <wp:inline distT="0" distB="0" distL="0" distR="0" wp14:anchorId="3E70A7A9" wp14:editId="02DCE43A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50FA2F" w14:textId="77777777" w:rsidR="00840A12" w:rsidRDefault="00000000">
            <w:r>
              <w:t>哈哈哈</w:t>
            </w:r>
          </w:p>
        </w:tc>
      </w:tr>
    </w:tbl>
    <w:p w14:paraId="24318EA6" w14:textId="77777777" w:rsidR="00840A12" w:rsidRDefault="00840A12"/>
    <w:p w14:paraId="1C3A4069" w14:textId="77777777" w:rsidR="00840A12" w:rsidRDefault="00000000">
      <w:pPr>
        <w:jc w:val="center"/>
      </w:pPr>
      <w:r>
        <w:t>2024-04-13 10:29:18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7D2E9BF" w14:textId="77777777">
        <w:trPr>
          <w:jc w:val="right"/>
        </w:trPr>
        <w:tc>
          <w:tcPr>
            <w:tcW w:w="4320" w:type="dxa"/>
            <w:vAlign w:val="center"/>
          </w:tcPr>
          <w:p w14:paraId="01C5C847" w14:textId="77777777" w:rsidR="00840A1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1BA0EDE3" w14:textId="77777777" w:rsidR="00840A12" w:rsidRDefault="00000000">
            <w:r>
              <w:rPr>
                <w:noProof/>
              </w:rPr>
              <w:drawing>
                <wp:inline distT="0" distB="0" distL="0" distR="0" wp14:anchorId="6F2C32C6" wp14:editId="0DA4CE7F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E0B6B" w14:textId="77777777" w:rsidR="00840A12" w:rsidRDefault="00840A12"/>
    <w:p w14:paraId="4FE8E934" w14:textId="77777777" w:rsidR="00840A12" w:rsidRDefault="00000000">
      <w:pPr>
        <w:jc w:val="center"/>
      </w:pPr>
      <w:r>
        <w:t>2024-04-13 13:38:27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0E1286F" w14:textId="77777777">
        <w:tc>
          <w:tcPr>
            <w:tcW w:w="720" w:type="dxa"/>
          </w:tcPr>
          <w:p w14:paraId="354747DB" w14:textId="77777777" w:rsidR="00840A12" w:rsidRDefault="00000000">
            <w:r>
              <w:rPr>
                <w:noProof/>
              </w:rPr>
              <w:drawing>
                <wp:inline distT="0" distB="0" distL="0" distR="0" wp14:anchorId="06928C39" wp14:editId="3F1A0F05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9C7FD8" w14:textId="77777777" w:rsidR="00840A12" w:rsidRDefault="00000000">
            <w:r>
              <w:t>今天干嘛了</w:t>
            </w:r>
          </w:p>
        </w:tc>
      </w:tr>
    </w:tbl>
    <w:p w14:paraId="48D8EF2F" w14:textId="77777777" w:rsidR="00840A12" w:rsidRDefault="00840A12"/>
    <w:p w14:paraId="455CB524" w14:textId="77777777" w:rsidR="00840A12" w:rsidRDefault="00000000">
      <w:pPr>
        <w:jc w:val="center"/>
      </w:pPr>
      <w:r>
        <w:t>2024-04-13 14:30:58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4820BAB" w14:textId="77777777">
        <w:trPr>
          <w:jc w:val="right"/>
        </w:trPr>
        <w:tc>
          <w:tcPr>
            <w:tcW w:w="4320" w:type="dxa"/>
            <w:vAlign w:val="center"/>
          </w:tcPr>
          <w:p w14:paraId="109E0278" w14:textId="77777777" w:rsidR="00840A12" w:rsidRDefault="00000000">
            <w:pPr>
              <w:jc w:val="right"/>
            </w:pPr>
            <w:r>
              <w:t>在公园跟小姐姐聊天</w:t>
            </w:r>
          </w:p>
        </w:tc>
        <w:tc>
          <w:tcPr>
            <w:tcW w:w="720" w:type="dxa"/>
          </w:tcPr>
          <w:p w14:paraId="18D167A6" w14:textId="77777777" w:rsidR="00840A12" w:rsidRDefault="00000000">
            <w:r>
              <w:rPr>
                <w:noProof/>
              </w:rPr>
              <w:drawing>
                <wp:inline distT="0" distB="0" distL="0" distR="0" wp14:anchorId="65BF0203" wp14:editId="6BBD2D11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67A15" w14:textId="77777777" w:rsidR="00840A12" w:rsidRDefault="00840A12"/>
    <w:p w14:paraId="1F86651A" w14:textId="77777777" w:rsidR="00840A12" w:rsidRDefault="00000000">
      <w:pPr>
        <w:jc w:val="center"/>
      </w:pPr>
      <w:r>
        <w:t>2024-04-13 14:55:27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7BB11F5" w14:textId="77777777">
        <w:tc>
          <w:tcPr>
            <w:tcW w:w="720" w:type="dxa"/>
          </w:tcPr>
          <w:p w14:paraId="01E15876" w14:textId="77777777" w:rsidR="00840A12" w:rsidRDefault="00000000">
            <w:r>
              <w:rPr>
                <w:noProof/>
              </w:rPr>
              <w:drawing>
                <wp:inline distT="0" distB="0" distL="0" distR="0" wp14:anchorId="5376C84E" wp14:editId="0EEF3E2B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0B5B51" w14:textId="77777777" w:rsidR="00840A12" w:rsidRDefault="00000000">
            <w:r>
              <w:t>真不错</w:t>
            </w:r>
          </w:p>
        </w:tc>
      </w:tr>
    </w:tbl>
    <w:p w14:paraId="5EACEB8C" w14:textId="77777777" w:rsidR="00840A12" w:rsidRDefault="00840A12"/>
    <w:p w14:paraId="2AD54A54" w14:textId="77777777" w:rsidR="00840A12" w:rsidRDefault="00000000">
      <w:pPr>
        <w:jc w:val="center"/>
      </w:pPr>
      <w:r>
        <w:t>2024-04-13 15:01:49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14AB355" w14:textId="77777777">
        <w:trPr>
          <w:jc w:val="right"/>
        </w:trPr>
        <w:tc>
          <w:tcPr>
            <w:tcW w:w="4320" w:type="dxa"/>
            <w:vAlign w:val="center"/>
          </w:tcPr>
          <w:p w14:paraId="539144A4" w14:textId="77777777" w:rsidR="00840A1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B30A555" wp14:editId="644359B6">
                  <wp:extent cx="838200" cy="1828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e00b168d98aa3b55a420bd5b744a66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033667" w14:textId="77777777" w:rsidR="00840A12" w:rsidRDefault="00000000">
            <w:r>
              <w:rPr>
                <w:noProof/>
              </w:rPr>
              <w:drawing>
                <wp:inline distT="0" distB="0" distL="0" distR="0" wp14:anchorId="06D57EED" wp14:editId="4772FB7A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E9A4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95FA6DE" w14:textId="77777777">
        <w:trPr>
          <w:jc w:val="right"/>
        </w:trPr>
        <w:tc>
          <w:tcPr>
            <w:tcW w:w="4320" w:type="dxa"/>
            <w:vAlign w:val="center"/>
          </w:tcPr>
          <w:p w14:paraId="16013378" w14:textId="77777777" w:rsidR="00840A12" w:rsidRDefault="00000000">
            <w:pPr>
              <w:jc w:val="right"/>
            </w:pPr>
            <w:r>
              <w:t>嗯，这个</w:t>
            </w:r>
          </w:p>
        </w:tc>
        <w:tc>
          <w:tcPr>
            <w:tcW w:w="720" w:type="dxa"/>
          </w:tcPr>
          <w:p w14:paraId="4720335F" w14:textId="77777777" w:rsidR="00840A12" w:rsidRDefault="00000000">
            <w:r>
              <w:rPr>
                <w:noProof/>
              </w:rPr>
              <w:drawing>
                <wp:inline distT="0" distB="0" distL="0" distR="0" wp14:anchorId="212645B3" wp14:editId="544C975A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166F2" w14:textId="77777777" w:rsidR="00840A12" w:rsidRDefault="00840A12"/>
    <w:p w14:paraId="562712A7" w14:textId="77777777" w:rsidR="00840A12" w:rsidRDefault="00000000">
      <w:pPr>
        <w:jc w:val="center"/>
      </w:pPr>
      <w:r>
        <w:lastRenderedPageBreak/>
        <w:t>2024-04-13 15:09:29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A55EA71" w14:textId="77777777">
        <w:tc>
          <w:tcPr>
            <w:tcW w:w="720" w:type="dxa"/>
          </w:tcPr>
          <w:p w14:paraId="3403681C" w14:textId="77777777" w:rsidR="00840A12" w:rsidRDefault="00000000">
            <w:r>
              <w:rPr>
                <w:noProof/>
              </w:rPr>
              <w:drawing>
                <wp:inline distT="0" distB="0" distL="0" distR="0" wp14:anchorId="195741CC" wp14:editId="4383EA61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BDD30A" w14:textId="77777777" w:rsidR="00840A12" w:rsidRDefault="00000000">
            <w:r>
              <w:t>【表情包】</w:t>
            </w:r>
          </w:p>
        </w:tc>
      </w:tr>
    </w:tbl>
    <w:p w14:paraId="7D0FD9A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01AC62C" w14:textId="77777777">
        <w:trPr>
          <w:jc w:val="right"/>
        </w:trPr>
        <w:tc>
          <w:tcPr>
            <w:tcW w:w="4320" w:type="dxa"/>
            <w:vAlign w:val="center"/>
          </w:tcPr>
          <w:p w14:paraId="641DBC06" w14:textId="77777777" w:rsidR="00840A12" w:rsidRDefault="00000000">
            <w:pPr>
              <w:jc w:val="right"/>
            </w:pPr>
            <w:r>
              <w:t>刚接电话</w:t>
            </w:r>
          </w:p>
        </w:tc>
        <w:tc>
          <w:tcPr>
            <w:tcW w:w="720" w:type="dxa"/>
          </w:tcPr>
          <w:p w14:paraId="63C322CC" w14:textId="77777777" w:rsidR="00840A12" w:rsidRDefault="00000000">
            <w:r>
              <w:rPr>
                <w:noProof/>
              </w:rPr>
              <w:drawing>
                <wp:inline distT="0" distB="0" distL="0" distR="0" wp14:anchorId="36C358B7" wp14:editId="7F2F3746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16C9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F973531" w14:textId="77777777">
        <w:tc>
          <w:tcPr>
            <w:tcW w:w="720" w:type="dxa"/>
          </w:tcPr>
          <w:p w14:paraId="391E9D57" w14:textId="77777777" w:rsidR="00840A12" w:rsidRDefault="00000000">
            <w:r>
              <w:rPr>
                <w:noProof/>
              </w:rPr>
              <w:drawing>
                <wp:inline distT="0" distB="0" distL="0" distR="0" wp14:anchorId="51686D9E" wp14:editId="2E422389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86E1F4" w14:textId="77777777" w:rsidR="00840A12" w:rsidRDefault="00000000">
            <w:r>
              <w:t>好的吧</w:t>
            </w:r>
          </w:p>
        </w:tc>
      </w:tr>
    </w:tbl>
    <w:p w14:paraId="46E073B0" w14:textId="77777777" w:rsidR="00840A12" w:rsidRDefault="00840A12"/>
    <w:p w14:paraId="2BC30D71" w14:textId="77777777" w:rsidR="00840A12" w:rsidRDefault="00000000">
      <w:pPr>
        <w:jc w:val="center"/>
      </w:pPr>
      <w:r>
        <w:t>2024-04-13 16:23:46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EFDA9E8" w14:textId="77777777">
        <w:trPr>
          <w:jc w:val="right"/>
        </w:trPr>
        <w:tc>
          <w:tcPr>
            <w:tcW w:w="4320" w:type="dxa"/>
            <w:vAlign w:val="center"/>
          </w:tcPr>
          <w:p w14:paraId="74E76E1B" w14:textId="77777777" w:rsidR="00840A1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A5A1024" wp14:editId="2C2A18F6">
                  <wp:extent cx="1371600" cy="1828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956db7bb9593a7d833e0d2e26f6e01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77FBA4" w14:textId="77777777" w:rsidR="00840A12" w:rsidRDefault="00000000">
            <w:r>
              <w:rPr>
                <w:noProof/>
              </w:rPr>
              <w:drawing>
                <wp:inline distT="0" distB="0" distL="0" distR="0" wp14:anchorId="660C4DB6" wp14:editId="010E2FBD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BEF5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E93CDAC" w14:textId="77777777">
        <w:tc>
          <w:tcPr>
            <w:tcW w:w="720" w:type="dxa"/>
          </w:tcPr>
          <w:p w14:paraId="4BC9B013" w14:textId="77777777" w:rsidR="00840A12" w:rsidRDefault="00000000">
            <w:r>
              <w:rPr>
                <w:noProof/>
              </w:rPr>
              <w:drawing>
                <wp:inline distT="0" distB="0" distL="0" distR="0" wp14:anchorId="184A195D" wp14:editId="6DBBC4FF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74B015" w14:textId="77777777" w:rsidR="00840A12" w:rsidRDefault="00000000">
            <w:r>
              <w:t>拍婚纱照</w:t>
            </w:r>
          </w:p>
        </w:tc>
      </w:tr>
    </w:tbl>
    <w:p w14:paraId="07463A9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85F1624" w14:textId="77777777">
        <w:tc>
          <w:tcPr>
            <w:tcW w:w="720" w:type="dxa"/>
          </w:tcPr>
          <w:p w14:paraId="2C429D7B" w14:textId="77777777" w:rsidR="00840A12" w:rsidRDefault="00000000">
            <w:r>
              <w:rPr>
                <w:noProof/>
              </w:rPr>
              <w:drawing>
                <wp:inline distT="0" distB="0" distL="0" distR="0" wp14:anchorId="57816987" wp14:editId="1ABA3E15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A03D5F" w14:textId="77777777" w:rsidR="00840A12" w:rsidRDefault="00000000">
            <w:r>
              <w:t>哦豁</w:t>
            </w:r>
          </w:p>
        </w:tc>
      </w:tr>
    </w:tbl>
    <w:p w14:paraId="62E1387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3458861" w14:textId="77777777">
        <w:trPr>
          <w:jc w:val="right"/>
        </w:trPr>
        <w:tc>
          <w:tcPr>
            <w:tcW w:w="4320" w:type="dxa"/>
            <w:vAlign w:val="center"/>
          </w:tcPr>
          <w:p w14:paraId="75413CAC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对啊，每次来这边都有</w:t>
            </w:r>
          </w:p>
        </w:tc>
        <w:tc>
          <w:tcPr>
            <w:tcW w:w="720" w:type="dxa"/>
          </w:tcPr>
          <w:p w14:paraId="62C178D6" w14:textId="77777777" w:rsidR="00840A12" w:rsidRDefault="00000000">
            <w:r>
              <w:rPr>
                <w:noProof/>
              </w:rPr>
              <w:drawing>
                <wp:inline distT="0" distB="0" distL="0" distR="0" wp14:anchorId="75EC5D87" wp14:editId="07CD0333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DB48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15B85F5" w14:textId="77777777">
        <w:trPr>
          <w:jc w:val="right"/>
        </w:trPr>
        <w:tc>
          <w:tcPr>
            <w:tcW w:w="4320" w:type="dxa"/>
            <w:vAlign w:val="center"/>
          </w:tcPr>
          <w:p w14:paraId="105356DE" w14:textId="77777777" w:rsidR="00840A12" w:rsidRDefault="00000000">
            <w:pPr>
              <w:jc w:val="right"/>
            </w:pPr>
            <w:r>
              <w:t>感觉像公司领导</w:t>
            </w:r>
          </w:p>
        </w:tc>
        <w:tc>
          <w:tcPr>
            <w:tcW w:w="720" w:type="dxa"/>
          </w:tcPr>
          <w:p w14:paraId="6838427C" w14:textId="77777777" w:rsidR="00840A12" w:rsidRDefault="00000000">
            <w:r>
              <w:rPr>
                <w:noProof/>
              </w:rPr>
              <w:drawing>
                <wp:inline distT="0" distB="0" distL="0" distR="0" wp14:anchorId="5F007871" wp14:editId="30197ABE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EEBF5" w14:textId="77777777" w:rsidR="00840A12" w:rsidRDefault="00840A12"/>
    <w:p w14:paraId="061EFBAF" w14:textId="77777777" w:rsidR="00840A12" w:rsidRDefault="00000000">
      <w:pPr>
        <w:jc w:val="center"/>
      </w:pPr>
      <w:r>
        <w:t>2024-04-13 16:29:39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84A2AEE" w14:textId="77777777">
        <w:tc>
          <w:tcPr>
            <w:tcW w:w="720" w:type="dxa"/>
          </w:tcPr>
          <w:p w14:paraId="6DAA2EB4" w14:textId="77777777" w:rsidR="00840A12" w:rsidRDefault="00000000">
            <w:r>
              <w:rPr>
                <w:noProof/>
              </w:rPr>
              <w:drawing>
                <wp:inline distT="0" distB="0" distL="0" distR="0" wp14:anchorId="5C868FE2" wp14:editId="314AA82B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CEB032" w14:textId="77777777" w:rsidR="00840A12" w:rsidRDefault="00000000">
            <w:r>
              <w:t>啊</w:t>
            </w:r>
          </w:p>
        </w:tc>
      </w:tr>
    </w:tbl>
    <w:p w14:paraId="505DD23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157E721" w14:textId="77777777">
        <w:trPr>
          <w:jc w:val="right"/>
        </w:trPr>
        <w:tc>
          <w:tcPr>
            <w:tcW w:w="4320" w:type="dxa"/>
            <w:vAlign w:val="center"/>
          </w:tcPr>
          <w:p w14:paraId="3A56553B" w14:textId="77777777" w:rsidR="00840A12" w:rsidRDefault="00000000">
            <w:pPr>
              <w:jc w:val="right"/>
            </w:pPr>
            <w:r>
              <w:t>那个男生感觉像领导</w:t>
            </w:r>
          </w:p>
        </w:tc>
        <w:tc>
          <w:tcPr>
            <w:tcW w:w="720" w:type="dxa"/>
          </w:tcPr>
          <w:p w14:paraId="1D109CB1" w14:textId="77777777" w:rsidR="00840A12" w:rsidRDefault="00000000">
            <w:r>
              <w:rPr>
                <w:noProof/>
              </w:rPr>
              <w:drawing>
                <wp:inline distT="0" distB="0" distL="0" distR="0" wp14:anchorId="18225603" wp14:editId="784A6324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A92A3" w14:textId="77777777" w:rsidR="00840A12" w:rsidRDefault="00840A12"/>
    <w:p w14:paraId="7BE85326" w14:textId="77777777" w:rsidR="00840A12" w:rsidRDefault="00000000">
      <w:pPr>
        <w:jc w:val="center"/>
      </w:pPr>
      <w:r>
        <w:t>2024-04-13 16:38:54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3F2464C" w14:textId="77777777">
        <w:tc>
          <w:tcPr>
            <w:tcW w:w="720" w:type="dxa"/>
          </w:tcPr>
          <w:p w14:paraId="1ACAD424" w14:textId="77777777" w:rsidR="00840A12" w:rsidRDefault="00000000">
            <w:r>
              <w:rPr>
                <w:noProof/>
              </w:rPr>
              <w:drawing>
                <wp:inline distT="0" distB="0" distL="0" distR="0" wp14:anchorId="58CA42CE" wp14:editId="6271B3DF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391BF4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难道是因为他穿西装的原因吗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07F7F64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71E359F" w14:textId="77777777">
        <w:tc>
          <w:tcPr>
            <w:tcW w:w="720" w:type="dxa"/>
          </w:tcPr>
          <w:p w14:paraId="4646F87E" w14:textId="77777777" w:rsidR="00840A12" w:rsidRDefault="00000000">
            <w:r>
              <w:rPr>
                <w:noProof/>
              </w:rPr>
              <w:drawing>
                <wp:inline distT="0" distB="0" distL="0" distR="0" wp14:anchorId="3F0E6673" wp14:editId="267D2DF5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B7D975" w14:textId="77777777" w:rsidR="00840A12" w:rsidRDefault="00000000">
            <w:r>
              <w:t>哈哈哈哈</w:t>
            </w:r>
          </w:p>
        </w:tc>
      </w:tr>
    </w:tbl>
    <w:p w14:paraId="6CFBDF9D" w14:textId="77777777" w:rsidR="00840A12" w:rsidRDefault="00840A12"/>
    <w:p w14:paraId="15BE757C" w14:textId="77777777" w:rsidR="00840A12" w:rsidRDefault="00000000">
      <w:pPr>
        <w:jc w:val="center"/>
      </w:pPr>
      <w:r>
        <w:t>2024-04-13 16:45:26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626A268" w14:textId="77777777">
        <w:trPr>
          <w:jc w:val="right"/>
        </w:trPr>
        <w:tc>
          <w:tcPr>
            <w:tcW w:w="4320" w:type="dxa"/>
            <w:vAlign w:val="center"/>
          </w:tcPr>
          <w:p w14:paraId="46ADDBCE" w14:textId="77777777" w:rsidR="00840A12" w:rsidRDefault="00000000">
            <w:pPr>
              <w:jc w:val="right"/>
            </w:pPr>
            <w:r>
              <w:t>不是</w:t>
            </w:r>
          </w:p>
        </w:tc>
        <w:tc>
          <w:tcPr>
            <w:tcW w:w="720" w:type="dxa"/>
          </w:tcPr>
          <w:p w14:paraId="16D64BCD" w14:textId="77777777" w:rsidR="00840A12" w:rsidRDefault="00000000">
            <w:r>
              <w:rPr>
                <w:noProof/>
              </w:rPr>
              <w:drawing>
                <wp:inline distT="0" distB="0" distL="0" distR="0" wp14:anchorId="2B58E43A" wp14:editId="0C383ED8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14CB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0EDD306" w14:textId="77777777">
        <w:trPr>
          <w:jc w:val="right"/>
        </w:trPr>
        <w:tc>
          <w:tcPr>
            <w:tcW w:w="4320" w:type="dxa"/>
            <w:vAlign w:val="center"/>
          </w:tcPr>
          <w:p w14:paraId="15580522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就看着像，不是那么确定</w:t>
            </w:r>
          </w:p>
        </w:tc>
        <w:tc>
          <w:tcPr>
            <w:tcW w:w="720" w:type="dxa"/>
          </w:tcPr>
          <w:p w14:paraId="6CC9B33B" w14:textId="77777777" w:rsidR="00840A12" w:rsidRDefault="00000000">
            <w:r>
              <w:rPr>
                <w:noProof/>
              </w:rPr>
              <w:drawing>
                <wp:inline distT="0" distB="0" distL="0" distR="0" wp14:anchorId="64CF99AA" wp14:editId="0B470D9D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558EF" w14:textId="77777777" w:rsidR="00840A12" w:rsidRDefault="00840A12"/>
    <w:p w14:paraId="43F194CD" w14:textId="77777777" w:rsidR="00840A12" w:rsidRDefault="00000000">
      <w:pPr>
        <w:jc w:val="center"/>
      </w:pPr>
      <w:r>
        <w:t>2024-04-13 16:54:06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8F24369" w14:textId="77777777">
        <w:trPr>
          <w:jc w:val="right"/>
        </w:trPr>
        <w:tc>
          <w:tcPr>
            <w:tcW w:w="4320" w:type="dxa"/>
            <w:vAlign w:val="center"/>
          </w:tcPr>
          <w:p w14:paraId="25E65D5B" w14:textId="785C9F01" w:rsidR="00840A12" w:rsidRDefault="00840A12">
            <w:pPr>
              <w:jc w:val="right"/>
            </w:pPr>
          </w:p>
        </w:tc>
        <w:tc>
          <w:tcPr>
            <w:tcW w:w="720" w:type="dxa"/>
          </w:tcPr>
          <w:p w14:paraId="11984095" w14:textId="77777777" w:rsidR="00840A12" w:rsidRDefault="00000000">
            <w:r>
              <w:rPr>
                <w:noProof/>
              </w:rPr>
              <w:drawing>
                <wp:inline distT="0" distB="0" distL="0" distR="0" wp14:anchorId="33A512C2" wp14:editId="5ECD5AE4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0DE3A" w14:textId="77777777" w:rsidR="00840A12" w:rsidRDefault="00840A12"/>
    <w:p w14:paraId="1F2A0AB3" w14:textId="77777777" w:rsidR="00840A12" w:rsidRDefault="00000000">
      <w:pPr>
        <w:jc w:val="center"/>
      </w:pPr>
      <w:r>
        <w:t>2024-04-13 17:01:14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23970BE" w14:textId="77777777">
        <w:tc>
          <w:tcPr>
            <w:tcW w:w="720" w:type="dxa"/>
          </w:tcPr>
          <w:p w14:paraId="2AE92E46" w14:textId="77777777" w:rsidR="00840A12" w:rsidRDefault="00000000">
            <w:r>
              <w:rPr>
                <w:noProof/>
              </w:rPr>
              <w:drawing>
                <wp:inline distT="0" distB="0" distL="0" distR="0" wp14:anchorId="0724C26F" wp14:editId="2843DB7E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A10494" w14:textId="77777777" w:rsidR="00840A12" w:rsidRDefault="00000000">
            <w:r>
              <w:t>都没啥人</w:t>
            </w:r>
          </w:p>
        </w:tc>
      </w:tr>
    </w:tbl>
    <w:p w14:paraId="40A6EDB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9C398BD" w14:textId="77777777">
        <w:trPr>
          <w:jc w:val="right"/>
        </w:trPr>
        <w:tc>
          <w:tcPr>
            <w:tcW w:w="4320" w:type="dxa"/>
            <w:vAlign w:val="center"/>
          </w:tcPr>
          <w:p w14:paraId="5EFB0E6D" w14:textId="77777777" w:rsidR="00840A12" w:rsidRDefault="00000000">
            <w:pPr>
              <w:jc w:val="right"/>
            </w:pPr>
            <w:r>
              <w:t>图书馆谁在外面</w:t>
            </w:r>
          </w:p>
        </w:tc>
        <w:tc>
          <w:tcPr>
            <w:tcW w:w="720" w:type="dxa"/>
          </w:tcPr>
          <w:p w14:paraId="6065503A" w14:textId="77777777" w:rsidR="00840A12" w:rsidRDefault="00000000">
            <w:r>
              <w:rPr>
                <w:noProof/>
              </w:rPr>
              <w:drawing>
                <wp:inline distT="0" distB="0" distL="0" distR="0" wp14:anchorId="4E4828F8" wp14:editId="415894C6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7521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5C12038" w14:textId="77777777">
        <w:tc>
          <w:tcPr>
            <w:tcW w:w="720" w:type="dxa"/>
          </w:tcPr>
          <w:p w14:paraId="2CA433FD" w14:textId="77777777" w:rsidR="00840A12" w:rsidRDefault="00000000">
            <w:r>
              <w:rPr>
                <w:noProof/>
              </w:rPr>
              <w:drawing>
                <wp:inline distT="0" distB="0" distL="0" distR="0" wp14:anchorId="7E50523B" wp14:editId="6A6FAD9F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6B3446" w14:textId="77777777" w:rsidR="00840A12" w:rsidRDefault="00000000">
            <w:r>
              <w:t>你</w:t>
            </w:r>
          </w:p>
        </w:tc>
      </w:tr>
    </w:tbl>
    <w:p w14:paraId="6CFDE66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C3EC0D3" w14:textId="77777777">
        <w:trPr>
          <w:jc w:val="right"/>
        </w:trPr>
        <w:tc>
          <w:tcPr>
            <w:tcW w:w="4320" w:type="dxa"/>
            <w:vAlign w:val="center"/>
          </w:tcPr>
          <w:p w14:paraId="637DB485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88332BF" w14:textId="77777777" w:rsidR="00840A12" w:rsidRDefault="00000000">
            <w:r>
              <w:rPr>
                <w:noProof/>
              </w:rPr>
              <w:drawing>
                <wp:inline distT="0" distB="0" distL="0" distR="0" wp14:anchorId="5964A745" wp14:editId="0571DB3C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826A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19035CF" w14:textId="77777777">
        <w:trPr>
          <w:jc w:val="right"/>
        </w:trPr>
        <w:tc>
          <w:tcPr>
            <w:tcW w:w="4320" w:type="dxa"/>
            <w:vAlign w:val="center"/>
          </w:tcPr>
          <w:p w14:paraId="426FEA3A" w14:textId="77777777" w:rsidR="00840A12" w:rsidRDefault="00000000">
            <w:pPr>
              <w:jc w:val="right"/>
            </w:pPr>
            <w:r>
              <w:t>的确没去过几次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5A797BD3" w14:textId="77777777" w:rsidR="00840A12" w:rsidRDefault="00000000">
            <w:r>
              <w:rPr>
                <w:noProof/>
              </w:rPr>
              <w:drawing>
                <wp:inline distT="0" distB="0" distL="0" distR="0" wp14:anchorId="7BF4461D" wp14:editId="6532C503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CE5BF" w14:textId="77777777" w:rsidR="00840A12" w:rsidRDefault="00840A12"/>
    <w:p w14:paraId="30B695EC" w14:textId="77777777" w:rsidR="00840A12" w:rsidRDefault="00000000">
      <w:pPr>
        <w:jc w:val="center"/>
      </w:pPr>
      <w:r>
        <w:t>2024-04-13 17:16:10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5F975F7" w14:textId="77777777">
        <w:tc>
          <w:tcPr>
            <w:tcW w:w="720" w:type="dxa"/>
          </w:tcPr>
          <w:p w14:paraId="67A2534A" w14:textId="77777777" w:rsidR="00840A12" w:rsidRDefault="00000000">
            <w:r>
              <w:rPr>
                <w:noProof/>
              </w:rPr>
              <w:drawing>
                <wp:inline distT="0" distB="0" distL="0" distR="0" wp14:anchorId="67BCF54E" wp14:editId="571B9CC8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622A31" w14:textId="77777777" w:rsidR="00840A12" w:rsidRDefault="00000000">
            <w:r>
              <w:t>【表情包】</w:t>
            </w:r>
          </w:p>
        </w:tc>
      </w:tr>
    </w:tbl>
    <w:p w14:paraId="6E2F483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27CC806" w14:textId="77777777">
        <w:tc>
          <w:tcPr>
            <w:tcW w:w="720" w:type="dxa"/>
          </w:tcPr>
          <w:p w14:paraId="26F33F40" w14:textId="77777777" w:rsidR="00840A12" w:rsidRDefault="00000000">
            <w:r>
              <w:rPr>
                <w:noProof/>
              </w:rPr>
              <w:drawing>
                <wp:inline distT="0" distB="0" distL="0" distR="0" wp14:anchorId="595A90A0" wp14:editId="026B4084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CE5416" w14:textId="77777777" w:rsidR="00840A12" w:rsidRDefault="00000000">
            <w:r>
              <w:t>【表情包】</w:t>
            </w:r>
          </w:p>
        </w:tc>
      </w:tr>
    </w:tbl>
    <w:p w14:paraId="38128DEF" w14:textId="77777777" w:rsidR="00840A12" w:rsidRDefault="00840A12"/>
    <w:p w14:paraId="3ADBD820" w14:textId="77777777" w:rsidR="00840A12" w:rsidRDefault="00000000">
      <w:pPr>
        <w:jc w:val="center"/>
      </w:pPr>
      <w:r>
        <w:t>2024-04-13 17:23:21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78B3EB1" w14:textId="77777777">
        <w:trPr>
          <w:jc w:val="right"/>
        </w:trPr>
        <w:tc>
          <w:tcPr>
            <w:tcW w:w="4320" w:type="dxa"/>
            <w:vAlign w:val="center"/>
          </w:tcPr>
          <w:p w14:paraId="1EFF1659" w14:textId="77777777" w:rsidR="00840A1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6796BB21" wp14:editId="1C95BD28">
                  <wp:extent cx="2438400" cy="1828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298116a7b25635b8778c8b5a22e83b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B091C30" w14:textId="77777777" w:rsidR="00840A12" w:rsidRDefault="00000000">
            <w:r>
              <w:rPr>
                <w:noProof/>
              </w:rPr>
              <w:drawing>
                <wp:inline distT="0" distB="0" distL="0" distR="0" wp14:anchorId="37865BAF" wp14:editId="38780C3C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103A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0CD4A31" w14:textId="77777777">
        <w:trPr>
          <w:jc w:val="right"/>
        </w:trPr>
        <w:tc>
          <w:tcPr>
            <w:tcW w:w="4320" w:type="dxa"/>
            <w:vAlign w:val="center"/>
          </w:tcPr>
          <w:p w14:paraId="302651CC" w14:textId="77777777" w:rsidR="00840A12" w:rsidRDefault="00000000">
            <w:pPr>
              <w:jc w:val="right"/>
            </w:pPr>
            <w:r>
              <w:t>它好直啊</w:t>
            </w:r>
          </w:p>
        </w:tc>
        <w:tc>
          <w:tcPr>
            <w:tcW w:w="720" w:type="dxa"/>
          </w:tcPr>
          <w:p w14:paraId="491CCC0F" w14:textId="77777777" w:rsidR="00840A12" w:rsidRDefault="00000000">
            <w:r>
              <w:rPr>
                <w:noProof/>
              </w:rPr>
              <w:drawing>
                <wp:inline distT="0" distB="0" distL="0" distR="0" wp14:anchorId="707A3475" wp14:editId="1B3B6477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4257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E1EB7F4" w14:textId="77777777">
        <w:tc>
          <w:tcPr>
            <w:tcW w:w="720" w:type="dxa"/>
          </w:tcPr>
          <w:p w14:paraId="4A3E6D8C" w14:textId="77777777" w:rsidR="00840A12" w:rsidRDefault="00000000">
            <w:r>
              <w:rPr>
                <w:noProof/>
              </w:rPr>
              <w:drawing>
                <wp:inline distT="0" distB="0" distL="0" distR="0" wp14:anchorId="5089FBBA" wp14:editId="588AE7E2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FD5E7D" w14:textId="77777777" w:rsidR="00840A12" w:rsidRDefault="00000000">
            <w:r>
              <w:t>它这个怎么那么奇怪</w:t>
            </w:r>
          </w:p>
        </w:tc>
      </w:tr>
    </w:tbl>
    <w:p w14:paraId="6B83DD9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91FC996" w14:textId="77777777">
        <w:tc>
          <w:tcPr>
            <w:tcW w:w="720" w:type="dxa"/>
          </w:tcPr>
          <w:p w14:paraId="3CD99EEF" w14:textId="77777777" w:rsidR="00840A12" w:rsidRDefault="00000000">
            <w:r>
              <w:rPr>
                <w:noProof/>
              </w:rPr>
              <w:drawing>
                <wp:inline distT="0" distB="0" distL="0" distR="0" wp14:anchorId="63EEB6B8" wp14:editId="57E4A714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B31B02" w14:textId="77777777" w:rsidR="00840A12" w:rsidRDefault="00000000">
            <w:r>
              <w:t>哈哈哈哈哈</w:t>
            </w:r>
          </w:p>
        </w:tc>
      </w:tr>
    </w:tbl>
    <w:p w14:paraId="23853944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F0B4B7A" w14:textId="77777777">
        <w:trPr>
          <w:jc w:val="right"/>
        </w:trPr>
        <w:tc>
          <w:tcPr>
            <w:tcW w:w="4320" w:type="dxa"/>
            <w:vAlign w:val="center"/>
          </w:tcPr>
          <w:p w14:paraId="48F29AE7" w14:textId="77777777" w:rsidR="00840A12" w:rsidRDefault="00000000">
            <w:pPr>
              <w:jc w:val="right"/>
            </w:pPr>
            <w:r>
              <w:t>都不动的</w:t>
            </w:r>
          </w:p>
        </w:tc>
        <w:tc>
          <w:tcPr>
            <w:tcW w:w="720" w:type="dxa"/>
          </w:tcPr>
          <w:p w14:paraId="1E2D6869" w14:textId="77777777" w:rsidR="00840A12" w:rsidRDefault="00000000">
            <w:r>
              <w:rPr>
                <w:noProof/>
              </w:rPr>
              <w:drawing>
                <wp:inline distT="0" distB="0" distL="0" distR="0" wp14:anchorId="79EA9C3A" wp14:editId="387867D7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B5E2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3C2611C" w14:textId="77777777">
        <w:tc>
          <w:tcPr>
            <w:tcW w:w="720" w:type="dxa"/>
          </w:tcPr>
          <w:p w14:paraId="6F3838BD" w14:textId="77777777" w:rsidR="00840A12" w:rsidRDefault="00000000">
            <w:r>
              <w:rPr>
                <w:noProof/>
              </w:rPr>
              <w:drawing>
                <wp:inline distT="0" distB="0" distL="0" distR="0" wp14:anchorId="7E3465DD" wp14:editId="3B34C96B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E58F96" w14:textId="77777777" w:rsidR="00840A12" w:rsidRDefault="00000000">
            <w:r>
              <w:t>【视频】</w:t>
            </w:r>
          </w:p>
        </w:tc>
      </w:tr>
    </w:tbl>
    <w:p w14:paraId="43142D1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1E52508" w14:textId="77777777">
        <w:trPr>
          <w:jc w:val="right"/>
        </w:trPr>
        <w:tc>
          <w:tcPr>
            <w:tcW w:w="4320" w:type="dxa"/>
            <w:vAlign w:val="center"/>
          </w:tcPr>
          <w:p w14:paraId="781199FF" w14:textId="77777777" w:rsidR="00840A12" w:rsidRDefault="00000000">
            <w:pPr>
              <w:jc w:val="right"/>
            </w:pPr>
            <w:r>
              <w:t>这个真活跃</w:t>
            </w:r>
          </w:p>
        </w:tc>
        <w:tc>
          <w:tcPr>
            <w:tcW w:w="720" w:type="dxa"/>
          </w:tcPr>
          <w:p w14:paraId="564DCE03" w14:textId="77777777" w:rsidR="00840A12" w:rsidRDefault="00000000">
            <w:r>
              <w:rPr>
                <w:noProof/>
              </w:rPr>
              <w:drawing>
                <wp:inline distT="0" distB="0" distL="0" distR="0" wp14:anchorId="731FEAB4" wp14:editId="2A7BFD9E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A528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F3D9BA2" w14:textId="77777777">
        <w:tc>
          <w:tcPr>
            <w:tcW w:w="720" w:type="dxa"/>
          </w:tcPr>
          <w:p w14:paraId="42CC44AF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71BD648C" wp14:editId="09C73A03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73B6EE" w14:textId="77777777" w:rsidR="00840A12" w:rsidRDefault="00000000">
            <w:r>
              <w:t>那必须的</w:t>
            </w:r>
          </w:p>
        </w:tc>
      </w:tr>
    </w:tbl>
    <w:p w14:paraId="3988612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827EAB8" w14:textId="77777777">
        <w:tc>
          <w:tcPr>
            <w:tcW w:w="720" w:type="dxa"/>
          </w:tcPr>
          <w:p w14:paraId="40040410" w14:textId="77777777" w:rsidR="00840A12" w:rsidRDefault="00000000">
            <w:r>
              <w:rPr>
                <w:noProof/>
              </w:rPr>
              <w:drawing>
                <wp:inline distT="0" distB="0" distL="0" distR="0" wp14:anchorId="3B092EFA" wp14:editId="6A5BF4E6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1CAD0E" w14:textId="77777777" w:rsidR="00840A12" w:rsidRDefault="00000000">
            <w:r>
              <w:t>哈哈哈哈</w:t>
            </w:r>
          </w:p>
        </w:tc>
      </w:tr>
    </w:tbl>
    <w:p w14:paraId="5E647FC4" w14:textId="77777777" w:rsidR="00840A12" w:rsidRDefault="00840A12"/>
    <w:p w14:paraId="508663C2" w14:textId="77777777" w:rsidR="00840A12" w:rsidRDefault="00000000">
      <w:pPr>
        <w:jc w:val="center"/>
      </w:pPr>
      <w:r>
        <w:t>2024-04-13 17:40:11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57AE4B4" w14:textId="77777777">
        <w:trPr>
          <w:jc w:val="right"/>
        </w:trPr>
        <w:tc>
          <w:tcPr>
            <w:tcW w:w="4320" w:type="dxa"/>
            <w:vAlign w:val="center"/>
          </w:tcPr>
          <w:p w14:paraId="4EADF659" w14:textId="77777777" w:rsidR="00840A12" w:rsidRDefault="00000000">
            <w:pPr>
              <w:jc w:val="right"/>
            </w:pPr>
            <w:r>
              <w:t>上个只估计书读累了</w:t>
            </w:r>
          </w:p>
        </w:tc>
        <w:tc>
          <w:tcPr>
            <w:tcW w:w="720" w:type="dxa"/>
          </w:tcPr>
          <w:p w14:paraId="02D08B41" w14:textId="77777777" w:rsidR="00840A12" w:rsidRDefault="00000000">
            <w:r>
              <w:rPr>
                <w:noProof/>
              </w:rPr>
              <w:drawing>
                <wp:inline distT="0" distB="0" distL="0" distR="0" wp14:anchorId="64CF11B7" wp14:editId="76E7847A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487B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59CAED3" w14:textId="77777777">
        <w:trPr>
          <w:jc w:val="right"/>
        </w:trPr>
        <w:tc>
          <w:tcPr>
            <w:tcW w:w="4320" w:type="dxa"/>
            <w:vAlign w:val="center"/>
          </w:tcPr>
          <w:p w14:paraId="10F6418F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一帮人围观它，过会儿又直了</w:t>
            </w:r>
          </w:p>
        </w:tc>
        <w:tc>
          <w:tcPr>
            <w:tcW w:w="720" w:type="dxa"/>
          </w:tcPr>
          <w:p w14:paraId="523DBD86" w14:textId="77777777" w:rsidR="00840A12" w:rsidRDefault="00000000">
            <w:r>
              <w:rPr>
                <w:noProof/>
              </w:rPr>
              <w:drawing>
                <wp:inline distT="0" distB="0" distL="0" distR="0" wp14:anchorId="2AD224D9" wp14:editId="5ADC5B4B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B92C6" w14:textId="77777777" w:rsidR="00840A12" w:rsidRDefault="00840A12"/>
    <w:p w14:paraId="166A594C" w14:textId="77777777" w:rsidR="00840A12" w:rsidRDefault="00000000">
      <w:pPr>
        <w:jc w:val="center"/>
      </w:pPr>
      <w:r>
        <w:t>2024-04-13 18:44:50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43B2F09" w14:textId="77777777">
        <w:tc>
          <w:tcPr>
            <w:tcW w:w="720" w:type="dxa"/>
          </w:tcPr>
          <w:p w14:paraId="08F08843" w14:textId="77777777" w:rsidR="00840A12" w:rsidRDefault="00000000">
            <w:r>
              <w:rPr>
                <w:noProof/>
              </w:rPr>
              <w:drawing>
                <wp:inline distT="0" distB="0" distL="0" distR="0" wp14:anchorId="52A72A81" wp14:editId="72168408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A8290A" w14:textId="77777777" w:rsidR="00840A12" w:rsidRDefault="00000000">
            <w:r>
              <w:t>哈哈哈哈哈</w:t>
            </w:r>
          </w:p>
        </w:tc>
      </w:tr>
    </w:tbl>
    <w:p w14:paraId="4D88544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907B079" w14:textId="77777777">
        <w:tc>
          <w:tcPr>
            <w:tcW w:w="720" w:type="dxa"/>
          </w:tcPr>
          <w:p w14:paraId="0215B968" w14:textId="77777777" w:rsidR="00840A12" w:rsidRDefault="00000000">
            <w:r>
              <w:rPr>
                <w:noProof/>
              </w:rPr>
              <w:drawing>
                <wp:inline distT="0" distB="0" distL="0" distR="0" wp14:anchorId="64D419B2" wp14:editId="37EAA5FE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767232" w14:textId="77777777" w:rsidR="00840A12" w:rsidRDefault="00000000">
            <w:r>
              <w:t>有文化的</w:t>
            </w:r>
            <w:r>
              <w:t>🐶</w:t>
            </w:r>
          </w:p>
        </w:tc>
      </w:tr>
    </w:tbl>
    <w:p w14:paraId="1709E74E" w14:textId="77777777" w:rsidR="00840A12" w:rsidRDefault="00840A12"/>
    <w:p w14:paraId="71FB4A8A" w14:textId="77777777" w:rsidR="00840A12" w:rsidRDefault="00000000">
      <w:pPr>
        <w:jc w:val="center"/>
      </w:pPr>
      <w:r>
        <w:t>2024-04-13 21:40:09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F1D49F9" w14:textId="77777777">
        <w:trPr>
          <w:jc w:val="right"/>
        </w:trPr>
        <w:tc>
          <w:tcPr>
            <w:tcW w:w="4320" w:type="dxa"/>
            <w:vAlign w:val="center"/>
          </w:tcPr>
          <w:p w14:paraId="50677A9B" w14:textId="77777777" w:rsidR="00840A1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FEEE36E" wp14:editId="4A97CADA">
                  <wp:extent cx="2438400" cy="1828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4f93d200cd5f843dd0a2f08bdf2e77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CD76A7F" w14:textId="77777777" w:rsidR="00840A12" w:rsidRDefault="00000000">
            <w:r>
              <w:rPr>
                <w:noProof/>
              </w:rPr>
              <w:drawing>
                <wp:inline distT="0" distB="0" distL="0" distR="0" wp14:anchorId="3C4DE982" wp14:editId="1403F1AD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BCC5F" w14:textId="77777777" w:rsidR="00840A12" w:rsidRDefault="00840A12"/>
    <w:p w14:paraId="36CC161B" w14:textId="77777777" w:rsidR="00840A12" w:rsidRDefault="00000000">
      <w:pPr>
        <w:jc w:val="center"/>
      </w:pPr>
      <w:r>
        <w:t>2024-04-13 21:50:29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FBEE336" w14:textId="77777777">
        <w:tc>
          <w:tcPr>
            <w:tcW w:w="720" w:type="dxa"/>
          </w:tcPr>
          <w:p w14:paraId="4E78C920" w14:textId="77777777" w:rsidR="00840A12" w:rsidRDefault="00000000">
            <w:r>
              <w:rPr>
                <w:noProof/>
              </w:rPr>
              <w:drawing>
                <wp:inline distT="0" distB="0" distL="0" distR="0" wp14:anchorId="765B3E54" wp14:editId="25731D78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C8ADC4" w14:textId="77777777" w:rsidR="00840A12" w:rsidRDefault="00000000">
            <w:r>
              <w:t>去看电影了呢</w:t>
            </w:r>
          </w:p>
        </w:tc>
      </w:tr>
    </w:tbl>
    <w:p w14:paraId="691F727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BC6A922" w14:textId="77777777">
        <w:trPr>
          <w:jc w:val="right"/>
        </w:trPr>
        <w:tc>
          <w:tcPr>
            <w:tcW w:w="4320" w:type="dxa"/>
            <w:vAlign w:val="center"/>
          </w:tcPr>
          <w:p w14:paraId="767850D8" w14:textId="77777777" w:rsidR="00840A12" w:rsidRDefault="00000000">
            <w:pPr>
              <w:jc w:val="right"/>
            </w:pPr>
            <w:r>
              <w:t>是呀</w:t>
            </w:r>
          </w:p>
        </w:tc>
        <w:tc>
          <w:tcPr>
            <w:tcW w:w="720" w:type="dxa"/>
          </w:tcPr>
          <w:p w14:paraId="00C25F17" w14:textId="77777777" w:rsidR="00840A12" w:rsidRDefault="00000000">
            <w:r>
              <w:rPr>
                <w:noProof/>
              </w:rPr>
              <w:drawing>
                <wp:inline distT="0" distB="0" distL="0" distR="0" wp14:anchorId="4C3E4F4C" wp14:editId="0D74F420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3448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B2A7E57" w14:textId="77777777">
        <w:trPr>
          <w:jc w:val="right"/>
        </w:trPr>
        <w:tc>
          <w:tcPr>
            <w:tcW w:w="4320" w:type="dxa"/>
            <w:vAlign w:val="center"/>
          </w:tcPr>
          <w:p w14:paraId="48791023" w14:textId="77777777" w:rsidR="00840A12" w:rsidRDefault="00000000">
            <w:pPr>
              <w:jc w:val="right"/>
            </w:pPr>
            <w:r>
              <w:t>没看懂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676CFCC8" w14:textId="77777777" w:rsidR="00840A12" w:rsidRDefault="00000000">
            <w:r>
              <w:rPr>
                <w:noProof/>
              </w:rPr>
              <w:drawing>
                <wp:inline distT="0" distB="0" distL="0" distR="0" wp14:anchorId="5AC6171C" wp14:editId="7C7182CE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DA8D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2561935" w14:textId="77777777">
        <w:tc>
          <w:tcPr>
            <w:tcW w:w="720" w:type="dxa"/>
          </w:tcPr>
          <w:p w14:paraId="40834D1F" w14:textId="77777777" w:rsidR="00840A12" w:rsidRDefault="00000000">
            <w:r>
              <w:rPr>
                <w:noProof/>
              </w:rPr>
              <w:drawing>
                <wp:inline distT="0" distB="0" distL="0" distR="0" wp14:anchorId="29B41FC9" wp14:editId="7E341ABD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327243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宫崎骏的那部电影吗？</w:t>
            </w:r>
          </w:p>
        </w:tc>
      </w:tr>
    </w:tbl>
    <w:p w14:paraId="0C11C7D2" w14:textId="77777777" w:rsidR="00840A12" w:rsidRDefault="00840A12">
      <w:pPr>
        <w:rPr>
          <w:lang w:eastAsia="zh-CN"/>
        </w:rPr>
      </w:pPr>
    </w:p>
    <w:p w14:paraId="212B744B" w14:textId="77777777" w:rsidR="00840A12" w:rsidRDefault="00000000">
      <w:pPr>
        <w:jc w:val="center"/>
      </w:pPr>
      <w:r>
        <w:t>2024-04-13 21:55:36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78556BD" w14:textId="77777777">
        <w:trPr>
          <w:jc w:val="right"/>
        </w:trPr>
        <w:tc>
          <w:tcPr>
            <w:tcW w:w="4320" w:type="dxa"/>
            <w:vAlign w:val="center"/>
          </w:tcPr>
          <w:p w14:paraId="1B193325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0CBDA60" w14:textId="77777777" w:rsidR="00840A12" w:rsidRDefault="00000000">
            <w:r>
              <w:rPr>
                <w:noProof/>
              </w:rPr>
              <w:drawing>
                <wp:inline distT="0" distB="0" distL="0" distR="0" wp14:anchorId="2FF2B1C2" wp14:editId="0C9A24F0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D5D8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524FCE5" w14:textId="77777777">
        <w:trPr>
          <w:jc w:val="right"/>
        </w:trPr>
        <w:tc>
          <w:tcPr>
            <w:tcW w:w="4320" w:type="dxa"/>
            <w:vAlign w:val="center"/>
          </w:tcPr>
          <w:p w14:paraId="25DA388C" w14:textId="77777777" w:rsidR="00840A12" w:rsidRDefault="00000000">
            <w:pPr>
              <w:jc w:val="right"/>
            </w:pPr>
            <w:r>
              <w:t>你也知道吗</w:t>
            </w:r>
          </w:p>
        </w:tc>
        <w:tc>
          <w:tcPr>
            <w:tcW w:w="720" w:type="dxa"/>
          </w:tcPr>
          <w:p w14:paraId="3FB81C5D" w14:textId="77777777" w:rsidR="00840A12" w:rsidRDefault="00000000">
            <w:r>
              <w:rPr>
                <w:noProof/>
              </w:rPr>
              <w:drawing>
                <wp:inline distT="0" distB="0" distL="0" distR="0" wp14:anchorId="1087CD47" wp14:editId="44DAD836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6A04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945D11D" w14:textId="77777777">
        <w:tc>
          <w:tcPr>
            <w:tcW w:w="720" w:type="dxa"/>
          </w:tcPr>
          <w:p w14:paraId="643EA6E4" w14:textId="77777777" w:rsidR="00840A12" w:rsidRDefault="00000000">
            <w:r>
              <w:rPr>
                <w:noProof/>
              </w:rPr>
              <w:drawing>
                <wp:inline distT="0" distB="0" distL="0" distR="0" wp14:anchorId="1AA56B08" wp14:editId="5707DC75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956B65" w14:textId="77777777" w:rsidR="00840A12" w:rsidRDefault="00000000">
            <w:r>
              <w:t>我还没有时间去看</w:t>
            </w:r>
          </w:p>
        </w:tc>
      </w:tr>
    </w:tbl>
    <w:p w14:paraId="1674340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95B5070" w14:textId="77777777">
        <w:trPr>
          <w:jc w:val="right"/>
        </w:trPr>
        <w:tc>
          <w:tcPr>
            <w:tcW w:w="4320" w:type="dxa"/>
            <w:vAlign w:val="center"/>
          </w:tcPr>
          <w:p w14:paraId="02FDD3DB" w14:textId="77777777" w:rsidR="00840A12" w:rsidRDefault="00000000">
            <w:pPr>
              <w:jc w:val="right"/>
            </w:pPr>
            <w:r>
              <w:t>嗯可以看看</w:t>
            </w:r>
          </w:p>
        </w:tc>
        <w:tc>
          <w:tcPr>
            <w:tcW w:w="720" w:type="dxa"/>
          </w:tcPr>
          <w:p w14:paraId="5EB53912" w14:textId="77777777" w:rsidR="00840A12" w:rsidRDefault="00000000">
            <w:r>
              <w:rPr>
                <w:noProof/>
              </w:rPr>
              <w:drawing>
                <wp:inline distT="0" distB="0" distL="0" distR="0" wp14:anchorId="63A16A70" wp14:editId="427D4725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9D4EB" w14:textId="77777777" w:rsidR="00840A12" w:rsidRDefault="00840A12"/>
    <w:p w14:paraId="32DA1B5B" w14:textId="77777777" w:rsidR="00840A12" w:rsidRDefault="00000000">
      <w:pPr>
        <w:jc w:val="center"/>
      </w:pPr>
      <w:r>
        <w:t>2024-04-13 22:40:00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53BF02C" w14:textId="77777777">
        <w:tc>
          <w:tcPr>
            <w:tcW w:w="720" w:type="dxa"/>
          </w:tcPr>
          <w:p w14:paraId="74583FC2" w14:textId="77777777" w:rsidR="00840A12" w:rsidRDefault="00000000">
            <w:r>
              <w:rPr>
                <w:noProof/>
              </w:rPr>
              <w:drawing>
                <wp:inline distT="0" distB="0" distL="0" distR="0" wp14:anchorId="5B1F24F7" wp14:editId="54D9FF5B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92DD2D" w14:textId="77777777" w:rsidR="00840A12" w:rsidRDefault="00000000">
            <w:r>
              <w:t>那你先看</w:t>
            </w:r>
          </w:p>
        </w:tc>
      </w:tr>
    </w:tbl>
    <w:p w14:paraId="5779A651" w14:textId="77777777" w:rsidR="00840A12" w:rsidRDefault="00840A12"/>
    <w:p w14:paraId="70EE6590" w14:textId="77777777" w:rsidR="00840A12" w:rsidRDefault="00000000">
      <w:pPr>
        <w:jc w:val="center"/>
      </w:pPr>
      <w:r>
        <w:t>2024-04-13 22:48:02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452AAF8" w14:textId="77777777">
        <w:trPr>
          <w:jc w:val="right"/>
        </w:trPr>
        <w:tc>
          <w:tcPr>
            <w:tcW w:w="4320" w:type="dxa"/>
            <w:vAlign w:val="center"/>
          </w:tcPr>
          <w:p w14:paraId="04BB33FC" w14:textId="77777777" w:rsidR="00840A12" w:rsidRDefault="00000000">
            <w:pPr>
              <w:jc w:val="right"/>
            </w:pPr>
            <w:r>
              <w:t>你想跟我看哈</w:t>
            </w:r>
            <w:r>
              <w:t>[</w:t>
            </w:r>
            <w:r>
              <w:t>奸笑</w:t>
            </w:r>
            <w:r>
              <w:t>]</w:t>
            </w:r>
          </w:p>
        </w:tc>
        <w:tc>
          <w:tcPr>
            <w:tcW w:w="720" w:type="dxa"/>
          </w:tcPr>
          <w:p w14:paraId="1CC608F7" w14:textId="77777777" w:rsidR="00840A12" w:rsidRDefault="00000000">
            <w:r>
              <w:rPr>
                <w:noProof/>
              </w:rPr>
              <w:drawing>
                <wp:inline distT="0" distB="0" distL="0" distR="0" wp14:anchorId="4A2627EA" wp14:editId="34D61E64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5D1A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DE11ACA" w14:textId="77777777">
        <w:trPr>
          <w:jc w:val="right"/>
        </w:trPr>
        <w:tc>
          <w:tcPr>
            <w:tcW w:w="4320" w:type="dxa"/>
            <w:vAlign w:val="center"/>
          </w:tcPr>
          <w:p w14:paraId="1CF79F66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很多人都没看懂，可以看别的</w:t>
            </w:r>
          </w:p>
        </w:tc>
        <w:tc>
          <w:tcPr>
            <w:tcW w:w="720" w:type="dxa"/>
          </w:tcPr>
          <w:p w14:paraId="62AACF57" w14:textId="77777777" w:rsidR="00840A12" w:rsidRDefault="00000000">
            <w:r>
              <w:rPr>
                <w:noProof/>
              </w:rPr>
              <w:drawing>
                <wp:inline distT="0" distB="0" distL="0" distR="0" wp14:anchorId="1558A8C3" wp14:editId="054F10CB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D9D96" w14:textId="77777777" w:rsidR="00840A12" w:rsidRDefault="00840A12"/>
    <w:p w14:paraId="1E23540B" w14:textId="77777777" w:rsidR="00840A12" w:rsidRDefault="00000000">
      <w:pPr>
        <w:jc w:val="center"/>
      </w:pPr>
      <w:r>
        <w:t>2024-04-14 09:18:12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DE09D1E" w14:textId="77777777">
        <w:tc>
          <w:tcPr>
            <w:tcW w:w="720" w:type="dxa"/>
          </w:tcPr>
          <w:p w14:paraId="4C5BE796" w14:textId="77777777" w:rsidR="00840A12" w:rsidRDefault="00000000">
            <w:r>
              <w:rPr>
                <w:noProof/>
              </w:rPr>
              <w:drawing>
                <wp:inline distT="0" distB="0" distL="0" distR="0" wp14:anchorId="4543E7F4" wp14:editId="59265BEC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D04B2B" w14:textId="77777777" w:rsidR="00840A12" w:rsidRDefault="00000000">
            <w:r>
              <w:t>【表情包】</w:t>
            </w:r>
          </w:p>
        </w:tc>
      </w:tr>
    </w:tbl>
    <w:p w14:paraId="0CF86257" w14:textId="77777777" w:rsidR="00840A12" w:rsidRDefault="00840A12"/>
    <w:p w14:paraId="2FE1604C" w14:textId="77777777" w:rsidR="00840A12" w:rsidRDefault="00000000">
      <w:pPr>
        <w:jc w:val="center"/>
      </w:pPr>
      <w:r>
        <w:t>2024-04-14 19:55:17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995DFF4" w14:textId="77777777">
        <w:trPr>
          <w:jc w:val="right"/>
        </w:trPr>
        <w:tc>
          <w:tcPr>
            <w:tcW w:w="4320" w:type="dxa"/>
            <w:vAlign w:val="center"/>
          </w:tcPr>
          <w:p w14:paraId="74382264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88C4DEA" w14:textId="77777777" w:rsidR="00840A12" w:rsidRDefault="00000000">
            <w:r>
              <w:rPr>
                <w:noProof/>
              </w:rPr>
              <w:drawing>
                <wp:inline distT="0" distB="0" distL="0" distR="0" wp14:anchorId="2FA1563C" wp14:editId="5B760C0B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D543A" w14:textId="77777777" w:rsidR="00840A12" w:rsidRDefault="00840A12"/>
    <w:p w14:paraId="7B5524EF" w14:textId="77777777" w:rsidR="00840A12" w:rsidRDefault="00000000">
      <w:pPr>
        <w:jc w:val="center"/>
      </w:pPr>
      <w:r>
        <w:t>2024-04-14 22:18:56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074F387" w14:textId="77777777">
        <w:tc>
          <w:tcPr>
            <w:tcW w:w="720" w:type="dxa"/>
          </w:tcPr>
          <w:p w14:paraId="0C76EC5F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5AB8F070" wp14:editId="03ECEEDA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56C29E" w14:textId="77777777" w:rsidR="00840A12" w:rsidRDefault="00000000">
            <w:r>
              <w:t>干嘛呢</w:t>
            </w:r>
          </w:p>
        </w:tc>
      </w:tr>
    </w:tbl>
    <w:p w14:paraId="41AF4A8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47FE80B" w14:textId="77777777">
        <w:trPr>
          <w:jc w:val="right"/>
        </w:trPr>
        <w:tc>
          <w:tcPr>
            <w:tcW w:w="4320" w:type="dxa"/>
            <w:vAlign w:val="center"/>
          </w:tcPr>
          <w:p w14:paraId="7CC9DCC6" w14:textId="77777777" w:rsidR="00840A12" w:rsidRDefault="00000000">
            <w:pPr>
              <w:jc w:val="right"/>
            </w:pPr>
            <w:r>
              <w:t>打会游戏</w:t>
            </w:r>
            <w:r>
              <w:t>[</w:t>
            </w:r>
            <w:r>
              <w:t>吃瓜</w:t>
            </w:r>
            <w:r>
              <w:t>]</w:t>
            </w:r>
          </w:p>
        </w:tc>
        <w:tc>
          <w:tcPr>
            <w:tcW w:w="720" w:type="dxa"/>
          </w:tcPr>
          <w:p w14:paraId="672794AF" w14:textId="77777777" w:rsidR="00840A12" w:rsidRDefault="00000000">
            <w:r>
              <w:rPr>
                <w:noProof/>
              </w:rPr>
              <w:drawing>
                <wp:inline distT="0" distB="0" distL="0" distR="0" wp14:anchorId="3393E5D5" wp14:editId="4BE4DE8A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5F27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E199627" w14:textId="77777777">
        <w:tc>
          <w:tcPr>
            <w:tcW w:w="720" w:type="dxa"/>
          </w:tcPr>
          <w:p w14:paraId="1B63C4D5" w14:textId="77777777" w:rsidR="00840A12" w:rsidRDefault="00000000">
            <w:r>
              <w:rPr>
                <w:noProof/>
              </w:rPr>
              <w:drawing>
                <wp:inline distT="0" distB="0" distL="0" distR="0" wp14:anchorId="263A3CE2" wp14:editId="233E8165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82CDAF" w14:textId="77777777" w:rsidR="00840A12" w:rsidRDefault="00000000">
            <w:r>
              <w:t>好的吧</w:t>
            </w:r>
          </w:p>
        </w:tc>
      </w:tr>
    </w:tbl>
    <w:p w14:paraId="36A23F5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A9BF534" w14:textId="77777777">
        <w:trPr>
          <w:jc w:val="right"/>
        </w:trPr>
        <w:tc>
          <w:tcPr>
            <w:tcW w:w="4320" w:type="dxa"/>
            <w:vAlign w:val="center"/>
          </w:tcPr>
          <w:p w14:paraId="0965D3E4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27E8408" w14:textId="77777777" w:rsidR="00840A12" w:rsidRDefault="00000000">
            <w:r>
              <w:rPr>
                <w:noProof/>
              </w:rPr>
              <w:drawing>
                <wp:inline distT="0" distB="0" distL="0" distR="0" wp14:anchorId="2FF6CA9F" wp14:editId="29C801D1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AC4F9" w14:textId="77777777" w:rsidR="00840A12" w:rsidRDefault="00840A12"/>
    <w:p w14:paraId="2A0372AE" w14:textId="77777777" w:rsidR="00840A12" w:rsidRDefault="00000000">
      <w:pPr>
        <w:jc w:val="center"/>
      </w:pPr>
      <w:r>
        <w:t>2024-04-14 23:16:22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1E91422" w14:textId="77777777">
        <w:trPr>
          <w:jc w:val="right"/>
        </w:trPr>
        <w:tc>
          <w:tcPr>
            <w:tcW w:w="4320" w:type="dxa"/>
            <w:vAlign w:val="center"/>
          </w:tcPr>
          <w:p w14:paraId="6153382E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09F14AD" w14:textId="77777777" w:rsidR="00840A12" w:rsidRDefault="00000000">
            <w:r>
              <w:rPr>
                <w:noProof/>
              </w:rPr>
              <w:drawing>
                <wp:inline distT="0" distB="0" distL="0" distR="0" wp14:anchorId="78FA7069" wp14:editId="3AB762E8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6035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77F512C" w14:textId="77777777">
        <w:trPr>
          <w:jc w:val="right"/>
        </w:trPr>
        <w:tc>
          <w:tcPr>
            <w:tcW w:w="4320" w:type="dxa"/>
            <w:vAlign w:val="center"/>
          </w:tcPr>
          <w:p w14:paraId="12A9FF4A" w14:textId="77777777" w:rsidR="00840A12" w:rsidRDefault="00000000">
            <w:pPr>
              <w:jc w:val="right"/>
            </w:pPr>
            <w:r>
              <w:t>打完了</w:t>
            </w:r>
          </w:p>
        </w:tc>
        <w:tc>
          <w:tcPr>
            <w:tcW w:w="720" w:type="dxa"/>
          </w:tcPr>
          <w:p w14:paraId="1EB38197" w14:textId="77777777" w:rsidR="00840A12" w:rsidRDefault="00000000">
            <w:r>
              <w:rPr>
                <w:noProof/>
              </w:rPr>
              <w:drawing>
                <wp:inline distT="0" distB="0" distL="0" distR="0" wp14:anchorId="285A3460" wp14:editId="27981567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A0497" w14:textId="77777777" w:rsidR="00840A12" w:rsidRDefault="00840A12"/>
    <w:p w14:paraId="0A6ED526" w14:textId="77777777" w:rsidR="00840A12" w:rsidRDefault="00000000">
      <w:pPr>
        <w:jc w:val="center"/>
      </w:pPr>
      <w:r>
        <w:t>2024-04-15 00:13:54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4E21FEE" w14:textId="77777777">
        <w:tc>
          <w:tcPr>
            <w:tcW w:w="720" w:type="dxa"/>
          </w:tcPr>
          <w:p w14:paraId="58F3C06F" w14:textId="77777777" w:rsidR="00840A12" w:rsidRDefault="00000000">
            <w:r>
              <w:rPr>
                <w:noProof/>
              </w:rPr>
              <w:drawing>
                <wp:inline distT="0" distB="0" distL="0" distR="0" wp14:anchorId="1079D1AF" wp14:editId="2C6DE212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2A53EB" w14:textId="77777777" w:rsidR="00840A12" w:rsidRDefault="00000000">
            <w:r>
              <w:t>哦豁</w:t>
            </w:r>
          </w:p>
        </w:tc>
      </w:tr>
    </w:tbl>
    <w:p w14:paraId="51EFEB3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FD1593B" w14:textId="77777777">
        <w:tc>
          <w:tcPr>
            <w:tcW w:w="720" w:type="dxa"/>
          </w:tcPr>
          <w:p w14:paraId="7C1E88B2" w14:textId="77777777" w:rsidR="00840A12" w:rsidRDefault="00000000">
            <w:r>
              <w:rPr>
                <w:noProof/>
              </w:rPr>
              <w:drawing>
                <wp:inline distT="0" distB="0" distL="0" distR="0" wp14:anchorId="0E86888F" wp14:editId="5A319C61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6F02F6" w14:textId="77777777" w:rsidR="00840A12" w:rsidRDefault="00000000">
            <w:r>
              <w:t>我们在打牌</w:t>
            </w:r>
          </w:p>
        </w:tc>
      </w:tr>
    </w:tbl>
    <w:p w14:paraId="2D58F95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EF0D7E3" w14:textId="77777777">
        <w:trPr>
          <w:jc w:val="right"/>
        </w:trPr>
        <w:tc>
          <w:tcPr>
            <w:tcW w:w="4320" w:type="dxa"/>
            <w:vAlign w:val="center"/>
          </w:tcPr>
          <w:p w14:paraId="4961337A" w14:textId="77777777" w:rsidR="00840A12" w:rsidRDefault="00000000">
            <w:pPr>
              <w:jc w:val="right"/>
            </w:pPr>
            <w:r>
              <w:lastRenderedPageBreak/>
              <w:t>好</w:t>
            </w:r>
          </w:p>
        </w:tc>
        <w:tc>
          <w:tcPr>
            <w:tcW w:w="720" w:type="dxa"/>
          </w:tcPr>
          <w:p w14:paraId="310098C0" w14:textId="77777777" w:rsidR="00840A12" w:rsidRDefault="00000000">
            <w:r>
              <w:rPr>
                <w:noProof/>
              </w:rPr>
              <w:drawing>
                <wp:inline distT="0" distB="0" distL="0" distR="0" wp14:anchorId="3C492B8D" wp14:editId="5E1892CB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70D0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725231B" w14:textId="77777777">
        <w:tc>
          <w:tcPr>
            <w:tcW w:w="720" w:type="dxa"/>
          </w:tcPr>
          <w:p w14:paraId="55DAF525" w14:textId="77777777" w:rsidR="00840A12" w:rsidRDefault="00000000">
            <w:r>
              <w:rPr>
                <w:noProof/>
              </w:rPr>
              <w:drawing>
                <wp:inline distT="0" distB="0" distL="0" distR="0" wp14:anchorId="6FC45607" wp14:editId="5A25340A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FB6A2D" w14:textId="77777777" w:rsidR="00840A12" w:rsidRDefault="00000000">
            <w:r>
              <w:t>还没睡呢</w:t>
            </w:r>
          </w:p>
        </w:tc>
      </w:tr>
    </w:tbl>
    <w:p w14:paraId="36C085B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5EC1CCB" w14:textId="77777777">
        <w:tc>
          <w:tcPr>
            <w:tcW w:w="720" w:type="dxa"/>
          </w:tcPr>
          <w:p w14:paraId="12D6C58E" w14:textId="77777777" w:rsidR="00840A12" w:rsidRDefault="00000000">
            <w:r>
              <w:rPr>
                <w:noProof/>
              </w:rPr>
              <w:drawing>
                <wp:inline distT="0" distB="0" distL="0" distR="0" wp14:anchorId="604A5A3E" wp14:editId="1F74EAF8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6586AA" w14:textId="77777777" w:rsidR="00840A12" w:rsidRDefault="00000000">
            <w:r>
              <w:t>我一直输</w:t>
            </w:r>
          </w:p>
        </w:tc>
      </w:tr>
    </w:tbl>
    <w:p w14:paraId="5E198D4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8578E8D" w14:textId="77777777">
        <w:tc>
          <w:tcPr>
            <w:tcW w:w="720" w:type="dxa"/>
          </w:tcPr>
          <w:p w14:paraId="154EE951" w14:textId="77777777" w:rsidR="00840A12" w:rsidRDefault="00000000">
            <w:r>
              <w:rPr>
                <w:noProof/>
              </w:rPr>
              <w:drawing>
                <wp:inline distT="0" distB="0" distL="0" distR="0" wp14:anchorId="6366FBE4" wp14:editId="00DA44D4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598532" w14:textId="77777777" w:rsidR="00840A12" w:rsidRDefault="00000000">
            <w:r>
              <w:t>服了</w:t>
            </w:r>
          </w:p>
        </w:tc>
      </w:tr>
    </w:tbl>
    <w:p w14:paraId="5204AAB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8022027" w14:textId="77777777">
        <w:trPr>
          <w:jc w:val="right"/>
        </w:trPr>
        <w:tc>
          <w:tcPr>
            <w:tcW w:w="4320" w:type="dxa"/>
            <w:vAlign w:val="center"/>
          </w:tcPr>
          <w:p w14:paraId="1814F855" w14:textId="77777777" w:rsidR="00840A12" w:rsidRDefault="00000000">
            <w:pPr>
              <w:jc w:val="right"/>
            </w:pPr>
            <w:r>
              <w:t>等你</w:t>
            </w:r>
          </w:p>
        </w:tc>
        <w:tc>
          <w:tcPr>
            <w:tcW w:w="720" w:type="dxa"/>
          </w:tcPr>
          <w:p w14:paraId="778798E9" w14:textId="77777777" w:rsidR="00840A12" w:rsidRDefault="00000000">
            <w:r>
              <w:rPr>
                <w:noProof/>
              </w:rPr>
              <w:drawing>
                <wp:inline distT="0" distB="0" distL="0" distR="0" wp14:anchorId="508F3B2D" wp14:editId="21DE161A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8353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A6BD784" w14:textId="77777777">
        <w:tc>
          <w:tcPr>
            <w:tcW w:w="720" w:type="dxa"/>
          </w:tcPr>
          <w:p w14:paraId="0E3F1A10" w14:textId="77777777" w:rsidR="00840A12" w:rsidRDefault="00000000">
            <w:r>
              <w:rPr>
                <w:noProof/>
              </w:rPr>
              <w:drawing>
                <wp:inline distT="0" distB="0" distL="0" distR="0" wp14:anchorId="60029FD6" wp14:editId="5FBABE04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D79495" w14:textId="77777777" w:rsidR="00840A12" w:rsidRDefault="00000000">
            <w:r>
              <w:t>咿呀</w:t>
            </w:r>
          </w:p>
        </w:tc>
      </w:tr>
    </w:tbl>
    <w:p w14:paraId="7637D66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806A8E9" w14:textId="77777777">
        <w:trPr>
          <w:jc w:val="right"/>
        </w:trPr>
        <w:tc>
          <w:tcPr>
            <w:tcW w:w="4320" w:type="dxa"/>
            <w:vAlign w:val="center"/>
          </w:tcPr>
          <w:p w14:paraId="57299D30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2801DDD" w14:textId="77777777" w:rsidR="00840A12" w:rsidRDefault="00000000">
            <w:r>
              <w:rPr>
                <w:noProof/>
              </w:rPr>
              <w:drawing>
                <wp:inline distT="0" distB="0" distL="0" distR="0" wp14:anchorId="1A18812A" wp14:editId="391FD657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AD5C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5D4B2E7" w14:textId="77777777">
        <w:trPr>
          <w:jc w:val="right"/>
        </w:trPr>
        <w:tc>
          <w:tcPr>
            <w:tcW w:w="4320" w:type="dxa"/>
            <w:vAlign w:val="center"/>
          </w:tcPr>
          <w:p w14:paraId="5337F2AE" w14:textId="77777777" w:rsidR="00840A12" w:rsidRDefault="00000000">
            <w:pPr>
              <w:jc w:val="right"/>
            </w:pPr>
            <w:r>
              <w:t>玩什么</w:t>
            </w:r>
          </w:p>
        </w:tc>
        <w:tc>
          <w:tcPr>
            <w:tcW w:w="720" w:type="dxa"/>
          </w:tcPr>
          <w:p w14:paraId="2465F0D4" w14:textId="77777777" w:rsidR="00840A12" w:rsidRDefault="00000000">
            <w:r>
              <w:rPr>
                <w:noProof/>
              </w:rPr>
              <w:drawing>
                <wp:inline distT="0" distB="0" distL="0" distR="0" wp14:anchorId="156E9648" wp14:editId="4E88175B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0497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91AC99F" w14:textId="77777777">
        <w:tc>
          <w:tcPr>
            <w:tcW w:w="720" w:type="dxa"/>
          </w:tcPr>
          <w:p w14:paraId="666F5CAE" w14:textId="77777777" w:rsidR="00840A12" w:rsidRDefault="00000000">
            <w:r>
              <w:rPr>
                <w:noProof/>
              </w:rPr>
              <w:drawing>
                <wp:inline distT="0" distB="0" distL="0" distR="0" wp14:anchorId="55F4D7AC" wp14:editId="2D02C49E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436231" w14:textId="77777777" w:rsidR="00840A12" w:rsidRDefault="00000000">
            <w:r>
              <w:t>西游记</w:t>
            </w:r>
          </w:p>
        </w:tc>
      </w:tr>
    </w:tbl>
    <w:p w14:paraId="63B587B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AACD4A0" w14:textId="77777777">
        <w:trPr>
          <w:jc w:val="right"/>
        </w:trPr>
        <w:tc>
          <w:tcPr>
            <w:tcW w:w="4320" w:type="dxa"/>
            <w:vAlign w:val="center"/>
          </w:tcPr>
          <w:p w14:paraId="46255997" w14:textId="77777777" w:rsidR="00840A12" w:rsidRDefault="00000000">
            <w:pPr>
              <w:jc w:val="right"/>
            </w:pPr>
            <w:r>
              <w:lastRenderedPageBreak/>
              <w:t>不太懂这些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21EAE055" w14:textId="77777777" w:rsidR="00840A12" w:rsidRDefault="00000000">
            <w:r>
              <w:rPr>
                <w:noProof/>
              </w:rPr>
              <w:drawing>
                <wp:inline distT="0" distB="0" distL="0" distR="0" wp14:anchorId="5E3DA0C9" wp14:editId="7D4E327B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5DD5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9EEFA06" w14:textId="77777777">
        <w:tc>
          <w:tcPr>
            <w:tcW w:w="720" w:type="dxa"/>
          </w:tcPr>
          <w:p w14:paraId="55E9E717" w14:textId="77777777" w:rsidR="00840A12" w:rsidRDefault="00000000">
            <w:r>
              <w:rPr>
                <w:noProof/>
              </w:rPr>
              <w:drawing>
                <wp:inline distT="0" distB="0" distL="0" distR="0" wp14:anchorId="3BF3955D" wp14:editId="0AB5F438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5340F0" w14:textId="77777777" w:rsidR="00840A12" w:rsidRDefault="00000000">
            <w:r>
              <w:t>你来教你玩</w:t>
            </w:r>
          </w:p>
        </w:tc>
      </w:tr>
    </w:tbl>
    <w:p w14:paraId="3FFA92EB" w14:textId="77777777" w:rsidR="00840A12" w:rsidRDefault="00840A12"/>
    <w:p w14:paraId="0AE319F1" w14:textId="77777777" w:rsidR="00840A12" w:rsidRDefault="00000000">
      <w:pPr>
        <w:jc w:val="center"/>
      </w:pPr>
      <w:r>
        <w:t>2024-04-15 00:20:09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74FA035" w14:textId="77777777">
        <w:trPr>
          <w:jc w:val="right"/>
        </w:trPr>
        <w:tc>
          <w:tcPr>
            <w:tcW w:w="4320" w:type="dxa"/>
            <w:vAlign w:val="center"/>
          </w:tcPr>
          <w:p w14:paraId="4566DA7D" w14:textId="77777777" w:rsidR="00840A12" w:rsidRDefault="00000000">
            <w:pPr>
              <w:jc w:val="right"/>
            </w:pPr>
            <w:r>
              <w:t>可可以</w:t>
            </w:r>
          </w:p>
        </w:tc>
        <w:tc>
          <w:tcPr>
            <w:tcW w:w="720" w:type="dxa"/>
          </w:tcPr>
          <w:p w14:paraId="15D8C022" w14:textId="77777777" w:rsidR="00840A12" w:rsidRDefault="00000000">
            <w:r>
              <w:rPr>
                <w:noProof/>
              </w:rPr>
              <w:drawing>
                <wp:inline distT="0" distB="0" distL="0" distR="0" wp14:anchorId="0166BD3F" wp14:editId="5D76D681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1F28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8EC9725" w14:textId="77777777">
        <w:tc>
          <w:tcPr>
            <w:tcW w:w="720" w:type="dxa"/>
          </w:tcPr>
          <w:p w14:paraId="1F815C97" w14:textId="77777777" w:rsidR="00840A12" w:rsidRDefault="00000000">
            <w:r>
              <w:rPr>
                <w:noProof/>
              </w:rPr>
              <w:drawing>
                <wp:inline distT="0" distB="0" distL="0" distR="0" wp14:anchorId="330FEAAE" wp14:editId="04AAF606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C9CDE5" w14:textId="77777777" w:rsidR="00840A12" w:rsidRDefault="00000000">
            <w:r>
              <w:t>哈哈哈</w:t>
            </w:r>
          </w:p>
        </w:tc>
      </w:tr>
    </w:tbl>
    <w:p w14:paraId="476F2ED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074BDC4" w14:textId="77777777">
        <w:tc>
          <w:tcPr>
            <w:tcW w:w="720" w:type="dxa"/>
          </w:tcPr>
          <w:p w14:paraId="0F6419F7" w14:textId="77777777" w:rsidR="00840A12" w:rsidRDefault="00000000">
            <w:r>
              <w:rPr>
                <w:noProof/>
              </w:rPr>
              <w:drawing>
                <wp:inline distT="0" distB="0" distL="0" distR="0" wp14:anchorId="2DACEB5E" wp14:editId="5DCE4EE9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44CCE2" w14:textId="77777777" w:rsidR="00840A12" w:rsidRDefault="00000000">
            <w:r>
              <w:t>等你来</w:t>
            </w:r>
          </w:p>
        </w:tc>
      </w:tr>
    </w:tbl>
    <w:p w14:paraId="19A0BC8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75B8457" w14:textId="77777777">
        <w:trPr>
          <w:jc w:val="right"/>
        </w:trPr>
        <w:tc>
          <w:tcPr>
            <w:tcW w:w="4320" w:type="dxa"/>
            <w:vAlign w:val="center"/>
          </w:tcPr>
          <w:p w14:paraId="466C7276" w14:textId="77777777" w:rsidR="00840A12" w:rsidRDefault="00000000">
            <w:pPr>
              <w:jc w:val="right"/>
            </w:pPr>
            <w:r>
              <w:t>睡觉了</w:t>
            </w:r>
            <w:r>
              <w:t xml:space="preserve"> zzz</w:t>
            </w:r>
          </w:p>
        </w:tc>
        <w:tc>
          <w:tcPr>
            <w:tcW w:w="720" w:type="dxa"/>
          </w:tcPr>
          <w:p w14:paraId="496FF6CA" w14:textId="77777777" w:rsidR="00840A12" w:rsidRDefault="00000000">
            <w:r>
              <w:rPr>
                <w:noProof/>
              </w:rPr>
              <w:drawing>
                <wp:inline distT="0" distB="0" distL="0" distR="0" wp14:anchorId="4EB631B6" wp14:editId="3E9DF0A1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0D918" w14:textId="77777777" w:rsidR="00840A12" w:rsidRDefault="00840A12"/>
    <w:p w14:paraId="7EC53F3D" w14:textId="77777777" w:rsidR="00840A12" w:rsidRDefault="00000000">
      <w:pPr>
        <w:jc w:val="center"/>
      </w:pPr>
      <w:r>
        <w:t>2024-04-15 00:25:44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0B872D5" w14:textId="77777777">
        <w:tc>
          <w:tcPr>
            <w:tcW w:w="720" w:type="dxa"/>
          </w:tcPr>
          <w:p w14:paraId="7017F8F9" w14:textId="77777777" w:rsidR="00840A12" w:rsidRDefault="00000000">
            <w:r>
              <w:rPr>
                <w:noProof/>
              </w:rPr>
              <w:drawing>
                <wp:inline distT="0" distB="0" distL="0" distR="0" wp14:anchorId="4C251E57" wp14:editId="4709BEE1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B7655C" w14:textId="77777777" w:rsidR="00840A12" w:rsidRDefault="00000000">
            <w:r>
              <w:t>好</w:t>
            </w:r>
          </w:p>
        </w:tc>
      </w:tr>
    </w:tbl>
    <w:p w14:paraId="2F1A2B40" w14:textId="77777777" w:rsidR="00840A12" w:rsidRDefault="00840A12"/>
    <w:p w14:paraId="19F9EFDF" w14:textId="77777777" w:rsidR="00840A12" w:rsidRDefault="00000000">
      <w:pPr>
        <w:jc w:val="center"/>
      </w:pPr>
      <w:r>
        <w:t>2024-04-19 15:04:54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167CCDD" w14:textId="77777777">
        <w:tc>
          <w:tcPr>
            <w:tcW w:w="720" w:type="dxa"/>
          </w:tcPr>
          <w:p w14:paraId="24740BA4" w14:textId="77777777" w:rsidR="00840A12" w:rsidRDefault="00000000">
            <w:r>
              <w:rPr>
                <w:noProof/>
              </w:rPr>
              <w:drawing>
                <wp:inline distT="0" distB="0" distL="0" distR="0" wp14:anchorId="5BEC9E52" wp14:editId="1F828ECD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EF4CF3" w14:textId="77777777" w:rsidR="00840A12" w:rsidRDefault="00000000">
            <w:r>
              <w:t>【表情包】</w:t>
            </w:r>
          </w:p>
        </w:tc>
      </w:tr>
    </w:tbl>
    <w:p w14:paraId="062AF1D0" w14:textId="77777777" w:rsidR="00840A12" w:rsidRDefault="00840A12"/>
    <w:p w14:paraId="388B5C88" w14:textId="77777777" w:rsidR="00840A12" w:rsidRDefault="00000000">
      <w:pPr>
        <w:jc w:val="center"/>
      </w:pPr>
      <w:r>
        <w:lastRenderedPageBreak/>
        <w:t>2024-04-19 15:13:12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F2C4B61" w14:textId="77777777">
        <w:trPr>
          <w:jc w:val="right"/>
        </w:trPr>
        <w:tc>
          <w:tcPr>
            <w:tcW w:w="4320" w:type="dxa"/>
            <w:vAlign w:val="center"/>
          </w:tcPr>
          <w:p w14:paraId="55699392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E4F318A" w14:textId="77777777" w:rsidR="00840A12" w:rsidRDefault="00000000">
            <w:r>
              <w:rPr>
                <w:noProof/>
              </w:rPr>
              <w:drawing>
                <wp:inline distT="0" distB="0" distL="0" distR="0" wp14:anchorId="6EAD0E3C" wp14:editId="000803BE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4B6AE" w14:textId="77777777" w:rsidR="00840A12" w:rsidRDefault="00840A12"/>
    <w:p w14:paraId="59F1275F" w14:textId="77777777" w:rsidR="00840A12" w:rsidRDefault="00000000">
      <w:pPr>
        <w:jc w:val="center"/>
      </w:pPr>
      <w:r>
        <w:t>2024-04-19 17:42:25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D307163" w14:textId="77777777">
        <w:tc>
          <w:tcPr>
            <w:tcW w:w="720" w:type="dxa"/>
          </w:tcPr>
          <w:p w14:paraId="13805296" w14:textId="77777777" w:rsidR="00840A12" w:rsidRDefault="00000000">
            <w:r>
              <w:rPr>
                <w:noProof/>
              </w:rPr>
              <w:drawing>
                <wp:inline distT="0" distB="0" distL="0" distR="0" wp14:anchorId="4E8451E3" wp14:editId="45463E58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ED0D9F" w14:textId="77777777" w:rsidR="00840A12" w:rsidRDefault="00000000">
            <w:r>
              <w:t>哦豁</w:t>
            </w:r>
          </w:p>
        </w:tc>
      </w:tr>
    </w:tbl>
    <w:p w14:paraId="767AE0F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568E136" w14:textId="77777777">
        <w:tc>
          <w:tcPr>
            <w:tcW w:w="720" w:type="dxa"/>
          </w:tcPr>
          <w:p w14:paraId="63165E31" w14:textId="77777777" w:rsidR="00840A12" w:rsidRDefault="00000000">
            <w:r>
              <w:rPr>
                <w:noProof/>
              </w:rPr>
              <w:drawing>
                <wp:inline distT="0" distB="0" distL="0" distR="0" wp14:anchorId="32D28505" wp14:editId="5145DC7E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28699F" w14:textId="77777777" w:rsidR="00840A12" w:rsidRDefault="00000000">
            <w:r>
              <w:t>同款表情包</w:t>
            </w:r>
          </w:p>
        </w:tc>
      </w:tr>
    </w:tbl>
    <w:p w14:paraId="0394B68D" w14:textId="77777777" w:rsidR="00840A12" w:rsidRDefault="00840A12"/>
    <w:p w14:paraId="7B2C0235" w14:textId="77777777" w:rsidR="00840A12" w:rsidRDefault="00000000">
      <w:pPr>
        <w:jc w:val="center"/>
      </w:pPr>
      <w:r>
        <w:t>2024-04-19 17:48:09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BE58AF1" w14:textId="77777777">
        <w:trPr>
          <w:jc w:val="right"/>
        </w:trPr>
        <w:tc>
          <w:tcPr>
            <w:tcW w:w="4320" w:type="dxa"/>
            <w:vAlign w:val="center"/>
          </w:tcPr>
          <w:p w14:paraId="625D93ED" w14:textId="77777777" w:rsidR="00840A12" w:rsidRDefault="00000000">
            <w:pPr>
              <w:jc w:val="right"/>
            </w:pPr>
            <w:r>
              <w:t>对丫丫被你发现了</w:t>
            </w:r>
          </w:p>
        </w:tc>
        <w:tc>
          <w:tcPr>
            <w:tcW w:w="720" w:type="dxa"/>
          </w:tcPr>
          <w:p w14:paraId="3B00E1DC" w14:textId="77777777" w:rsidR="00840A12" w:rsidRDefault="00000000">
            <w:r>
              <w:rPr>
                <w:noProof/>
              </w:rPr>
              <w:drawing>
                <wp:inline distT="0" distB="0" distL="0" distR="0" wp14:anchorId="0028B926" wp14:editId="3553A572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0071C" w14:textId="77777777" w:rsidR="00840A12" w:rsidRDefault="00840A12"/>
    <w:p w14:paraId="21ED828F" w14:textId="77777777" w:rsidR="00840A12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4E2FF4E" w14:textId="77777777">
        <w:tc>
          <w:tcPr>
            <w:tcW w:w="720" w:type="dxa"/>
          </w:tcPr>
          <w:p w14:paraId="2FB66312" w14:textId="77777777" w:rsidR="00840A12" w:rsidRDefault="00000000">
            <w:r>
              <w:rPr>
                <w:noProof/>
              </w:rPr>
              <w:drawing>
                <wp:inline distT="0" distB="0" distL="0" distR="0" wp14:anchorId="64FEDA8F" wp14:editId="20138781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036915" w14:textId="77777777" w:rsidR="00840A12" w:rsidRDefault="00000000">
            <w:r>
              <w:t>【表情包】</w:t>
            </w:r>
          </w:p>
        </w:tc>
      </w:tr>
    </w:tbl>
    <w:p w14:paraId="0369216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3411228" w14:textId="77777777">
        <w:trPr>
          <w:jc w:val="right"/>
        </w:trPr>
        <w:tc>
          <w:tcPr>
            <w:tcW w:w="4320" w:type="dxa"/>
            <w:vAlign w:val="center"/>
          </w:tcPr>
          <w:p w14:paraId="7333B453" w14:textId="77777777" w:rsidR="00840A12" w:rsidRDefault="00000000">
            <w:pPr>
              <w:jc w:val="right"/>
            </w:pPr>
            <w:r>
              <w:t>嘣嘣的</w:t>
            </w:r>
          </w:p>
        </w:tc>
        <w:tc>
          <w:tcPr>
            <w:tcW w:w="720" w:type="dxa"/>
          </w:tcPr>
          <w:p w14:paraId="2199C5AC" w14:textId="77777777" w:rsidR="00840A12" w:rsidRDefault="00000000">
            <w:r>
              <w:rPr>
                <w:noProof/>
              </w:rPr>
              <w:drawing>
                <wp:inline distT="0" distB="0" distL="0" distR="0" wp14:anchorId="28421464" wp14:editId="0A150078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244A0" w14:textId="77777777" w:rsidR="00840A12" w:rsidRDefault="00840A12"/>
    <w:p w14:paraId="5EEF7B86" w14:textId="77777777" w:rsidR="00840A12" w:rsidRDefault="00000000">
      <w:pPr>
        <w:jc w:val="center"/>
      </w:pPr>
      <w:r>
        <w:t>2024-04-20 05:20:37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42CD9C4" w14:textId="77777777">
        <w:trPr>
          <w:jc w:val="right"/>
        </w:trPr>
        <w:tc>
          <w:tcPr>
            <w:tcW w:w="4320" w:type="dxa"/>
            <w:vAlign w:val="center"/>
          </w:tcPr>
          <w:p w14:paraId="2462B5DF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9E7FEF4" w14:textId="77777777" w:rsidR="00840A12" w:rsidRDefault="00000000">
            <w:r>
              <w:rPr>
                <w:noProof/>
              </w:rPr>
              <w:drawing>
                <wp:inline distT="0" distB="0" distL="0" distR="0" wp14:anchorId="62BFC1A6" wp14:editId="7174F723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B093F" w14:textId="77777777" w:rsidR="00840A12" w:rsidRDefault="00840A12"/>
    <w:p w14:paraId="578E95F2" w14:textId="77777777" w:rsidR="00840A12" w:rsidRDefault="00000000">
      <w:pPr>
        <w:jc w:val="center"/>
      </w:pPr>
      <w:r>
        <w:t>2024-04-20 09:18:36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C4B5B10" w14:textId="77777777">
        <w:tc>
          <w:tcPr>
            <w:tcW w:w="720" w:type="dxa"/>
          </w:tcPr>
          <w:p w14:paraId="141B3983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2F39E0E4" wp14:editId="5A756950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7A0CD6" w14:textId="77777777" w:rsidR="00840A12" w:rsidRDefault="00000000">
            <w:r>
              <w:t>哈哈哈哈</w:t>
            </w:r>
          </w:p>
        </w:tc>
      </w:tr>
    </w:tbl>
    <w:p w14:paraId="61F14F4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75DBE7D" w14:textId="77777777">
        <w:tc>
          <w:tcPr>
            <w:tcW w:w="720" w:type="dxa"/>
          </w:tcPr>
          <w:p w14:paraId="017A2D4F" w14:textId="77777777" w:rsidR="00840A12" w:rsidRDefault="00000000">
            <w:r>
              <w:rPr>
                <w:noProof/>
              </w:rPr>
              <w:drawing>
                <wp:inline distT="0" distB="0" distL="0" distR="0" wp14:anchorId="6555FDC6" wp14:editId="2EF57B5C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28E81F" w14:textId="77777777" w:rsidR="00840A12" w:rsidRDefault="00000000">
            <w:r>
              <w:t>你怎么大晚上不睡觉</w:t>
            </w:r>
          </w:p>
        </w:tc>
      </w:tr>
    </w:tbl>
    <w:p w14:paraId="32617C74" w14:textId="77777777" w:rsidR="00840A12" w:rsidRDefault="00840A12"/>
    <w:p w14:paraId="60F04D13" w14:textId="77777777" w:rsidR="00840A12" w:rsidRDefault="00000000">
      <w:pPr>
        <w:jc w:val="center"/>
      </w:pPr>
      <w:r>
        <w:t>2024-04-20 10:06:05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B41095D" w14:textId="77777777">
        <w:trPr>
          <w:jc w:val="right"/>
        </w:trPr>
        <w:tc>
          <w:tcPr>
            <w:tcW w:w="4320" w:type="dxa"/>
            <w:vAlign w:val="center"/>
          </w:tcPr>
          <w:p w14:paraId="7DC9B10F" w14:textId="77777777" w:rsidR="00840A12" w:rsidRDefault="00000000">
            <w:pPr>
              <w:jc w:val="right"/>
            </w:pPr>
            <w:r>
              <w:t>不知道，梦游</w:t>
            </w:r>
          </w:p>
        </w:tc>
        <w:tc>
          <w:tcPr>
            <w:tcW w:w="720" w:type="dxa"/>
          </w:tcPr>
          <w:p w14:paraId="3D9A8083" w14:textId="77777777" w:rsidR="00840A12" w:rsidRDefault="00000000">
            <w:r>
              <w:rPr>
                <w:noProof/>
              </w:rPr>
              <w:drawing>
                <wp:inline distT="0" distB="0" distL="0" distR="0" wp14:anchorId="1A8A3784" wp14:editId="4380742E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12494" w14:textId="77777777" w:rsidR="00840A12" w:rsidRDefault="00840A12"/>
    <w:p w14:paraId="61B51BE7" w14:textId="77777777" w:rsidR="00840A1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E3A1E83" w14:textId="77777777">
        <w:trPr>
          <w:jc w:val="right"/>
        </w:trPr>
        <w:tc>
          <w:tcPr>
            <w:tcW w:w="4320" w:type="dxa"/>
            <w:vAlign w:val="center"/>
          </w:tcPr>
          <w:p w14:paraId="7BFC5A76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B275023" w14:textId="77777777" w:rsidR="00840A12" w:rsidRDefault="00000000">
            <w:r>
              <w:rPr>
                <w:noProof/>
              </w:rPr>
              <w:drawing>
                <wp:inline distT="0" distB="0" distL="0" distR="0" wp14:anchorId="31F5EF84" wp14:editId="42F25685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17297" w14:textId="77777777" w:rsidR="00840A12" w:rsidRDefault="00840A12"/>
    <w:p w14:paraId="0085CD05" w14:textId="77777777" w:rsidR="00840A12" w:rsidRDefault="00000000">
      <w:pPr>
        <w:jc w:val="center"/>
      </w:pPr>
      <w:r>
        <w:t>2024-04-20 11:43:14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7F8CE81" w14:textId="77777777">
        <w:tc>
          <w:tcPr>
            <w:tcW w:w="720" w:type="dxa"/>
          </w:tcPr>
          <w:p w14:paraId="2816FB34" w14:textId="77777777" w:rsidR="00840A12" w:rsidRDefault="00000000">
            <w:r>
              <w:rPr>
                <w:noProof/>
              </w:rPr>
              <w:drawing>
                <wp:inline distT="0" distB="0" distL="0" distR="0" wp14:anchorId="65EE15AA" wp14:editId="79C2036E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AFD130" w14:textId="77777777" w:rsidR="00840A12" w:rsidRDefault="00000000">
            <w:r>
              <w:t>咦</w:t>
            </w:r>
          </w:p>
        </w:tc>
      </w:tr>
    </w:tbl>
    <w:p w14:paraId="5F17059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AB9C265" w14:textId="77777777">
        <w:tc>
          <w:tcPr>
            <w:tcW w:w="720" w:type="dxa"/>
          </w:tcPr>
          <w:p w14:paraId="113D4D9E" w14:textId="77777777" w:rsidR="00840A12" w:rsidRDefault="00000000">
            <w:r>
              <w:rPr>
                <w:noProof/>
              </w:rPr>
              <w:drawing>
                <wp:inline distT="0" distB="0" distL="0" distR="0" wp14:anchorId="230A89A6" wp14:editId="664F745A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D753E0" w14:textId="77777777" w:rsidR="00840A12" w:rsidRDefault="00000000">
            <w:r>
              <w:t>今天不上班吧</w:t>
            </w:r>
          </w:p>
        </w:tc>
      </w:tr>
    </w:tbl>
    <w:p w14:paraId="636366A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29E6158" w14:textId="77777777">
        <w:trPr>
          <w:jc w:val="right"/>
        </w:trPr>
        <w:tc>
          <w:tcPr>
            <w:tcW w:w="4320" w:type="dxa"/>
            <w:vAlign w:val="center"/>
          </w:tcPr>
          <w:p w14:paraId="7765AC7E" w14:textId="77777777" w:rsidR="00840A12" w:rsidRDefault="00000000">
            <w:pPr>
              <w:jc w:val="right"/>
            </w:pPr>
            <w:r>
              <w:t>没有呢</w:t>
            </w:r>
          </w:p>
        </w:tc>
        <w:tc>
          <w:tcPr>
            <w:tcW w:w="720" w:type="dxa"/>
          </w:tcPr>
          <w:p w14:paraId="129754D6" w14:textId="77777777" w:rsidR="00840A12" w:rsidRDefault="00000000">
            <w:r>
              <w:rPr>
                <w:noProof/>
              </w:rPr>
              <w:drawing>
                <wp:inline distT="0" distB="0" distL="0" distR="0" wp14:anchorId="112F92BD" wp14:editId="691D21AB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9516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C528263" w14:textId="77777777">
        <w:trPr>
          <w:jc w:val="right"/>
        </w:trPr>
        <w:tc>
          <w:tcPr>
            <w:tcW w:w="4320" w:type="dxa"/>
            <w:vAlign w:val="center"/>
          </w:tcPr>
          <w:p w14:paraId="7D8392A2" w14:textId="77777777" w:rsidR="00840A12" w:rsidRDefault="00000000">
            <w:pPr>
              <w:jc w:val="right"/>
            </w:pPr>
            <w:r>
              <w:t>你星期六上班啊</w:t>
            </w:r>
          </w:p>
        </w:tc>
        <w:tc>
          <w:tcPr>
            <w:tcW w:w="720" w:type="dxa"/>
          </w:tcPr>
          <w:p w14:paraId="3B9D4AFC" w14:textId="77777777" w:rsidR="00840A12" w:rsidRDefault="00000000">
            <w:r>
              <w:rPr>
                <w:noProof/>
              </w:rPr>
              <w:drawing>
                <wp:inline distT="0" distB="0" distL="0" distR="0" wp14:anchorId="1DA18220" wp14:editId="5809D9C5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0C57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FF0CA48" w14:textId="77777777">
        <w:tc>
          <w:tcPr>
            <w:tcW w:w="720" w:type="dxa"/>
          </w:tcPr>
          <w:p w14:paraId="2F84343B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0CF433BC" wp14:editId="0F716C9F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D498A4" w14:textId="77777777" w:rsidR="00840A12" w:rsidRDefault="00000000">
            <w:r>
              <w:t>不出去玩？</w:t>
            </w:r>
          </w:p>
        </w:tc>
      </w:tr>
    </w:tbl>
    <w:p w14:paraId="338D0BF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1A3A1CD" w14:textId="77777777">
        <w:trPr>
          <w:jc w:val="right"/>
        </w:trPr>
        <w:tc>
          <w:tcPr>
            <w:tcW w:w="4320" w:type="dxa"/>
            <w:vAlign w:val="center"/>
          </w:tcPr>
          <w:p w14:paraId="4511CEF6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73D9C57" w14:textId="77777777" w:rsidR="00840A12" w:rsidRDefault="00000000">
            <w:r>
              <w:rPr>
                <w:noProof/>
              </w:rPr>
              <w:drawing>
                <wp:inline distT="0" distB="0" distL="0" distR="0" wp14:anchorId="0D60C184" wp14:editId="53ECAFCE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31A6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307D010" w14:textId="77777777">
        <w:trPr>
          <w:jc w:val="right"/>
        </w:trPr>
        <w:tc>
          <w:tcPr>
            <w:tcW w:w="4320" w:type="dxa"/>
            <w:vAlign w:val="center"/>
          </w:tcPr>
          <w:p w14:paraId="1998AEAC" w14:textId="77777777" w:rsidR="00840A12" w:rsidRDefault="00000000">
            <w:pPr>
              <w:jc w:val="right"/>
            </w:pPr>
            <w:r>
              <w:t>晚点吧</w:t>
            </w:r>
          </w:p>
        </w:tc>
        <w:tc>
          <w:tcPr>
            <w:tcW w:w="720" w:type="dxa"/>
          </w:tcPr>
          <w:p w14:paraId="1171BA61" w14:textId="77777777" w:rsidR="00840A12" w:rsidRDefault="00000000">
            <w:r>
              <w:rPr>
                <w:noProof/>
              </w:rPr>
              <w:drawing>
                <wp:inline distT="0" distB="0" distL="0" distR="0" wp14:anchorId="3A215D49" wp14:editId="2D047F21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5D1D2" w14:textId="77777777" w:rsidR="00840A12" w:rsidRDefault="00840A12"/>
    <w:p w14:paraId="590F6797" w14:textId="77777777" w:rsidR="00840A12" w:rsidRDefault="00000000">
      <w:pPr>
        <w:jc w:val="center"/>
      </w:pPr>
      <w:r>
        <w:t>2024-04-20 12:10:17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43DD6A0" w14:textId="77777777">
        <w:tc>
          <w:tcPr>
            <w:tcW w:w="720" w:type="dxa"/>
          </w:tcPr>
          <w:p w14:paraId="3F05E0E6" w14:textId="77777777" w:rsidR="00840A12" w:rsidRDefault="00000000">
            <w:r>
              <w:rPr>
                <w:noProof/>
              </w:rPr>
              <w:drawing>
                <wp:inline distT="0" distB="0" distL="0" distR="0" wp14:anchorId="208DE504" wp14:editId="7E977DA0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91B79C" w14:textId="77777777" w:rsidR="00840A12" w:rsidRDefault="00000000">
            <w:r>
              <w:t>不上班</w:t>
            </w:r>
          </w:p>
        </w:tc>
      </w:tr>
    </w:tbl>
    <w:p w14:paraId="035FBB1B" w14:textId="77777777" w:rsidR="00840A12" w:rsidRDefault="00840A12"/>
    <w:p w14:paraId="0A999B68" w14:textId="77777777" w:rsidR="00840A12" w:rsidRDefault="00000000">
      <w:pPr>
        <w:jc w:val="center"/>
      </w:pPr>
      <w:r>
        <w:t>2024-04-20 21:32:59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E62B7ED" w14:textId="77777777">
        <w:trPr>
          <w:jc w:val="right"/>
        </w:trPr>
        <w:tc>
          <w:tcPr>
            <w:tcW w:w="4320" w:type="dxa"/>
            <w:vAlign w:val="center"/>
          </w:tcPr>
          <w:p w14:paraId="41EB98C8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6510CBF" w14:textId="77777777" w:rsidR="00840A12" w:rsidRDefault="00000000">
            <w:r>
              <w:rPr>
                <w:noProof/>
              </w:rPr>
              <w:drawing>
                <wp:inline distT="0" distB="0" distL="0" distR="0" wp14:anchorId="14BB65A7" wp14:editId="74377B53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6F64F" w14:textId="77777777" w:rsidR="00840A12" w:rsidRDefault="00840A12"/>
    <w:p w14:paraId="43940E3D" w14:textId="77777777" w:rsidR="00840A12" w:rsidRDefault="00000000">
      <w:pPr>
        <w:jc w:val="center"/>
      </w:pPr>
      <w:r>
        <w:t>2024-04-20 23:36:06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9FA137C" w14:textId="77777777">
        <w:tc>
          <w:tcPr>
            <w:tcW w:w="720" w:type="dxa"/>
          </w:tcPr>
          <w:p w14:paraId="21F31653" w14:textId="77777777" w:rsidR="00840A12" w:rsidRDefault="00000000">
            <w:r>
              <w:rPr>
                <w:noProof/>
              </w:rPr>
              <w:drawing>
                <wp:inline distT="0" distB="0" distL="0" distR="0" wp14:anchorId="0F83202F" wp14:editId="34765675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AC31AB" w14:textId="77777777" w:rsidR="00840A12" w:rsidRDefault="00000000">
            <w:r>
              <w:t>玩狼人杀</w:t>
            </w:r>
          </w:p>
        </w:tc>
      </w:tr>
    </w:tbl>
    <w:p w14:paraId="49CA55E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853411C" w14:textId="77777777">
        <w:trPr>
          <w:jc w:val="right"/>
        </w:trPr>
        <w:tc>
          <w:tcPr>
            <w:tcW w:w="4320" w:type="dxa"/>
            <w:vAlign w:val="center"/>
          </w:tcPr>
          <w:p w14:paraId="724DB722" w14:textId="77777777" w:rsidR="00840A12" w:rsidRDefault="00000000">
            <w:pPr>
              <w:jc w:val="right"/>
            </w:pPr>
            <w:r>
              <w:t>不太会</w:t>
            </w:r>
          </w:p>
        </w:tc>
        <w:tc>
          <w:tcPr>
            <w:tcW w:w="720" w:type="dxa"/>
          </w:tcPr>
          <w:p w14:paraId="2A77931B" w14:textId="77777777" w:rsidR="00840A12" w:rsidRDefault="00000000">
            <w:r>
              <w:rPr>
                <w:noProof/>
              </w:rPr>
              <w:drawing>
                <wp:inline distT="0" distB="0" distL="0" distR="0" wp14:anchorId="3ADFA6DD" wp14:editId="31113664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5A1E5" w14:textId="77777777" w:rsidR="00840A12" w:rsidRDefault="00840A12"/>
    <w:p w14:paraId="3650960C" w14:textId="77777777" w:rsidR="00840A12" w:rsidRDefault="00000000">
      <w:pPr>
        <w:jc w:val="center"/>
      </w:pPr>
      <w:r>
        <w:t>2024-04-20 23:54:21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0139318" w14:textId="77777777">
        <w:tc>
          <w:tcPr>
            <w:tcW w:w="720" w:type="dxa"/>
          </w:tcPr>
          <w:p w14:paraId="4C992B9E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7C606674" wp14:editId="19475EF6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2B1D66" w14:textId="77777777" w:rsidR="00840A12" w:rsidRDefault="00000000">
            <w:r>
              <w:t>来</w:t>
            </w:r>
          </w:p>
        </w:tc>
      </w:tr>
    </w:tbl>
    <w:p w14:paraId="79FECCA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FBC1043" w14:textId="77777777">
        <w:tc>
          <w:tcPr>
            <w:tcW w:w="720" w:type="dxa"/>
          </w:tcPr>
          <w:p w14:paraId="3EFEAADE" w14:textId="77777777" w:rsidR="00840A12" w:rsidRDefault="00000000">
            <w:r>
              <w:rPr>
                <w:noProof/>
              </w:rPr>
              <w:drawing>
                <wp:inline distT="0" distB="0" distL="0" distR="0" wp14:anchorId="6212CFB8" wp14:editId="06B7A335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EDCC1B" w14:textId="77777777" w:rsidR="00840A12" w:rsidRDefault="00000000">
            <w:r>
              <w:t>教一教你</w:t>
            </w:r>
          </w:p>
        </w:tc>
      </w:tr>
    </w:tbl>
    <w:p w14:paraId="0CC895C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1BF7E2D" w14:textId="77777777">
        <w:trPr>
          <w:jc w:val="right"/>
        </w:trPr>
        <w:tc>
          <w:tcPr>
            <w:tcW w:w="4320" w:type="dxa"/>
            <w:vAlign w:val="center"/>
          </w:tcPr>
          <w:p w14:paraId="06260EE5" w14:textId="77777777" w:rsidR="00840A1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7D160B61" w14:textId="77777777" w:rsidR="00840A12" w:rsidRDefault="00000000">
            <w:r>
              <w:rPr>
                <w:noProof/>
              </w:rPr>
              <w:drawing>
                <wp:inline distT="0" distB="0" distL="0" distR="0" wp14:anchorId="4DFCE82B" wp14:editId="7A639122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85A9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6BD88CE" w14:textId="77777777">
        <w:trPr>
          <w:jc w:val="right"/>
        </w:trPr>
        <w:tc>
          <w:tcPr>
            <w:tcW w:w="4320" w:type="dxa"/>
            <w:vAlign w:val="center"/>
          </w:tcPr>
          <w:p w14:paraId="6A982F51" w14:textId="77777777" w:rsidR="00840A12" w:rsidRDefault="00000000">
            <w:pPr>
              <w:jc w:val="right"/>
            </w:pPr>
            <w:r>
              <w:t>没票</w:t>
            </w:r>
          </w:p>
        </w:tc>
        <w:tc>
          <w:tcPr>
            <w:tcW w:w="720" w:type="dxa"/>
          </w:tcPr>
          <w:p w14:paraId="6B5C15CF" w14:textId="77777777" w:rsidR="00840A12" w:rsidRDefault="00000000">
            <w:r>
              <w:rPr>
                <w:noProof/>
              </w:rPr>
              <w:drawing>
                <wp:inline distT="0" distB="0" distL="0" distR="0" wp14:anchorId="58C3CB8C" wp14:editId="6A649FFC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6222C" w14:textId="77777777" w:rsidR="00840A12" w:rsidRDefault="00840A12"/>
    <w:p w14:paraId="67C9DBEE" w14:textId="77777777" w:rsidR="00840A12" w:rsidRDefault="00000000">
      <w:pPr>
        <w:jc w:val="center"/>
      </w:pPr>
      <w:r>
        <w:t>2024-04-21 00:02:15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8E83E1A" w14:textId="77777777">
        <w:tc>
          <w:tcPr>
            <w:tcW w:w="720" w:type="dxa"/>
          </w:tcPr>
          <w:p w14:paraId="460733AB" w14:textId="77777777" w:rsidR="00840A12" w:rsidRDefault="00000000">
            <w:r>
              <w:rPr>
                <w:noProof/>
              </w:rPr>
              <w:drawing>
                <wp:inline distT="0" distB="0" distL="0" distR="0" wp14:anchorId="315A767E" wp14:editId="7680817C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560AC7" w14:textId="77777777" w:rsidR="00840A12" w:rsidRDefault="00000000">
            <w:r>
              <w:t>什么没票</w:t>
            </w:r>
          </w:p>
        </w:tc>
      </w:tr>
    </w:tbl>
    <w:p w14:paraId="50A31BB3" w14:textId="77777777" w:rsidR="00840A12" w:rsidRDefault="00840A12"/>
    <w:p w14:paraId="1C6A7AF8" w14:textId="77777777" w:rsidR="00840A12" w:rsidRDefault="00000000">
      <w:pPr>
        <w:jc w:val="center"/>
      </w:pPr>
      <w:r>
        <w:t>2024-04-21 00:07:37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D6D5480" w14:textId="77777777">
        <w:trPr>
          <w:jc w:val="right"/>
        </w:trPr>
        <w:tc>
          <w:tcPr>
            <w:tcW w:w="4320" w:type="dxa"/>
            <w:vAlign w:val="center"/>
          </w:tcPr>
          <w:p w14:paraId="3BFC46DF" w14:textId="77777777" w:rsidR="00840A12" w:rsidRDefault="00000000">
            <w:pPr>
              <w:jc w:val="right"/>
            </w:pPr>
            <w:r>
              <w:t>火车票</w:t>
            </w:r>
          </w:p>
        </w:tc>
        <w:tc>
          <w:tcPr>
            <w:tcW w:w="720" w:type="dxa"/>
          </w:tcPr>
          <w:p w14:paraId="5837BD7D" w14:textId="77777777" w:rsidR="00840A12" w:rsidRDefault="00000000">
            <w:r>
              <w:rPr>
                <w:noProof/>
              </w:rPr>
              <w:drawing>
                <wp:inline distT="0" distB="0" distL="0" distR="0" wp14:anchorId="3AF4575A" wp14:editId="4AC7E159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FA88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170276D" w14:textId="77777777">
        <w:tc>
          <w:tcPr>
            <w:tcW w:w="720" w:type="dxa"/>
          </w:tcPr>
          <w:p w14:paraId="090086BB" w14:textId="77777777" w:rsidR="00840A12" w:rsidRDefault="00000000">
            <w:r>
              <w:rPr>
                <w:noProof/>
              </w:rPr>
              <w:drawing>
                <wp:inline distT="0" distB="0" distL="0" distR="0" wp14:anchorId="711D0260" wp14:editId="00F0FE10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3D5EF1" w14:textId="77777777" w:rsidR="00840A12" w:rsidRDefault="00000000">
            <w:r>
              <w:t>五一过来成都的</w:t>
            </w:r>
            <w:r>
              <w:t>?</w:t>
            </w:r>
          </w:p>
        </w:tc>
      </w:tr>
    </w:tbl>
    <w:p w14:paraId="76A585B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0F5DEC1" w14:textId="77777777">
        <w:trPr>
          <w:jc w:val="right"/>
        </w:trPr>
        <w:tc>
          <w:tcPr>
            <w:tcW w:w="4320" w:type="dxa"/>
            <w:vAlign w:val="center"/>
          </w:tcPr>
          <w:p w14:paraId="4708C1AF" w14:textId="77777777" w:rsidR="00840A12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35FB3390" w14:textId="77777777" w:rsidR="00840A12" w:rsidRDefault="00000000">
            <w:r>
              <w:rPr>
                <w:noProof/>
              </w:rPr>
              <w:drawing>
                <wp:inline distT="0" distB="0" distL="0" distR="0" wp14:anchorId="384F4F8E" wp14:editId="55ABC6B7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F3181" w14:textId="77777777" w:rsidR="00840A12" w:rsidRDefault="00840A12"/>
    <w:p w14:paraId="0BCB2631" w14:textId="77777777" w:rsidR="00840A12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F861C3F" w14:textId="77777777">
        <w:tc>
          <w:tcPr>
            <w:tcW w:w="720" w:type="dxa"/>
          </w:tcPr>
          <w:p w14:paraId="0B84DC47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39F32E67" wp14:editId="4147E9AE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03454C" w14:textId="77777777" w:rsidR="00840A12" w:rsidRDefault="00000000">
            <w:r>
              <w:t>晚几天呢</w:t>
            </w:r>
          </w:p>
        </w:tc>
      </w:tr>
    </w:tbl>
    <w:p w14:paraId="46F67A1A" w14:textId="77777777" w:rsidR="00840A12" w:rsidRDefault="00840A12"/>
    <w:p w14:paraId="78B7006C" w14:textId="77777777" w:rsidR="00840A12" w:rsidRDefault="00000000">
      <w:pPr>
        <w:jc w:val="center"/>
      </w:pPr>
      <w:r>
        <w:t>2024-04-21 00:13:22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C5CFC45" w14:textId="77777777">
        <w:trPr>
          <w:jc w:val="right"/>
        </w:trPr>
        <w:tc>
          <w:tcPr>
            <w:tcW w:w="4320" w:type="dxa"/>
            <w:vAlign w:val="center"/>
          </w:tcPr>
          <w:p w14:paraId="1F982C4B" w14:textId="77777777" w:rsidR="00840A12" w:rsidRDefault="00000000">
            <w:pPr>
              <w:jc w:val="right"/>
            </w:pPr>
            <w:r>
              <w:t>有的吧</w:t>
            </w:r>
          </w:p>
        </w:tc>
        <w:tc>
          <w:tcPr>
            <w:tcW w:w="720" w:type="dxa"/>
          </w:tcPr>
          <w:p w14:paraId="2BE7F2DE" w14:textId="77777777" w:rsidR="00840A12" w:rsidRDefault="00000000">
            <w:r>
              <w:rPr>
                <w:noProof/>
              </w:rPr>
              <w:drawing>
                <wp:inline distT="0" distB="0" distL="0" distR="0" wp14:anchorId="7EDC7DE4" wp14:editId="6BD6912E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6EA2A" w14:textId="77777777" w:rsidR="00840A12" w:rsidRDefault="00840A12"/>
    <w:p w14:paraId="399213EA" w14:textId="77777777" w:rsidR="00840A12" w:rsidRDefault="00000000">
      <w:pPr>
        <w:jc w:val="center"/>
      </w:pPr>
      <w:r>
        <w:t>2024-04-21 00:45:21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DDE532E" w14:textId="77777777">
        <w:tc>
          <w:tcPr>
            <w:tcW w:w="720" w:type="dxa"/>
          </w:tcPr>
          <w:p w14:paraId="3412DCDD" w14:textId="77777777" w:rsidR="00840A12" w:rsidRDefault="00000000">
            <w:r>
              <w:rPr>
                <w:noProof/>
              </w:rPr>
              <w:drawing>
                <wp:inline distT="0" distB="0" distL="0" distR="0" wp14:anchorId="218C8D92" wp14:editId="281FD742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AFD07E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那你打算买什么时候的嘛</w:t>
            </w:r>
          </w:p>
        </w:tc>
      </w:tr>
    </w:tbl>
    <w:p w14:paraId="1529EAA6" w14:textId="77777777" w:rsidR="00840A12" w:rsidRDefault="00840A12">
      <w:pPr>
        <w:rPr>
          <w:lang w:eastAsia="zh-CN"/>
        </w:rPr>
      </w:pPr>
    </w:p>
    <w:p w14:paraId="041B9B1B" w14:textId="77777777" w:rsidR="00840A12" w:rsidRDefault="00000000">
      <w:pPr>
        <w:jc w:val="center"/>
      </w:pPr>
      <w:r>
        <w:t>2024-04-21 09:18:46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5BDA6E7" w14:textId="77777777">
        <w:trPr>
          <w:jc w:val="right"/>
        </w:trPr>
        <w:tc>
          <w:tcPr>
            <w:tcW w:w="4320" w:type="dxa"/>
            <w:vAlign w:val="center"/>
          </w:tcPr>
          <w:p w14:paraId="321A0226" w14:textId="77777777" w:rsidR="00840A12" w:rsidRDefault="00000000">
            <w:pPr>
              <w:jc w:val="right"/>
            </w:pPr>
            <w:r>
              <w:t>给睡觉了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2AD12D25" w14:textId="77777777" w:rsidR="00840A12" w:rsidRDefault="00000000">
            <w:r>
              <w:rPr>
                <w:noProof/>
              </w:rPr>
              <w:drawing>
                <wp:inline distT="0" distB="0" distL="0" distR="0" wp14:anchorId="6891C1CF" wp14:editId="3AC5234D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8CA2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0C5245A" w14:textId="77777777">
        <w:tc>
          <w:tcPr>
            <w:tcW w:w="720" w:type="dxa"/>
          </w:tcPr>
          <w:p w14:paraId="17310D85" w14:textId="77777777" w:rsidR="00840A12" w:rsidRDefault="00000000">
            <w:r>
              <w:rPr>
                <w:noProof/>
              </w:rPr>
              <w:drawing>
                <wp:inline distT="0" distB="0" distL="0" distR="0" wp14:anchorId="37E8198A" wp14:editId="5E28916E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E073BE" w14:textId="77777777" w:rsidR="00840A12" w:rsidRDefault="00000000">
            <w:r>
              <w:t>咦</w:t>
            </w:r>
          </w:p>
        </w:tc>
      </w:tr>
    </w:tbl>
    <w:p w14:paraId="561072D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D48F290" w14:textId="77777777">
        <w:trPr>
          <w:jc w:val="right"/>
        </w:trPr>
        <w:tc>
          <w:tcPr>
            <w:tcW w:w="4320" w:type="dxa"/>
            <w:vAlign w:val="center"/>
          </w:tcPr>
          <w:p w14:paraId="5012ED3C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124010D" w14:textId="77777777" w:rsidR="00840A12" w:rsidRDefault="00000000">
            <w:r>
              <w:rPr>
                <w:noProof/>
              </w:rPr>
              <w:drawing>
                <wp:inline distT="0" distB="0" distL="0" distR="0" wp14:anchorId="5560220B" wp14:editId="6406EE37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E69E9" w14:textId="77777777" w:rsidR="00840A12" w:rsidRDefault="00840A12"/>
    <w:p w14:paraId="3C81EEA7" w14:textId="77777777" w:rsidR="00840A12" w:rsidRDefault="00000000">
      <w:pPr>
        <w:jc w:val="center"/>
      </w:pPr>
      <w:r>
        <w:t>2024-04-21 10:00:36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7E54904" w14:textId="77777777">
        <w:tc>
          <w:tcPr>
            <w:tcW w:w="720" w:type="dxa"/>
          </w:tcPr>
          <w:p w14:paraId="5FAD62CB" w14:textId="77777777" w:rsidR="00840A12" w:rsidRDefault="00000000">
            <w:r>
              <w:rPr>
                <w:noProof/>
              </w:rPr>
              <w:drawing>
                <wp:inline distT="0" distB="0" distL="0" distR="0" wp14:anchorId="78ED953C" wp14:editId="4D831628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B3F5B1" w14:textId="77777777" w:rsidR="00840A12" w:rsidRDefault="00000000">
            <w:r>
              <w:t>【表情包】</w:t>
            </w:r>
          </w:p>
        </w:tc>
      </w:tr>
    </w:tbl>
    <w:p w14:paraId="222EDD65" w14:textId="77777777" w:rsidR="00840A12" w:rsidRDefault="00840A12"/>
    <w:p w14:paraId="7AF03558" w14:textId="77777777" w:rsidR="00840A12" w:rsidRDefault="00000000">
      <w:pPr>
        <w:jc w:val="center"/>
      </w:pPr>
      <w:r>
        <w:t>2024-04-21 10:24:18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9EAEB46" w14:textId="77777777">
        <w:trPr>
          <w:jc w:val="right"/>
        </w:trPr>
        <w:tc>
          <w:tcPr>
            <w:tcW w:w="4320" w:type="dxa"/>
            <w:vAlign w:val="center"/>
          </w:tcPr>
          <w:p w14:paraId="6C3B6003" w14:textId="77777777" w:rsidR="00840A1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3CDF346C" w14:textId="77777777" w:rsidR="00840A12" w:rsidRDefault="00000000">
            <w:r>
              <w:rPr>
                <w:noProof/>
              </w:rPr>
              <w:drawing>
                <wp:inline distT="0" distB="0" distL="0" distR="0" wp14:anchorId="38F5E402" wp14:editId="4C38F4A5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0C6A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34E4F5A" w14:textId="77777777">
        <w:trPr>
          <w:jc w:val="right"/>
        </w:trPr>
        <w:tc>
          <w:tcPr>
            <w:tcW w:w="4320" w:type="dxa"/>
            <w:vAlign w:val="center"/>
          </w:tcPr>
          <w:p w14:paraId="49E2CA6A" w14:textId="77777777" w:rsidR="00840A12" w:rsidRDefault="00000000">
            <w:pPr>
              <w:jc w:val="right"/>
            </w:pPr>
            <w:r>
              <w:t>跟老板说的一样</w:t>
            </w:r>
          </w:p>
        </w:tc>
        <w:tc>
          <w:tcPr>
            <w:tcW w:w="720" w:type="dxa"/>
          </w:tcPr>
          <w:p w14:paraId="1C7C301B" w14:textId="77777777" w:rsidR="00840A12" w:rsidRDefault="00000000">
            <w:r>
              <w:rPr>
                <w:noProof/>
              </w:rPr>
              <w:drawing>
                <wp:inline distT="0" distB="0" distL="0" distR="0" wp14:anchorId="400E4891" wp14:editId="7F02A85B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71DD7" w14:textId="77777777" w:rsidR="00840A12" w:rsidRDefault="00840A12"/>
    <w:p w14:paraId="19509B66" w14:textId="77777777" w:rsidR="00840A12" w:rsidRDefault="00000000">
      <w:pPr>
        <w:jc w:val="center"/>
      </w:pPr>
      <w:r>
        <w:t>2024-04-21 12:47:29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F0D338A" w14:textId="77777777">
        <w:tc>
          <w:tcPr>
            <w:tcW w:w="720" w:type="dxa"/>
          </w:tcPr>
          <w:p w14:paraId="446646CF" w14:textId="77777777" w:rsidR="00840A12" w:rsidRDefault="00000000">
            <w:r>
              <w:rPr>
                <w:noProof/>
              </w:rPr>
              <w:drawing>
                <wp:inline distT="0" distB="0" distL="0" distR="0" wp14:anchorId="2401A86A" wp14:editId="6EA6C000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B75A3A" w14:textId="77777777" w:rsidR="00840A12" w:rsidRDefault="00000000">
            <w:r>
              <w:t>哈哈哈哈哈哈</w:t>
            </w:r>
          </w:p>
        </w:tc>
      </w:tr>
    </w:tbl>
    <w:p w14:paraId="687F387B" w14:textId="77777777" w:rsidR="00840A12" w:rsidRDefault="00840A12"/>
    <w:p w14:paraId="73A6B08E" w14:textId="77777777" w:rsidR="00840A12" w:rsidRDefault="00000000">
      <w:pPr>
        <w:jc w:val="center"/>
      </w:pPr>
      <w:r>
        <w:t>2024-04-21 13:25:46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E14199D" w14:textId="77777777">
        <w:trPr>
          <w:jc w:val="right"/>
        </w:trPr>
        <w:tc>
          <w:tcPr>
            <w:tcW w:w="4320" w:type="dxa"/>
            <w:vAlign w:val="center"/>
          </w:tcPr>
          <w:p w14:paraId="5CD02AAD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90208B0" w14:textId="77777777" w:rsidR="00840A12" w:rsidRDefault="00000000">
            <w:r>
              <w:rPr>
                <w:noProof/>
              </w:rPr>
              <w:drawing>
                <wp:inline distT="0" distB="0" distL="0" distR="0" wp14:anchorId="0E20A382" wp14:editId="152D6E19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74F11" w14:textId="77777777" w:rsidR="00840A12" w:rsidRDefault="00840A12"/>
    <w:p w14:paraId="7310E709" w14:textId="77777777" w:rsidR="00840A12" w:rsidRDefault="00000000">
      <w:pPr>
        <w:jc w:val="center"/>
      </w:pPr>
      <w:r>
        <w:t>2024-04-21 13:51:07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787C14E" w14:textId="77777777">
        <w:tc>
          <w:tcPr>
            <w:tcW w:w="720" w:type="dxa"/>
          </w:tcPr>
          <w:p w14:paraId="6A7C3662" w14:textId="77777777" w:rsidR="00840A12" w:rsidRDefault="00000000">
            <w:r>
              <w:rPr>
                <w:noProof/>
              </w:rPr>
              <w:drawing>
                <wp:inline distT="0" distB="0" distL="0" distR="0" wp14:anchorId="0AE56D95" wp14:editId="1EA99EF5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3F4005" w14:textId="77777777" w:rsidR="00840A12" w:rsidRDefault="00000000">
            <w:r>
              <w:t>干嘛了</w:t>
            </w:r>
          </w:p>
        </w:tc>
      </w:tr>
    </w:tbl>
    <w:p w14:paraId="1E0F9DB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D9E2DEE" w14:textId="77777777">
        <w:trPr>
          <w:jc w:val="right"/>
        </w:trPr>
        <w:tc>
          <w:tcPr>
            <w:tcW w:w="4320" w:type="dxa"/>
            <w:vAlign w:val="center"/>
          </w:tcPr>
          <w:p w14:paraId="58230B50" w14:textId="77777777" w:rsidR="00840A12" w:rsidRDefault="00000000">
            <w:pPr>
              <w:jc w:val="right"/>
            </w:pPr>
            <w:r>
              <w:t>跟朋友来中医院</w:t>
            </w:r>
          </w:p>
        </w:tc>
        <w:tc>
          <w:tcPr>
            <w:tcW w:w="720" w:type="dxa"/>
          </w:tcPr>
          <w:p w14:paraId="5375E9FB" w14:textId="77777777" w:rsidR="00840A12" w:rsidRDefault="00000000">
            <w:r>
              <w:rPr>
                <w:noProof/>
              </w:rPr>
              <w:drawing>
                <wp:inline distT="0" distB="0" distL="0" distR="0" wp14:anchorId="6C43EED3" wp14:editId="052DFBFB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4E4F1" w14:textId="77777777" w:rsidR="00840A12" w:rsidRDefault="00840A12"/>
    <w:p w14:paraId="1BDFD788" w14:textId="77777777" w:rsidR="00840A12" w:rsidRDefault="00000000">
      <w:pPr>
        <w:jc w:val="center"/>
      </w:pPr>
      <w:r>
        <w:t>2024-04-21 13:57:01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229157A" w14:textId="77777777">
        <w:trPr>
          <w:jc w:val="right"/>
        </w:trPr>
        <w:tc>
          <w:tcPr>
            <w:tcW w:w="4320" w:type="dxa"/>
            <w:vAlign w:val="center"/>
          </w:tcPr>
          <w:p w14:paraId="755C380C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看她抓了一大袋中药</w:t>
            </w:r>
            <w:r>
              <w:rPr>
                <w:lang w:eastAsia="zh-CN"/>
              </w:rPr>
              <w:t>😱</w:t>
            </w:r>
          </w:p>
        </w:tc>
        <w:tc>
          <w:tcPr>
            <w:tcW w:w="720" w:type="dxa"/>
          </w:tcPr>
          <w:p w14:paraId="6DDF14AD" w14:textId="77777777" w:rsidR="00840A12" w:rsidRDefault="00000000">
            <w:r>
              <w:rPr>
                <w:noProof/>
              </w:rPr>
              <w:drawing>
                <wp:inline distT="0" distB="0" distL="0" distR="0" wp14:anchorId="5028923E" wp14:editId="3F7F27FE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C110" w14:textId="77777777" w:rsidR="00840A12" w:rsidRDefault="00840A12"/>
    <w:p w14:paraId="65E0512F" w14:textId="77777777" w:rsidR="00840A12" w:rsidRDefault="00000000">
      <w:pPr>
        <w:jc w:val="center"/>
      </w:pPr>
      <w:r>
        <w:t>2024-04-21 14:47:48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4FA93D6" w14:textId="77777777">
        <w:tc>
          <w:tcPr>
            <w:tcW w:w="720" w:type="dxa"/>
          </w:tcPr>
          <w:p w14:paraId="69977820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0C2E2274" wp14:editId="60EC742F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E84DB8" w14:textId="77777777" w:rsidR="00840A12" w:rsidRDefault="00000000">
            <w:r>
              <w:t>哦豁</w:t>
            </w:r>
          </w:p>
        </w:tc>
      </w:tr>
    </w:tbl>
    <w:p w14:paraId="2C066CA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B5D4713" w14:textId="77777777">
        <w:tc>
          <w:tcPr>
            <w:tcW w:w="720" w:type="dxa"/>
          </w:tcPr>
          <w:p w14:paraId="0D8342CC" w14:textId="77777777" w:rsidR="00840A12" w:rsidRDefault="00000000">
            <w:r>
              <w:rPr>
                <w:noProof/>
              </w:rPr>
              <w:drawing>
                <wp:inline distT="0" distB="0" distL="0" distR="0" wp14:anchorId="6A322A2E" wp14:editId="21891143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A656CF" w14:textId="77777777" w:rsidR="00840A12" w:rsidRDefault="00000000">
            <w:r>
              <w:t>咋啦</w:t>
            </w:r>
          </w:p>
        </w:tc>
      </w:tr>
    </w:tbl>
    <w:p w14:paraId="347C71C1" w14:textId="77777777" w:rsidR="00840A12" w:rsidRDefault="00840A12"/>
    <w:p w14:paraId="2524C864" w14:textId="77777777" w:rsidR="00840A12" w:rsidRDefault="00000000">
      <w:pPr>
        <w:jc w:val="center"/>
      </w:pPr>
      <w:r>
        <w:t>2024-04-21 15:08:32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2C7CDC6" w14:textId="77777777">
        <w:trPr>
          <w:jc w:val="right"/>
        </w:trPr>
        <w:tc>
          <w:tcPr>
            <w:tcW w:w="4320" w:type="dxa"/>
            <w:vAlign w:val="center"/>
          </w:tcPr>
          <w:p w14:paraId="0F285E8D" w14:textId="77777777" w:rsidR="00840A12" w:rsidRDefault="00000000">
            <w:pPr>
              <w:jc w:val="right"/>
            </w:pPr>
            <w:r>
              <w:t>病历写的甲状腺结节</w:t>
            </w:r>
          </w:p>
        </w:tc>
        <w:tc>
          <w:tcPr>
            <w:tcW w:w="720" w:type="dxa"/>
          </w:tcPr>
          <w:p w14:paraId="1ABFFFDF" w14:textId="77777777" w:rsidR="00840A12" w:rsidRDefault="00000000">
            <w:r>
              <w:rPr>
                <w:noProof/>
              </w:rPr>
              <w:drawing>
                <wp:inline distT="0" distB="0" distL="0" distR="0" wp14:anchorId="2267F60F" wp14:editId="09575234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E14DF" w14:textId="77777777" w:rsidR="00840A12" w:rsidRDefault="00840A12"/>
    <w:p w14:paraId="40E39716" w14:textId="77777777" w:rsidR="00840A12" w:rsidRDefault="00000000">
      <w:pPr>
        <w:jc w:val="center"/>
      </w:pPr>
      <w:r>
        <w:t>2024-04-21 16:14:23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3DABE75" w14:textId="77777777">
        <w:tc>
          <w:tcPr>
            <w:tcW w:w="720" w:type="dxa"/>
          </w:tcPr>
          <w:p w14:paraId="76280C4B" w14:textId="77777777" w:rsidR="00840A12" w:rsidRDefault="00000000">
            <w:r>
              <w:rPr>
                <w:noProof/>
              </w:rPr>
              <w:drawing>
                <wp:inline distT="0" distB="0" distL="0" distR="0" wp14:anchorId="75F94391" wp14:editId="76A21818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6C8943" w14:textId="77777777" w:rsidR="00840A12" w:rsidRDefault="00000000">
            <w:r>
              <w:t>哦豁</w:t>
            </w:r>
          </w:p>
        </w:tc>
      </w:tr>
    </w:tbl>
    <w:p w14:paraId="09C976B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A652C3F" w14:textId="77777777">
        <w:tc>
          <w:tcPr>
            <w:tcW w:w="720" w:type="dxa"/>
          </w:tcPr>
          <w:p w14:paraId="10DCB0D0" w14:textId="77777777" w:rsidR="00840A12" w:rsidRDefault="00000000">
            <w:r>
              <w:rPr>
                <w:noProof/>
              </w:rPr>
              <w:drawing>
                <wp:inline distT="0" distB="0" distL="0" distR="0" wp14:anchorId="43834BD3" wp14:editId="1F00C847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77DCF9" w14:textId="77777777" w:rsidR="00840A12" w:rsidRDefault="00000000">
            <w:r>
              <w:t>好吧</w:t>
            </w:r>
          </w:p>
        </w:tc>
      </w:tr>
    </w:tbl>
    <w:p w14:paraId="165F6D64" w14:textId="77777777" w:rsidR="00840A12" w:rsidRDefault="00840A12"/>
    <w:p w14:paraId="65F45C95" w14:textId="77777777" w:rsidR="00840A12" w:rsidRDefault="00000000">
      <w:pPr>
        <w:jc w:val="center"/>
      </w:pPr>
      <w:r>
        <w:t>2024-04-21 16:26:25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D504D28" w14:textId="77777777">
        <w:trPr>
          <w:jc w:val="right"/>
        </w:trPr>
        <w:tc>
          <w:tcPr>
            <w:tcW w:w="4320" w:type="dxa"/>
            <w:vAlign w:val="center"/>
          </w:tcPr>
          <w:p w14:paraId="6A90B65D" w14:textId="77777777" w:rsidR="00840A12" w:rsidRDefault="00000000">
            <w:pPr>
              <w:jc w:val="right"/>
            </w:pPr>
            <w:r>
              <w:t>你可真忙</w:t>
            </w:r>
          </w:p>
        </w:tc>
        <w:tc>
          <w:tcPr>
            <w:tcW w:w="720" w:type="dxa"/>
          </w:tcPr>
          <w:p w14:paraId="4CB0FFC0" w14:textId="77777777" w:rsidR="00840A12" w:rsidRDefault="00000000">
            <w:r>
              <w:rPr>
                <w:noProof/>
              </w:rPr>
              <w:drawing>
                <wp:inline distT="0" distB="0" distL="0" distR="0" wp14:anchorId="7C101179" wp14:editId="0F7B4C51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CBA4B" w14:textId="77777777" w:rsidR="00840A12" w:rsidRDefault="00840A12"/>
    <w:p w14:paraId="1973A305" w14:textId="77777777" w:rsidR="00840A12" w:rsidRDefault="00000000">
      <w:pPr>
        <w:jc w:val="center"/>
      </w:pPr>
      <w:r>
        <w:t>2024-04-21 20:51:34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B85589C" w14:textId="77777777">
        <w:tc>
          <w:tcPr>
            <w:tcW w:w="720" w:type="dxa"/>
          </w:tcPr>
          <w:p w14:paraId="0441AD25" w14:textId="77777777" w:rsidR="00840A12" w:rsidRDefault="00000000">
            <w:r>
              <w:rPr>
                <w:noProof/>
              </w:rPr>
              <w:drawing>
                <wp:inline distT="0" distB="0" distL="0" distR="0" wp14:anchorId="082B6E8F" wp14:editId="053D2118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9C0C00" w14:textId="77777777" w:rsidR="00840A12" w:rsidRDefault="00000000">
            <w:r>
              <w:t>睡着了今天</w:t>
            </w:r>
          </w:p>
        </w:tc>
      </w:tr>
    </w:tbl>
    <w:p w14:paraId="15A50EC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2A51F70" w14:textId="77777777">
        <w:trPr>
          <w:jc w:val="right"/>
        </w:trPr>
        <w:tc>
          <w:tcPr>
            <w:tcW w:w="4320" w:type="dxa"/>
            <w:vAlign w:val="center"/>
          </w:tcPr>
          <w:p w14:paraId="78347AF2" w14:textId="77777777" w:rsidR="00840A12" w:rsidRDefault="00000000">
            <w:pPr>
              <w:jc w:val="right"/>
            </w:pPr>
            <w:r>
              <w:lastRenderedPageBreak/>
              <w:t>嗯好</w:t>
            </w:r>
          </w:p>
        </w:tc>
        <w:tc>
          <w:tcPr>
            <w:tcW w:w="720" w:type="dxa"/>
          </w:tcPr>
          <w:p w14:paraId="105D9EE3" w14:textId="77777777" w:rsidR="00840A12" w:rsidRDefault="00000000">
            <w:r>
              <w:rPr>
                <w:noProof/>
              </w:rPr>
              <w:drawing>
                <wp:inline distT="0" distB="0" distL="0" distR="0" wp14:anchorId="152B5197" wp14:editId="39E5C65A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3F5A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7EB5E9D" w14:textId="77777777">
        <w:tc>
          <w:tcPr>
            <w:tcW w:w="720" w:type="dxa"/>
          </w:tcPr>
          <w:p w14:paraId="69E3420F" w14:textId="77777777" w:rsidR="00840A12" w:rsidRDefault="00000000">
            <w:r>
              <w:rPr>
                <w:noProof/>
              </w:rPr>
              <w:drawing>
                <wp:inline distT="0" distB="0" distL="0" distR="0" wp14:anchorId="3EF742E3" wp14:editId="2ECDD04A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6A1D1A" w14:textId="77777777" w:rsidR="00840A12" w:rsidRDefault="00000000">
            <w:r>
              <w:t>好啥</w:t>
            </w:r>
          </w:p>
        </w:tc>
      </w:tr>
    </w:tbl>
    <w:p w14:paraId="7B9983A6" w14:textId="77777777" w:rsidR="00840A12" w:rsidRDefault="00840A12"/>
    <w:p w14:paraId="4B5C769C" w14:textId="77777777" w:rsidR="00840A12" w:rsidRDefault="00000000">
      <w:pPr>
        <w:jc w:val="center"/>
      </w:pPr>
      <w:r>
        <w:t>2024-04-21 21:00:13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B31C898" w14:textId="77777777">
        <w:trPr>
          <w:jc w:val="right"/>
        </w:trPr>
        <w:tc>
          <w:tcPr>
            <w:tcW w:w="4320" w:type="dxa"/>
            <w:vAlign w:val="center"/>
          </w:tcPr>
          <w:p w14:paraId="353F0987" w14:textId="77777777" w:rsidR="00840A12" w:rsidRDefault="00000000">
            <w:pPr>
              <w:jc w:val="right"/>
            </w:pPr>
            <w:r>
              <w:t>你很好</w:t>
            </w:r>
          </w:p>
        </w:tc>
        <w:tc>
          <w:tcPr>
            <w:tcW w:w="720" w:type="dxa"/>
          </w:tcPr>
          <w:p w14:paraId="4E5D4520" w14:textId="77777777" w:rsidR="00840A12" w:rsidRDefault="00000000">
            <w:r>
              <w:rPr>
                <w:noProof/>
              </w:rPr>
              <w:drawing>
                <wp:inline distT="0" distB="0" distL="0" distR="0" wp14:anchorId="28BC67D9" wp14:editId="5EE8B5D0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9659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AC29E05" w14:textId="77777777">
        <w:tc>
          <w:tcPr>
            <w:tcW w:w="720" w:type="dxa"/>
          </w:tcPr>
          <w:p w14:paraId="67EBC4D9" w14:textId="77777777" w:rsidR="00840A12" w:rsidRDefault="00000000">
            <w:r>
              <w:rPr>
                <w:noProof/>
              </w:rPr>
              <w:drawing>
                <wp:inline distT="0" distB="0" distL="0" distR="0" wp14:anchorId="2093DF6E" wp14:editId="63EF43E5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EB9511" w14:textId="77777777" w:rsidR="00840A12" w:rsidRDefault="00000000">
            <w:r>
              <w:t>?</w:t>
            </w:r>
          </w:p>
        </w:tc>
      </w:tr>
    </w:tbl>
    <w:p w14:paraId="3734EE6C" w14:textId="77777777" w:rsidR="00840A12" w:rsidRDefault="00840A12"/>
    <w:p w14:paraId="04AB7F74" w14:textId="77777777" w:rsidR="00840A12" w:rsidRDefault="00000000">
      <w:pPr>
        <w:jc w:val="center"/>
      </w:pPr>
      <w:r>
        <w:t>2024-04-21 21:13:44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9F41FFD" w14:textId="77777777">
        <w:trPr>
          <w:jc w:val="right"/>
        </w:trPr>
        <w:tc>
          <w:tcPr>
            <w:tcW w:w="4320" w:type="dxa"/>
            <w:vAlign w:val="center"/>
          </w:tcPr>
          <w:p w14:paraId="42452CEE" w14:textId="77777777" w:rsidR="00840A12" w:rsidRDefault="00000000">
            <w:pPr>
              <w:jc w:val="right"/>
            </w:pPr>
            <w:r>
              <w:t>肯定希望你啥都好</w:t>
            </w:r>
          </w:p>
        </w:tc>
        <w:tc>
          <w:tcPr>
            <w:tcW w:w="720" w:type="dxa"/>
          </w:tcPr>
          <w:p w14:paraId="72D96B3E" w14:textId="77777777" w:rsidR="00840A12" w:rsidRDefault="00000000">
            <w:r>
              <w:rPr>
                <w:noProof/>
              </w:rPr>
              <w:drawing>
                <wp:inline distT="0" distB="0" distL="0" distR="0" wp14:anchorId="6D0C8639" wp14:editId="14863757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BE72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75327C9" w14:textId="77777777">
        <w:trPr>
          <w:jc w:val="right"/>
        </w:trPr>
        <w:tc>
          <w:tcPr>
            <w:tcW w:w="4320" w:type="dxa"/>
            <w:vAlign w:val="center"/>
          </w:tcPr>
          <w:p w14:paraId="3D5EBBFF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刚楼下看有人摸黑翻垃圾桶</w:t>
            </w:r>
          </w:p>
        </w:tc>
        <w:tc>
          <w:tcPr>
            <w:tcW w:w="720" w:type="dxa"/>
          </w:tcPr>
          <w:p w14:paraId="765F0BC3" w14:textId="77777777" w:rsidR="00840A12" w:rsidRDefault="00000000">
            <w:r>
              <w:rPr>
                <w:noProof/>
              </w:rPr>
              <w:drawing>
                <wp:inline distT="0" distB="0" distL="0" distR="0" wp14:anchorId="7C05B72E" wp14:editId="025150DB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A0BE3" w14:textId="77777777" w:rsidR="00840A12" w:rsidRDefault="00840A12"/>
    <w:p w14:paraId="4416A9FA" w14:textId="77777777" w:rsidR="00840A12" w:rsidRDefault="00000000">
      <w:pPr>
        <w:jc w:val="center"/>
      </w:pPr>
      <w:r>
        <w:t>2024-04-21 21:21:18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E69159D" w14:textId="77777777">
        <w:tc>
          <w:tcPr>
            <w:tcW w:w="720" w:type="dxa"/>
          </w:tcPr>
          <w:p w14:paraId="3483C399" w14:textId="77777777" w:rsidR="00840A12" w:rsidRDefault="00000000">
            <w:r>
              <w:rPr>
                <w:noProof/>
              </w:rPr>
              <w:drawing>
                <wp:inline distT="0" distB="0" distL="0" distR="0" wp14:anchorId="04979FD4" wp14:editId="47DB3952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F38E03" w14:textId="77777777" w:rsidR="00840A12" w:rsidRDefault="00000000">
            <w:r>
              <w:t>咦</w:t>
            </w:r>
          </w:p>
          <w:p w14:paraId="439BE33B" w14:textId="77777777" w:rsidR="00840A1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：肯定希望你啥都好</w:t>
            </w:r>
          </w:p>
        </w:tc>
      </w:tr>
    </w:tbl>
    <w:p w14:paraId="306F174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866921A" w14:textId="77777777">
        <w:tc>
          <w:tcPr>
            <w:tcW w:w="720" w:type="dxa"/>
          </w:tcPr>
          <w:p w14:paraId="30DDDB10" w14:textId="77777777" w:rsidR="00840A12" w:rsidRDefault="00000000">
            <w:r>
              <w:rPr>
                <w:noProof/>
              </w:rPr>
              <w:drawing>
                <wp:inline distT="0" distB="0" distL="0" distR="0" wp14:anchorId="4032DD31" wp14:editId="7A5C6642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29B27A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为啥</w:t>
            </w:r>
          </w:p>
          <w:p w14:paraId="3CB0DEF8" w14:textId="77777777" w:rsidR="00840A1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：刚楼下看有人摸黑翻垃圾桶</w:t>
            </w:r>
          </w:p>
        </w:tc>
      </w:tr>
    </w:tbl>
    <w:p w14:paraId="41FFF09F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C18AC7B" w14:textId="77777777">
        <w:trPr>
          <w:jc w:val="right"/>
        </w:trPr>
        <w:tc>
          <w:tcPr>
            <w:tcW w:w="4320" w:type="dxa"/>
            <w:vAlign w:val="center"/>
          </w:tcPr>
          <w:p w14:paraId="12BEE34C" w14:textId="77777777" w:rsidR="00840A12" w:rsidRDefault="00000000">
            <w:pPr>
              <w:jc w:val="right"/>
            </w:pPr>
            <w:proofErr w:type="spellStart"/>
            <w:r>
              <w:t>捡垃圾，被抢先一步</w:t>
            </w:r>
            <w:proofErr w:type="spellEnd"/>
          </w:p>
        </w:tc>
        <w:tc>
          <w:tcPr>
            <w:tcW w:w="720" w:type="dxa"/>
          </w:tcPr>
          <w:p w14:paraId="4022A4CA" w14:textId="77777777" w:rsidR="00840A12" w:rsidRDefault="00000000">
            <w:r>
              <w:rPr>
                <w:noProof/>
              </w:rPr>
              <w:drawing>
                <wp:inline distT="0" distB="0" distL="0" distR="0" wp14:anchorId="45CBDA6D" wp14:editId="38876988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DAF0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7AED805" w14:textId="77777777">
        <w:tc>
          <w:tcPr>
            <w:tcW w:w="720" w:type="dxa"/>
          </w:tcPr>
          <w:p w14:paraId="21501F78" w14:textId="77777777" w:rsidR="00840A12" w:rsidRDefault="00000000">
            <w:r>
              <w:rPr>
                <w:noProof/>
              </w:rPr>
              <w:drawing>
                <wp:inline distT="0" distB="0" distL="0" distR="0" wp14:anchorId="3DE84965" wp14:editId="13546A02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D41178" w14:textId="77777777" w:rsidR="00840A12" w:rsidRDefault="00000000">
            <w:r>
              <w:t>哈哈哈哈</w:t>
            </w:r>
          </w:p>
        </w:tc>
      </w:tr>
    </w:tbl>
    <w:p w14:paraId="09A2373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5F3C979" w14:textId="77777777">
        <w:tc>
          <w:tcPr>
            <w:tcW w:w="720" w:type="dxa"/>
          </w:tcPr>
          <w:p w14:paraId="2F2C4AEA" w14:textId="77777777" w:rsidR="00840A12" w:rsidRDefault="00000000">
            <w:r>
              <w:rPr>
                <w:noProof/>
              </w:rPr>
              <w:drawing>
                <wp:inline distT="0" distB="0" distL="0" distR="0" wp14:anchorId="287378B0" wp14:editId="70E9C6FC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42AD00" w14:textId="77777777" w:rsidR="00840A12" w:rsidRDefault="00000000">
            <w:r>
              <w:t>晚上不要睡了</w:t>
            </w:r>
          </w:p>
        </w:tc>
      </w:tr>
    </w:tbl>
    <w:p w14:paraId="7484CCB8" w14:textId="77777777" w:rsidR="00840A12" w:rsidRDefault="00840A12"/>
    <w:p w14:paraId="25AE9DAA" w14:textId="77777777" w:rsidR="00840A12" w:rsidRDefault="00000000">
      <w:pPr>
        <w:jc w:val="center"/>
      </w:pPr>
      <w:r>
        <w:t>2024-04-21 21:26:19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359C1AF" w14:textId="77777777">
        <w:trPr>
          <w:jc w:val="right"/>
        </w:trPr>
        <w:tc>
          <w:tcPr>
            <w:tcW w:w="4320" w:type="dxa"/>
            <w:vAlign w:val="center"/>
          </w:tcPr>
          <w:p w14:paraId="36E34F1C" w14:textId="77777777" w:rsidR="00840A12" w:rsidRDefault="00000000">
            <w:pPr>
              <w:jc w:val="right"/>
            </w:pPr>
            <w:r>
              <w:t>都给捡完了</w:t>
            </w:r>
          </w:p>
        </w:tc>
        <w:tc>
          <w:tcPr>
            <w:tcW w:w="720" w:type="dxa"/>
          </w:tcPr>
          <w:p w14:paraId="495EC288" w14:textId="77777777" w:rsidR="00840A12" w:rsidRDefault="00000000">
            <w:r>
              <w:rPr>
                <w:noProof/>
              </w:rPr>
              <w:drawing>
                <wp:inline distT="0" distB="0" distL="0" distR="0" wp14:anchorId="5383A396" wp14:editId="7C279D03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82E17" w14:textId="77777777" w:rsidR="00840A12" w:rsidRDefault="00840A12"/>
    <w:p w14:paraId="78BD0830" w14:textId="77777777" w:rsidR="00840A12" w:rsidRDefault="00000000">
      <w:pPr>
        <w:jc w:val="center"/>
      </w:pPr>
      <w:r>
        <w:t>2024-04-21 22:42:00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AAA268B" w14:textId="77777777">
        <w:tc>
          <w:tcPr>
            <w:tcW w:w="720" w:type="dxa"/>
          </w:tcPr>
          <w:p w14:paraId="06EFFF7E" w14:textId="77777777" w:rsidR="00840A12" w:rsidRDefault="00000000">
            <w:r>
              <w:rPr>
                <w:noProof/>
              </w:rPr>
              <w:drawing>
                <wp:inline distT="0" distB="0" distL="0" distR="0" wp14:anchorId="16BF6F08" wp14:editId="491351F5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294789" w14:textId="77777777" w:rsidR="00840A12" w:rsidRDefault="00000000">
            <w:r>
              <w:rPr>
                <w:noProof/>
              </w:rPr>
              <w:drawing>
                <wp:inline distT="0" distB="0" distL="0" distR="0" wp14:anchorId="053C0BDC" wp14:editId="6B9FA0F4">
                  <wp:extent cx="1371600" cy="1828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586370512c68eae005befa129cedab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558D2" w14:textId="77777777" w:rsidR="00840A12" w:rsidRDefault="00840A12"/>
    <w:p w14:paraId="487D3E37" w14:textId="77777777" w:rsidR="00840A12" w:rsidRDefault="00000000">
      <w:pPr>
        <w:jc w:val="center"/>
      </w:pPr>
      <w:r>
        <w:t>2024-04-21 23:12:56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B56A601" w14:textId="77777777">
        <w:trPr>
          <w:jc w:val="right"/>
        </w:trPr>
        <w:tc>
          <w:tcPr>
            <w:tcW w:w="4320" w:type="dxa"/>
            <w:vAlign w:val="center"/>
          </w:tcPr>
          <w:p w14:paraId="07C89A3A" w14:textId="77777777" w:rsidR="00840A1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35D1592B" w14:textId="77777777" w:rsidR="00840A12" w:rsidRDefault="00000000">
            <w:r>
              <w:rPr>
                <w:noProof/>
              </w:rPr>
              <w:drawing>
                <wp:inline distT="0" distB="0" distL="0" distR="0" wp14:anchorId="65EEAD05" wp14:editId="107086BD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B56F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0DB0A57" w14:textId="77777777">
        <w:trPr>
          <w:jc w:val="right"/>
        </w:trPr>
        <w:tc>
          <w:tcPr>
            <w:tcW w:w="4320" w:type="dxa"/>
            <w:vAlign w:val="center"/>
          </w:tcPr>
          <w:p w14:paraId="47B4436E" w14:textId="77777777" w:rsidR="00840A12" w:rsidRDefault="00000000">
            <w:pPr>
              <w:jc w:val="right"/>
            </w:pPr>
            <w:r>
              <w:lastRenderedPageBreak/>
              <w:t>每天都有宵夜</w:t>
            </w:r>
          </w:p>
        </w:tc>
        <w:tc>
          <w:tcPr>
            <w:tcW w:w="720" w:type="dxa"/>
          </w:tcPr>
          <w:p w14:paraId="698BBCE8" w14:textId="77777777" w:rsidR="00840A12" w:rsidRDefault="00000000">
            <w:r>
              <w:rPr>
                <w:noProof/>
              </w:rPr>
              <w:drawing>
                <wp:inline distT="0" distB="0" distL="0" distR="0" wp14:anchorId="47EDC60B" wp14:editId="07D3757B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8815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4C9ABAC" w14:textId="77777777">
        <w:tc>
          <w:tcPr>
            <w:tcW w:w="720" w:type="dxa"/>
          </w:tcPr>
          <w:p w14:paraId="52F61F33" w14:textId="77777777" w:rsidR="00840A12" w:rsidRDefault="00000000">
            <w:r>
              <w:rPr>
                <w:noProof/>
              </w:rPr>
              <w:drawing>
                <wp:inline distT="0" distB="0" distL="0" distR="0" wp14:anchorId="564EAF39" wp14:editId="23A4F8BF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17BD65" w14:textId="77777777" w:rsidR="00840A12" w:rsidRDefault="00000000">
            <w:r>
              <w:t>晚餐了</w:t>
            </w:r>
          </w:p>
        </w:tc>
      </w:tr>
    </w:tbl>
    <w:p w14:paraId="77CBD97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F1606DB" w14:textId="77777777">
        <w:trPr>
          <w:jc w:val="right"/>
        </w:trPr>
        <w:tc>
          <w:tcPr>
            <w:tcW w:w="4320" w:type="dxa"/>
            <w:vAlign w:val="center"/>
          </w:tcPr>
          <w:p w14:paraId="6262D7B0" w14:textId="77777777" w:rsidR="00840A12" w:rsidRDefault="00000000">
            <w:pPr>
              <w:jc w:val="right"/>
            </w:pPr>
            <w:r>
              <w:t>比我晚太多拉吧</w:t>
            </w:r>
          </w:p>
        </w:tc>
        <w:tc>
          <w:tcPr>
            <w:tcW w:w="720" w:type="dxa"/>
          </w:tcPr>
          <w:p w14:paraId="04F967F6" w14:textId="77777777" w:rsidR="00840A12" w:rsidRDefault="00000000">
            <w:r>
              <w:rPr>
                <w:noProof/>
              </w:rPr>
              <w:drawing>
                <wp:inline distT="0" distB="0" distL="0" distR="0" wp14:anchorId="0AE78577" wp14:editId="6EF7E40B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1EC21" w14:textId="77777777" w:rsidR="00840A12" w:rsidRDefault="00840A12"/>
    <w:p w14:paraId="399C8F79" w14:textId="77777777" w:rsidR="00840A12" w:rsidRDefault="00000000">
      <w:pPr>
        <w:jc w:val="center"/>
      </w:pPr>
      <w:r>
        <w:t>2024-04-21 23:18:35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47D776C" w14:textId="77777777">
        <w:trPr>
          <w:jc w:val="right"/>
        </w:trPr>
        <w:tc>
          <w:tcPr>
            <w:tcW w:w="4320" w:type="dxa"/>
            <w:vAlign w:val="center"/>
          </w:tcPr>
          <w:p w14:paraId="4638D47F" w14:textId="77777777" w:rsidR="00840A12" w:rsidRDefault="00000000">
            <w:pPr>
              <w:jc w:val="right"/>
            </w:pPr>
            <w:r>
              <w:t>没人做饭</w:t>
            </w:r>
            <w:r>
              <w:t>[</w:t>
            </w:r>
            <w:r>
              <w:t>疑问</w:t>
            </w:r>
            <w:r>
              <w:t>]</w:t>
            </w:r>
          </w:p>
        </w:tc>
        <w:tc>
          <w:tcPr>
            <w:tcW w:w="720" w:type="dxa"/>
          </w:tcPr>
          <w:p w14:paraId="0D3CE72E" w14:textId="77777777" w:rsidR="00840A12" w:rsidRDefault="00000000">
            <w:r>
              <w:rPr>
                <w:noProof/>
              </w:rPr>
              <w:drawing>
                <wp:inline distT="0" distB="0" distL="0" distR="0" wp14:anchorId="36F47494" wp14:editId="5B2931E6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B4E6B" w14:textId="77777777" w:rsidR="00840A12" w:rsidRDefault="00840A12"/>
    <w:p w14:paraId="25DC0CCE" w14:textId="77777777" w:rsidR="00840A12" w:rsidRDefault="00000000">
      <w:pPr>
        <w:jc w:val="center"/>
      </w:pPr>
      <w:r>
        <w:t>2024-04-21 23:36:23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91AF055" w14:textId="77777777">
        <w:tc>
          <w:tcPr>
            <w:tcW w:w="720" w:type="dxa"/>
          </w:tcPr>
          <w:p w14:paraId="05E3FB94" w14:textId="77777777" w:rsidR="00840A12" w:rsidRDefault="00000000">
            <w:r>
              <w:rPr>
                <w:noProof/>
              </w:rPr>
              <w:drawing>
                <wp:inline distT="0" distB="0" distL="0" distR="0" wp14:anchorId="566C201E" wp14:editId="0D18F764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370DD9" w14:textId="77777777" w:rsidR="00840A12" w:rsidRDefault="00000000">
            <w:r>
              <w:t>出来逛，然后吃的</w:t>
            </w:r>
          </w:p>
        </w:tc>
      </w:tr>
    </w:tbl>
    <w:p w14:paraId="7982D70D" w14:textId="77777777" w:rsidR="00840A12" w:rsidRDefault="00840A12"/>
    <w:p w14:paraId="2B80F653" w14:textId="77777777" w:rsidR="00840A12" w:rsidRDefault="00000000">
      <w:pPr>
        <w:jc w:val="center"/>
      </w:pPr>
      <w:r>
        <w:t>2024-04-21 23:43:02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A03F95C" w14:textId="77777777">
        <w:trPr>
          <w:jc w:val="right"/>
        </w:trPr>
        <w:tc>
          <w:tcPr>
            <w:tcW w:w="4320" w:type="dxa"/>
            <w:vAlign w:val="center"/>
          </w:tcPr>
          <w:p w14:paraId="0D769783" w14:textId="77777777" w:rsidR="00840A12" w:rsidRDefault="00000000">
            <w:pPr>
              <w:jc w:val="right"/>
            </w:pPr>
            <w:r>
              <w:t>真好</w:t>
            </w:r>
          </w:p>
        </w:tc>
        <w:tc>
          <w:tcPr>
            <w:tcW w:w="720" w:type="dxa"/>
          </w:tcPr>
          <w:p w14:paraId="199F2966" w14:textId="77777777" w:rsidR="00840A12" w:rsidRDefault="00000000">
            <w:r>
              <w:rPr>
                <w:noProof/>
              </w:rPr>
              <w:drawing>
                <wp:inline distT="0" distB="0" distL="0" distR="0" wp14:anchorId="11D77EAA" wp14:editId="1322F03D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206F4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E08AE38" w14:textId="77777777">
        <w:trPr>
          <w:jc w:val="right"/>
        </w:trPr>
        <w:tc>
          <w:tcPr>
            <w:tcW w:w="4320" w:type="dxa"/>
            <w:vAlign w:val="center"/>
          </w:tcPr>
          <w:p w14:paraId="785191E2" w14:textId="77777777" w:rsidR="00840A12" w:rsidRDefault="00000000">
            <w:pPr>
              <w:jc w:val="right"/>
            </w:pPr>
            <w:r>
              <w:t>不带我</w:t>
            </w:r>
          </w:p>
        </w:tc>
        <w:tc>
          <w:tcPr>
            <w:tcW w:w="720" w:type="dxa"/>
          </w:tcPr>
          <w:p w14:paraId="6C5683BC" w14:textId="77777777" w:rsidR="00840A12" w:rsidRDefault="00000000">
            <w:r>
              <w:rPr>
                <w:noProof/>
              </w:rPr>
              <w:drawing>
                <wp:inline distT="0" distB="0" distL="0" distR="0" wp14:anchorId="3E671BA4" wp14:editId="149C475C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07BFA" w14:textId="77777777" w:rsidR="00840A12" w:rsidRDefault="00840A12"/>
    <w:p w14:paraId="1970F34D" w14:textId="77777777" w:rsidR="00840A12" w:rsidRDefault="00000000">
      <w:pPr>
        <w:jc w:val="center"/>
      </w:pPr>
      <w:r>
        <w:t>2024-04-21 23:58:17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1399072" w14:textId="77777777">
        <w:tc>
          <w:tcPr>
            <w:tcW w:w="720" w:type="dxa"/>
          </w:tcPr>
          <w:p w14:paraId="1D327D68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4A6A53A9" wp14:editId="6C185FEC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01CD9B" w14:textId="77777777" w:rsidR="00840A12" w:rsidRDefault="00000000">
            <w:r>
              <w:t>过来</w:t>
            </w:r>
          </w:p>
        </w:tc>
      </w:tr>
    </w:tbl>
    <w:p w14:paraId="386736C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37FD8F5" w14:textId="77777777">
        <w:trPr>
          <w:jc w:val="right"/>
        </w:trPr>
        <w:tc>
          <w:tcPr>
            <w:tcW w:w="4320" w:type="dxa"/>
            <w:vAlign w:val="center"/>
          </w:tcPr>
          <w:p w14:paraId="6AADA0E6" w14:textId="77777777" w:rsidR="00840A12" w:rsidRDefault="00000000">
            <w:pPr>
              <w:jc w:val="right"/>
            </w:pPr>
            <w:r>
              <w:t>去去去</w:t>
            </w:r>
          </w:p>
        </w:tc>
        <w:tc>
          <w:tcPr>
            <w:tcW w:w="720" w:type="dxa"/>
          </w:tcPr>
          <w:p w14:paraId="22027644" w14:textId="77777777" w:rsidR="00840A12" w:rsidRDefault="00000000">
            <w:r>
              <w:rPr>
                <w:noProof/>
              </w:rPr>
              <w:drawing>
                <wp:inline distT="0" distB="0" distL="0" distR="0" wp14:anchorId="7E24BF4A" wp14:editId="62CB8313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3091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E82186D" w14:textId="77777777">
        <w:tc>
          <w:tcPr>
            <w:tcW w:w="720" w:type="dxa"/>
          </w:tcPr>
          <w:p w14:paraId="716FB7C0" w14:textId="77777777" w:rsidR="00840A12" w:rsidRDefault="00000000">
            <w:r>
              <w:rPr>
                <w:noProof/>
              </w:rPr>
              <w:drawing>
                <wp:inline distT="0" distB="0" distL="0" distR="0" wp14:anchorId="34706039" wp14:editId="562828E6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E93423" w14:textId="77777777" w:rsidR="00840A12" w:rsidRDefault="00000000">
            <w:r>
              <w:t>什么时候</w:t>
            </w:r>
          </w:p>
        </w:tc>
      </w:tr>
    </w:tbl>
    <w:p w14:paraId="1FEFF527" w14:textId="77777777" w:rsidR="00840A12" w:rsidRDefault="00840A12"/>
    <w:p w14:paraId="539C8DB1" w14:textId="77777777" w:rsidR="00840A12" w:rsidRDefault="00000000">
      <w:pPr>
        <w:jc w:val="center"/>
      </w:pPr>
      <w:r>
        <w:t>2024-04-22 00:03:22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C4845AA" w14:textId="77777777">
        <w:trPr>
          <w:jc w:val="right"/>
        </w:trPr>
        <w:tc>
          <w:tcPr>
            <w:tcW w:w="4320" w:type="dxa"/>
            <w:vAlign w:val="center"/>
          </w:tcPr>
          <w:p w14:paraId="37F4A5CE" w14:textId="77777777" w:rsidR="00840A12" w:rsidRDefault="00000000">
            <w:pPr>
              <w:jc w:val="right"/>
            </w:pPr>
            <w:r>
              <w:t>你想我什么时候来</w:t>
            </w:r>
          </w:p>
        </w:tc>
        <w:tc>
          <w:tcPr>
            <w:tcW w:w="720" w:type="dxa"/>
          </w:tcPr>
          <w:p w14:paraId="3F8995E5" w14:textId="77777777" w:rsidR="00840A12" w:rsidRDefault="00000000">
            <w:r>
              <w:rPr>
                <w:noProof/>
              </w:rPr>
              <w:drawing>
                <wp:inline distT="0" distB="0" distL="0" distR="0" wp14:anchorId="5DB5D040" wp14:editId="23031925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54B9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F8A16DD" w14:textId="77777777">
        <w:tc>
          <w:tcPr>
            <w:tcW w:w="720" w:type="dxa"/>
          </w:tcPr>
          <w:p w14:paraId="2F50FE73" w14:textId="77777777" w:rsidR="00840A12" w:rsidRDefault="00000000">
            <w:r>
              <w:rPr>
                <w:noProof/>
              </w:rPr>
              <w:drawing>
                <wp:inline distT="0" distB="0" distL="0" distR="0" wp14:anchorId="48E85783" wp14:editId="147229D7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3E5685" w14:textId="77777777" w:rsidR="00840A12" w:rsidRDefault="00000000">
            <w:r>
              <w:t>你自己呢</w:t>
            </w:r>
          </w:p>
        </w:tc>
      </w:tr>
    </w:tbl>
    <w:p w14:paraId="4F9C015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79908A5" w14:textId="77777777">
        <w:trPr>
          <w:jc w:val="right"/>
        </w:trPr>
        <w:tc>
          <w:tcPr>
            <w:tcW w:w="4320" w:type="dxa"/>
            <w:vAlign w:val="center"/>
          </w:tcPr>
          <w:p w14:paraId="2EED27E6" w14:textId="77777777" w:rsidR="00840A12" w:rsidRDefault="00000000">
            <w:pPr>
              <w:jc w:val="right"/>
            </w:pPr>
            <w:r>
              <w:t>都可以</w:t>
            </w:r>
          </w:p>
        </w:tc>
        <w:tc>
          <w:tcPr>
            <w:tcW w:w="720" w:type="dxa"/>
          </w:tcPr>
          <w:p w14:paraId="5B207799" w14:textId="77777777" w:rsidR="00840A12" w:rsidRDefault="00000000">
            <w:r>
              <w:rPr>
                <w:noProof/>
              </w:rPr>
              <w:drawing>
                <wp:inline distT="0" distB="0" distL="0" distR="0" wp14:anchorId="7ABBCA22" wp14:editId="114680ED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D502D" w14:textId="77777777" w:rsidR="00840A12" w:rsidRDefault="00840A12"/>
    <w:p w14:paraId="6F298498" w14:textId="77777777" w:rsidR="00840A12" w:rsidRDefault="00000000">
      <w:pPr>
        <w:jc w:val="center"/>
      </w:pPr>
      <w:r>
        <w:t>2024-04-22 00:29:30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E5D1418" w14:textId="77777777">
        <w:tc>
          <w:tcPr>
            <w:tcW w:w="720" w:type="dxa"/>
          </w:tcPr>
          <w:p w14:paraId="26D0A88A" w14:textId="77777777" w:rsidR="00840A12" w:rsidRDefault="00000000">
            <w:r>
              <w:rPr>
                <w:noProof/>
              </w:rPr>
              <w:drawing>
                <wp:inline distT="0" distB="0" distL="0" distR="0" wp14:anchorId="58CCC044" wp14:editId="41F8C513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DE9093" w14:textId="77777777" w:rsidR="00840A12" w:rsidRDefault="00000000">
            <w:r>
              <w:t>哈哈哈哈</w:t>
            </w:r>
          </w:p>
        </w:tc>
      </w:tr>
    </w:tbl>
    <w:p w14:paraId="63D8BB8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D9231C7" w14:textId="77777777">
        <w:tc>
          <w:tcPr>
            <w:tcW w:w="720" w:type="dxa"/>
          </w:tcPr>
          <w:p w14:paraId="0C9E1517" w14:textId="77777777" w:rsidR="00840A12" w:rsidRDefault="00000000">
            <w:r>
              <w:rPr>
                <w:noProof/>
              </w:rPr>
              <w:drawing>
                <wp:inline distT="0" distB="0" distL="0" distR="0" wp14:anchorId="7FAD319B" wp14:editId="325500FE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9BC2F0" w14:textId="77777777" w:rsidR="00840A12" w:rsidRDefault="00000000">
            <w:r>
              <w:t>可以可以</w:t>
            </w:r>
          </w:p>
        </w:tc>
      </w:tr>
    </w:tbl>
    <w:p w14:paraId="0C8C68CD" w14:textId="77777777" w:rsidR="00840A12" w:rsidRDefault="00840A12"/>
    <w:p w14:paraId="019D3B38" w14:textId="77777777" w:rsidR="00840A12" w:rsidRDefault="00000000">
      <w:pPr>
        <w:jc w:val="center"/>
      </w:pPr>
      <w:r>
        <w:t>2024-04-22 05:59:55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61D5423" w14:textId="77777777">
        <w:trPr>
          <w:jc w:val="right"/>
        </w:trPr>
        <w:tc>
          <w:tcPr>
            <w:tcW w:w="4320" w:type="dxa"/>
            <w:vAlign w:val="center"/>
          </w:tcPr>
          <w:p w14:paraId="07F59669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你说呢</w:t>
            </w:r>
          </w:p>
          <w:p w14:paraId="7397DD0F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荔枝爱睡觉：什么时候</w:t>
            </w:r>
          </w:p>
        </w:tc>
        <w:tc>
          <w:tcPr>
            <w:tcW w:w="720" w:type="dxa"/>
          </w:tcPr>
          <w:p w14:paraId="24088685" w14:textId="77777777" w:rsidR="00840A12" w:rsidRDefault="00000000">
            <w:r>
              <w:rPr>
                <w:noProof/>
              </w:rPr>
              <w:drawing>
                <wp:inline distT="0" distB="0" distL="0" distR="0" wp14:anchorId="0213E984" wp14:editId="50F22D3E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1A8EA" w14:textId="77777777" w:rsidR="00840A12" w:rsidRDefault="00840A12"/>
    <w:p w14:paraId="322A0FEC" w14:textId="77777777" w:rsidR="00840A12" w:rsidRDefault="00000000">
      <w:pPr>
        <w:jc w:val="center"/>
      </w:pPr>
      <w:r>
        <w:t>2024-04-22 08:43:36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B3D1082" w14:textId="77777777">
        <w:tc>
          <w:tcPr>
            <w:tcW w:w="720" w:type="dxa"/>
          </w:tcPr>
          <w:p w14:paraId="12B18E54" w14:textId="77777777" w:rsidR="00840A12" w:rsidRDefault="00000000">
            <w:r>
              <w:rPr>
                <w:noProof/>
              </w:rPr>
              <w:drawing>
                <wp:inline distT="0" distB="0" distL="0" distR="0" wp14:anchorId="75BE7784" wp14:editId="26FC0B8D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ADEBD5" w14:textId="77777777" w:rsidR="00840A12" w:rsidRDefault="00000000">
            <w:r>
              <w:t>五一左右呗</w:t>
            </w:r>
          </w:p>
        </w:tc>
      </w:tr>
    </w:tbl>
    <w:p w14:paraId="20AF4C0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8DA9043" w14:textId="77777777">
        <w:trPr>
          <w:jc w:val="right"/>
        </w:trPr>
        <w:tc>
          <w:tcPr>
            <w:tcW w:w="4320" w:type="dxa"/>
            <w:vAlign w:val="center"/>
          </w:tcPr>
          <w:p w14:paraId="00048BAD" w14:textId="77777777" w:rsidR="00840A12" w:rsidRDefault="00000000">
            <w:pPr>
              <w:jc w:val="right"/>
            </w:pPr>
            <w:r>
              <w:t>应该可以的</w:t>
            </w:r>
          </w:p>
        </w:tc>
        <w:tc>
          <w:tcPr>
            <w:tcW w:w="720" w:type="dxa"/>
          </w:tcPr>
          <w:p w14:paraId="496F2B3D" w14:textId="77777777" w:rsidR="00840A12" w:rsidRDefault="00000000">
            <w:r>
              <w:rPr>
                <w:noProof/>
              </w:rPr>
              <w:drawing>
                <wp:inline distT="0" distB="0" distL="0" distR="0" wp14:anchorId="2E53D8CC" wp14:editId="61B0C2E7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D3E86" w14:textId="77777777" w:rsidR="00840A12" w:rsidRDefault="00840A12"/>
    <w:p w14:paraId="59B44889" w14:textId="77777777" w:rsidR="00840A12" w:rsidRDefault="00000000">
      <w:pPr>
        <w:jc w:val="center"/>
      </w:pPr>
      <w:r>
        <w:t>2024-04-22 09:01:49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75E8353" w14:textId="77777777">
        <w:tc>
          <w:tcPr>
            <w:tcW w:w="720" w:type="dxa"/>
          </w:tcPr>
          <w:p w14:paraId="744F8FE6" w14:textId="77777777" w:rsidR="00840A12" w:rsidRDefault="00000000">
            <w:r>
              <w:rPr>
                <w:noProof/>
              </w:rPr>
              <w:drawing>
                <wp:inline distT="0" distB="0" distL="0" distR="0" wp14:anchorId="55320BFB" wp14:editId="7C0283E2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506C7B" w14:textId="77777777" w:rsidR="00840A12" w:rsidRDefault="00000000">
            <w:r>
              <w:t>【表情包】</w:t>
            </w:r>
          </w:p>
        </w:tc>
      </w:tr>
    </w:tbl>
    <w:p w14:paraId="0FE0DC6D" w14:textId="77777777" w:rsidR="00840A12" w:rsidRDefault="00840A12"/>
    <w:p w14:paraId="4074E9D6" w14:textId="77777777" w:rsidR="00840A12" w:rsidRDefault="00000000">
      <w:pPr>
        <w:jc w:val="center"/>
      </w:pPr>
      <w:r>
        <w:t>2024-04-22 09:07:55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BDEDE8E" w14:textId="77777777">
        <w:trPr>
          <w:jc w:val="right"/>
        </w:trPr>
        <w:tc>
          <w:tcPr>
            <w:tcW w:w="4320" w:type="dxa"/>
            <w:vAlign w:val="center"/>
          </w:tcPr>
          <w:p w14:paraId="603B7EF9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582F431" w14:textId="77777777" w:rsidR="00840A12" w:rsidRDefault="00000000">
            <w:r>
              <w:rPr>
                <w:noProof/>
              </w:rPr>
              <w:drawing>
                <wp:inline distT="0" distB="0" distL="0" distR="0" wp14:anchorId="078A5DEE" wp14:editId="62422B6E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CD6D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2C03C64" w14:textId="77777777">
        <w:tc>
          <w:tcPr>
            <w:tcW w:w="720" w:type="dxa"/>
          </w:tcPr>
          <w:p w14:paraId="679B97B4" w14:textId="77777777" w:rsidR="00840A12" w:rsidRDefault="00000000">
            <w:r>
              <w:rPr>
                <w:noProof/>
              </w:rPr>
              <w:drawing>
                <wp:inline distT="0" distB="0" distL="0" distR="0" wp14:anchorId="1F890F1A" wp14:editId="681520C0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17AFCD" w14:textId="77777777" w:rsidR="00840A12" w:rsidRDefault="00000000">
            <w:r>
              <w:t>你不是离职了吗</w:t>
            </w:r>
          </w:p>
        </w:tc>
      </w:tr>
    </w:tbl>
    <w:p w14:paraId="63D997E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9B912A9" w14:textId="77777777">
        <w:trPr>
          <w:jc w:val="right"/>
        </w:trPr>
        <w:tc>
          <w:tcPr>
            <w:tcW w:w="4320" w:type="dxa"/>
            <w:vAlign w:val="center"/>
          </w:tcPr>
          <w:p w14:paraId="2DA54F03" w14:textId="77777777" w:rsidR="00840A12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39D4F49E" w14:textId="77777777" w:rsidR="00840A12" w:rsidRDefault="00000000">
            <w:r>
              <w:rPr>
                <w:noProof/>
              </w:rPr>
              <w:drawing>
                <wp:inline distT="0" distB="0" distL="0" distR="0" wp14:anchorId="0D964A75" wp14:editId="59B322C6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DBF4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0F23579" w14:textId="77777777">
        <w:tc>
          <w:tcPr>
            <w:tcW w:w="720" w:type="dxa"/>
          </w:tcPr>
          <w:p w14:paraId="066EDCA2" w14:textId="77777777" w:rsidR="00840A12" w:rsidRDefault="00000000">
            <w:r>
              <w:rPr>
                <w:noProof/>
              </w:rPr>
              <w:drawing>
                <wp:inline distT="0" distB="0" distL="0" distR="0" wp14:anchorId="4849EF94" wp14:editId="5778DEF3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12F948" w14:textId="77777777" w:rsidR="00840A12" w:rsidRDefault="00000000">
            <w:r>
              <w:t>那不是有时间咯</w:t>
            </w:r>
          </w:p>
        </w:tc>
      </w:tr>
    </w:tbl>
    <w:p w14:paraId="66FA0F2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DE0CC50" w14:textId="77777777">
        <w:trPr>
          <w:jc w:val="right"/>
        </w:trPr>
        <w:tc>
          <w:tcPr>
            <w:tcW w:w="4320" w:type="dxa"/>
            <w:vAlign w:val="center"/>
          </w:tcPr>
          <w:p w14:paraId="22249E8B" w14:textId="77777777" w:rsidR="00840A12" w:rsidRDefault="00000000">
            <w:pPr>
              <w:jc w:val="right"/>
            </w:pPr>
            <w:r>
              <w:t>嗯是</w:t>
            </w:r>
          </w:p>
        </w:tc>
        <w:tc>
          <w:tcPr>
            <w:tcW w:w="720" w:type="dxa"/>
          </w:tcPr>
          <w:p w14:paraId="71E30918" w14:textId="77777777" w:rsidR="00840A12" w:rsidRDefault="00000000">
            <w:r>
              <w:rPr>
                <w:noProof/>
              </w:rPr>
              <w:drawing>
                <wp:inline distT="0" distB="0" distL="0" distR="0" wp14:anchorId="530DF67B" wp14:editId="59B59D3B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AF6CD" w14:textId="77777777" w:rsidR="00840A12" w:rsidRDefault="00840A12"/>
    <w:p w14:paraId="53AAD2DD" w14:textId="77777777" w:rsidR="00840A12" w:rsidRDefault="00000000">
      <w:pPr>
        <w:jc w:val="center"/>
      </w:pPr>
      <w:r>
        <w:t>2024-04-22 10:25:39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60B4D7A" w14:textId="77777777">
        <w:tc>
          <w:tcPr>
            <w:tcW w:w="720" w:type="dxa"/>
          </w:tcPr>
          <w:p w14:paraId="5B68518F" w14:textId="77777777" w:rsidR="00840A12" w:rsidRDefault="00000000">
            <w:r>
              <w:rPr>
                <w:noProof/>
              </w:rPr>
              <w:drawing>
                <wp:inline distT="0" distB="0" distL="0" distR="0" wp14:anchorId="275DC464" wp14:editId="5343EFA4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0DBCA8" w14:textId="77777777" w:rsidR="00840A12" w:rsidRDefault="00000000">
            <w:r>
              <w:t>那不就可以咯</w:t>
            </w:r>
          </w:p>
        </w:tc>
      </w:tr>
    </w:tbl>
    <w:p w14:paraId="3AA80FFF" w14:textId="77777777" w:rsidR="00840A12" w:rsidRDefault="00840A12"/>
    <w:p w14:paraId="5C7A78D6" w14:textId="77777777" w:rsidR="00840A12" w:rsidRDefault="00000000">
      <w:pPr>
        <w:jc w:val="center"/>
      </w:pPr>
      <w:r>
        <w:t>2024-04-22 11:37:50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C82A031" w14:textId="77777777">
        <w:trPr>
          <w:jc w:val="right"/>
        </w:trPr>
        <w:tc>
          <w:tcPr>
            <w:tcW w:w="4320" w:type="dxa"/>
            <w:vAlign w:val="center"/>
          </w:tcPr>
          <w:p w14:paraId="617A835B" w14:textId="77777777" w:rsidR="00840A12" w:rsidRDefault="00000000">
            <w:pPr>
              <w:jc w:val="right"/>
            </w:pPr>
            <w:r>
              <w:t>我买了</w:t>
            </w:r>
          </w:p>
        </w:tc>
        <w:tc>
          <w:tcPr>
            <w:tcW w:w="720" w:type="dxa"/>
          </w:tcPr>
          <w:p w14:paraId="340E1D31" w14:textId="77777777" w:rsidR="00840A12" w:rsidRDefault="00000000">
            <w:r>
              <w:rPr>
                <w:noProof/>
              </w:rPr>
              <w:drawing>
                <wp:inline distT="0" distB="0" distL="0" distR="0" wp14:anchorId="704D5312" wp14:editId="6178DA57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844E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2DDB155" w14:textId="77777777">
        <w:tc>
          <w:tcPr>
            <w:tcW w:w="720" w:type="dxa"/>
          </w:tcPr>
          <w:p w14:paraId="2188283D" w14:textId="77777777" w:rsidR="00840A12" w:rsidRDefault="00000000">
            <w:r>
              <w:rPr>
                <w:noProof/>
              </w:rPr>
              <w:drawing>
                <wp:inline distT="0" distB="0" distL="0" distR="0" wp14:anchorId="745D1EBC" wp14:editId="3370F80D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7C6939" w14:textId="77777777" w:rsidR="00840A12" w:rsidRDefault="00000000">
            <w:r>
              <w:t>啥时候</w:t>
            </w:r>
          </w:p>
        </w:tc>
      </w:tr>
    </w:tbl>
    <w:p w14:paraId="6DE8ED0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7460714" w14:textId="77777777">
        <w:tc>
          <w:tcPr>
            <w:tcW w:w="720" w:type="dxa"/>
          </w:tcPr>
          <w:p w14:paraId="1BD94B7B" w14:textId="77777777" w:rsidR="00840A12" w:rsidRDefault="00000000">
            <w:r>
              <w:rPr>
                <w:noProof/>
              </w:rPr>
              <w:drawing>
                <wp:inline distT="0" distB="0" distL="0" distR="0" wp14:anchorId="0FE8D7FA" wp14:editId="72B24FB5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317AEE" w14:textId="77777777" w:rsidR="00840A12" w:rsidRDefault="00000000">
            <w:r>
              <w:t>我瞅瞅</w:t>
            </w:r>
          </w:p>
        </w:tc>
      </w:tr>
    </w:tbl>
    <w:p w14:paraId="348A659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34D8C30" w14:textId="77777777">
        <w:trPr>
          <w:jc w:val="right"/>
        </w:trPr>
        <w:tc>
          <w:tcPr>
            <w:tcW w:w="4320" w:type="dxa"/>
            <w:vAlign w:val="center"/>
          </w:tcPr>
          <w:p w14:paraId="3C68AEE5" w14:textId="77777777" w:rsidR="00840A12" w:rsidRDefault="00000000">
            <w:pPr>
              <w:jc w:val="right"/>
            </w:pPr>
            <w:r>
              <w:t>五一</w:t>
            </w:r>
          </w:p>
        </w:tc>
        <w:tc>
          <w:tcPr>
            <w:tcW w:w="720" w:type="dxa"/>
          </w:tcPr>
          <w:p w14:paraId="170A5AE4" w14:textId="77777777" w:rsidR="00840A12" w:rsidRDefault="00000000">
            <w:r>
              <w:rPr>
                <w:noProof/>
              </w:rPr>
              <w:drawing>
                <wp:inline distT="0" distB="0" distL="0" distR="0" wp14:anchorId="3DA8D44E" wp14:editId="10E5906D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7B91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F5AB362" w14:textId="77777777">
        <w:trPr>
          <w:jc w:val="right"/>
        </w:trPr>
        <w:tc>
          <w:tcPr>
            <w:tcW w:w="4320" w:type="dxa"/>
            <w:vAlign w:val="center"/>
          </w:tcPr>
          <w:p w14:paraId="3055B022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什么时候去不都一样吗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抠鼻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6252D8F9" w14:textId="77777777" w:rsidR="00840A12" w:rsidRDefault="00000000">
            <w:r>
              <w:rPr>
                <w:noProof/>
              </w:rPr>
              <w:drawing>
                <wp:inline distT="0" distB="0" distL="0" distR="0" wp14:anchorId="51E26224" wp14:editId="74DBCFEC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071C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76212C0" w14:textId="77777777">
        <w:trPr>
          <w:jc w:val="right"/>
        </w:trPr>
        <w:tc>
          <w:tcPr>
            <w:tcW w:w="4320" w:type="dxa"/>
            <w:vAlign w:val="center"/>
          </w:tcPr>
          <w:p w14:paraId="273A659E" w14:textId="77777777" w:rsidR="00840A12" w:rsidRDefault="00000000">
            <w:pPr>
              <w:jc w:val="right"/>
            </w:pPr>
            <w:r>
              <w:t>难道还要排队</w:t>
            </w:r>
            <w:r>
              <w:t>[</w:t>
            </w:r>
            <w:r>
              <w:t>疑问</w:t>
            </w:r>
            <w:r>
              <w:t>]</w:t>
            </w:r>
          </w:p>
        </w:tc>
        <w:tc>
          <w:tcPr>
            <w:tcW w:w="720" w:type="dxa"/>
          </w:tcPr>
          <w:p w14:paraId="06593565" w14:textId="77777777" w:rsidR="00840A12" w:rsidRDefault="00000000">
            <w:r>
              <w:rPr>
                <w:noProof/>
              </w:rPr>
              <w:drawing>
                <wp:inline distT="0" distB="0" distL="0" distR="0" wp14:anchorId="2FC49090" wp14:editId="22EAB9A8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605EC" w14:textId="77777777" w:rsidR="00840A12" w:rsidRDefault="00840A12"/>
    <w:p w14:paraId="62CE1516" w14:textId="77777777" w:rsidR="00840A12" w:rsidRDefault="00000000">
      <w:pPr>
        <w:jc w:val="center"/>
      </w:pPr>
      <w:r>
        <w:lastRenderedPageBreak/>
        <w:t>2024-04-22 11:48:34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364641E" w14:textId="77777777">
        <w:tc>
          <w:tcPr>
            <w:tcW w:w="720" w:type="dxa"/>
          </w:tcPr>
          <w:p w14:paraId="170BCBA1" w14:textId="77777777" w:rsidR="00840A12" w:rsidRDefault="00000000">
            <w:r>
              <w:rPr>
                <w:noProof/>
              </w:rPr>
              <w:drawing>
                <wp:inline distT="0" distB="0" distL="0" distR="0" wp14:anchorId="21E1379A" wp14:editId="581ED30E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8FA2C6" w14:textId="77777777" w:rsidR="00840A12" w:rsidRDefault="00000000">
            <w:r>
              <w:t>噗噗噗</w:t>
            </w:r>
          </w:p>
        </w:tc>
      </w:tr>
    </w:tbl>
    <w:p w14:paraId="2D6192B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B5F8CEE" w14:textId="77777777">
        <w:tc>
          <w:tcPr>
            <w:tcW w:w="720" w:type="dxa"/>
          </w:tcPr>
          <w:p w14:paraId="13472D36" w14:textId="77777777" w:rsidR="00840A12" w:rsidRDefault="00000000">
            <w:r>
              <w:rPr>
                <w:noProof/>
              </w:rPr>
              <w:drawing>
                <wp:inline distT="0" distB="0" distL="0" distR="0" wp14:anchorId="31939E32" wp14:editId="0728C367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9E2E36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看看你买啥时候的都不行</w:t>
            </w:r>
          </w:p>
        </w:tc>
      </w:tr>
    </w:tbl>
    <w:p w14:paraId="2BAE72F5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C824798" w14:textId="77777777">
        <w:tc>
          <w:tcPr>
            <w:tcW w:w="720" w:type="dxa"/>
          </w:tcPr>
          <w:p w14:paraId="5E7CFB71" w14:textId="77777777" w:rsidR="00840A12" w:rsidRDefault="00000000">
            <w:r>
              <w:rPr>
                <w:noProof/>
              </w:rPr>
              <w:drawing>
                <wp:inline distT="0" distB="0" distL="0" distR="0" wp14:anchorId="41DCF4B9" wp14:editId="54A540C9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C7011A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不然到时候我没空你又说</w:t>
            </w:r>
          </w:p>
        </w:tc>
      </w:tr>
    </w:tbl>
    <w:p w14:paraId="4D016384" w14:textId="77777777" w:rsidR="00840A12" w:rsidRDefault="00840A12">
      <w:pPr>
        <w:rPr>
          <w:lang w:eastAsia="zh-CN"/>
        </w:rPr>
      </w:pPr>
    </w:p>
    <w:p w14:paraId="49539BDD" w14:textId="77777777" w:rsidR="00840A12" w:rsidRDefault="00000000">
      <w:pPr>
        <w:jc w:val="center"/>
      </w:pPr>
      <w:r>
        <w:t>2024-04-22 11:55:42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EB7A7E2" w14:textId="77777777">
        <w:trPr>
          <w:jc w:val="right"/>
        </w:trPr>
        <w:tc>
          <w:tcPr>
            <w:tcW w:w="4320" w:type="dxa"/>
            <w:vAlign w:val="center"/>
          </w:tcPr>
          <w:p w14:paraId="278F501E" w14:textId="77777777" w:rsidR="00840A1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2B34838" wp14:editId="12E66716">
                  <wp:extent cx="825500" cy="1828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df4d6a356772e1663735b2f12771b2d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0158C7" w14:textId="77777777" w:rsidR="00840A12" w:rsidRDefault="00000000">
            <w:r>
              <w:rPr>
                <w:noProof/>
              </w:rPr>
              <w:drawing>
                <wp:inline distT="0" distB="0" distL="0" distR="0" wp14:anchorId="2C0D6932" wp14:editId="19897178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0378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7F50CE8" w14:textId="77777777">
        <w:trPr>
          <w:jc w:val="right"/>
        </w:trPr>
        <w:tc>
          <w:tcPr>
            <w:tcW w:w="4320" w:type="dxa"/>
            <w:vAlign w:val="center"/>
          </w:tcPr>
          <w:p w14:paraId="2150341B" w14:textId="77777777" w:rsidR="00840A12" w:rsidRDefault="00000000">
            <w:pPr>
              <w:jc w:val="right"/>
            </w:pPr>
            <w:r>
              <w:t>看</w:t>
            </w:r>
          </w:p>
        </w:tc>
        <w:tc>
          <w:tcPr>
            <w:tcW w:w="720" w:type="dxa"/>
          </w:tcPr>
          <w:p w14:paraId="1CEBAA68" w14:textId="77777777" w:rsidR="00840A12" w:rsidRDefault="00000000">
            <w:r>
              <w:rPr>
                <w:noProof/>
              </w:rPr>
              <w:drawing>
                <wp:inline distT="0" distB="0" distL="0" distR="0" wp14:anchorId="48D2B4F3" wp14:editId="5674BC7F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CF1C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1FC8FB4" w14:textId="77777777">
        <w:tc>
          <w:tcPr>
            <w:tcW w:w="720" w:type="dxa"/>
          </w:tcPr>
          <w:p w14:paraId="38D5374A" w14:textId="77777777" w:rsidR="00840A12" w:rsidRDefault="00000000">
            <w:r>
              <w:rPr>
                <w:noProof/>
              </w:rPr>
              <w:drawing>
                <wp:inline distT="0" distB="0" distL="0" distR="0" wp14:anchorId="57703564" wp14:editId="06BD34B1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B6E859" w14:textId="77777777" w:rsidR="00840A12" w:rsidRDefault="00000000">
            <w:r>
              <w:t>【表情包】</w:t>
            </w:r>
          </w:p>
        </w:tc>
      </w:tr>
    </w:tbl>
    <w:p w14:paraId="2121990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094487C" w14:textId="77777777">
        <w:tc>
          <w:tcPr>
            <w:tcW w:w="720" w:type="dxa"/>
          </w:tcPr>
          <w:p w14:paraId="20F94517" w14:textId="77777777" w:rsidR="00840A12" w:rsidRDefault="00000000">
            <w:r>
              <w:rPr>
                <w:noProof/>
              </w:rPr>
              <w:drawing>
                <wp:inline distT="0" distB="0" distL="0" distR="0" wp14:anchorId="239B2B57" wp14:editId="12DA758F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DC5422" w14:textId="77777777" w:rsidR="00840A12" w:rsidRDefault="00000000">
            <w:r>
              <w:t>【表情包】</w:t>
            </w:r>
          </w:p>
        </w:tc>
      </w:tr>
    </w:tbl>
    <w:p w14:paraId="13AD965D" w14:textId="77777777" w:rsidR="00840A12" w:rsidRDefault="00840A12"/>
    <w:p w14:paraId="056E350C" w14:textId="77777777" w:rsidR="00840A12" w:rsidRDefault="00000000">
      <w:pPr>
        <w:jc w:val="center"/>
      </w:pPr>
      <w:r>
        <w:t>2024-04-22 12:10:16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03BEF83" w14:textId="77777777">
        <w:trPr>
          <w:jc w:val="right"/>
        </w:trPr>
        <w:tc>
          <w:tcPr>
            <w:tcW w:w="4320" w:type="dxa"/>
            <w:vAlign w:val="center"/>
          </w:tcPr>
          <w:p w14:paraId="6FF5B6DE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075549D" w14:textId="77777777" w:rsidR="00840A12" w:rsidRDefault="00000000">
            <w:r>
              <w:rPr>
                <w:noProof/>
              </w:rPr>
              <w:drawing>
                <wp:inline distT="0" distB="0" distL="0" distR="0" wp14:anchorId="61DCB754" wp14:editId="6B71FD2F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6064A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387C020" w14:textId="77777777">
        <w:tc>
          <w:tcPr>
            <w:tcW w:w="720" w:type="dxa"/>
          </w:tcPr>
          <w:p w14:paraId="7B035D38" w14:textId="77777777" w:rsidR="00840A12" w:rsidRDefault="00000000">
            <w:r>
              <w:rPr>
                <w:noProof/>
              </w:rPr>
              <w:drawing>
                <wp:inline distT="0" distB="0" distL="0" distR="0" wp14:anchorId="0F0AF4F4" wp14:editId="3263F84D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1C30C5" w14:textId="77777777" w:rsidR="00840A12" w:rsidRDefault="00000000">
            <w:r>
              <w:t>【表情包】</w:t>
            </w:r>
          </w:p>
        </w:tc>
      </w:tr>
    </w:tbl>
    <w:p w14:paraId="59E234D6" w14:textId="77777777" w:rsidR="00840A12" w:rsidRDefault="00840A12"/>
    <w:p w14:paraId="5611CBD5" w14:textId="77777777" w:rsidR="00840A12" w:rsidRDefault="00000000">
      <w:pPr>
        <w:jc w:val="center"/>
      </w:pPr>
      <w:r>
        <w:t>2024-04-22 18:37:27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D9A075F" w14:textId="77777777">
        <w:trPr>
          <w:jc w:val="right"/>
        </w:trPr>
        <w:tc>
          <w:tcPr>
            <w:tcW w:w="4320" w:type="dxa"/>
            <w:vAlign w:val="center"/>
          </w:tcPr>
          <w:p w14:paraId="03C59F45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F7BDB54" w14:textId="77777777" w:rsidR="00840A12" w:rsidRDefault="00000000">
            <w:r>
              <w:rPr>
                <w:noProof/>
              </w:rPr>
              <w:drawing>
                <wp:inline distT="0" distB="0" distL="0" distR="0" wp14:anchorId="40397CA3" wp14:editId="786F4ACF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9A9E4" w14:textId="77777777" w:rsidR="00840A12" w:rsidRDefault="00840A12"/>
    <w:p w14:paraId="68977C9F" w14:textId="77777777" w:rsidR="00840A12" w:rsidRDefault="00000000">
      <w:pPr>
        <w:jc w:val="center"/>
      </w:pPr>
      <w:r>
        <w:t>2024-04-22 20:22:42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A0C273E" w14:textId="77777777">
        <w:tc>
          <w:tcPr>
            <w:tcW w:w="720" w:type="dxa"/>
          </w:tcPr>
          <w:p w14:paraId="1694D614" w14:textId="77777777" w:rsidR="00840A12" w:rsidRDefault="00000000">
            <w:r>
              <w:rPr>
                <w:noProof/>
              </w:rPr>
              <w:drawing>
                <wp:inline distT="0" distB="0" distL="0" distR="0" wp14:anchorId="6095DFFB" wp14:editId="70BE98E4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E56979" w14:textId="77777777" w:rsidR="00840A12" w:rsidRDefault="00000000">
            <w:r>
              <w:t>刚下班</w:t>
            </w:r>
          </w:p>
        </w:tc>
      </w:tr>
    </w:tbl>
    <w:p w14:paraId="0F4A38A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EF582FB" w14:textId="77777777">
        <w:tc>
          <w:tcPr>
            <w:tcW w:w="720" w:type="dxa"/>
          </w:tcPr>
          <w:p w14:paraId="2D6C7BA5" w14:textId="77777777" w:rsidR="00840A12" w:rsidRDefault="00000000">
            <w:r>
              <w:rPr>
                <w:noProof/>
              </w:rPr>
              <w:drawing>
                <wp:inline distT="0" distB="0" distL="0" distR="0" wp14:anchorId="5AFC5491" wp14:editId="1D4534B1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D03106" w14:textId="77777777" w:rsidR="00840A12" w:rsidRDefault="00000000">
            <w:r>
              <w:t>累死了</w:t>
            </w:r>
          </w:p>
        </w:tc>
      </w:tr>
    </w:tbl>
    <w:p w14:paraId="7BAE9BD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57B9748" w14:textId="77777777">
        <w:tc>
          <w:tcPr>
            <w:tcW w:w="720" w:type="dxa"/>
          </w:tcPr>
          <w:p w14:paraId="749C8973" w14:textId="77777777" w:rsidR="00840A12" w:rsidRDefault="00000000">
            <w:r>
              <w:rPr>
                <w:noProof/>
              </w:rPr>
              <w:drawing>
                <wp:inline distT="0" distB="0" distL="0" distR="0" wp14:anchorId="03032101" wp14:editId="2A15C768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51E99A" w14:textId="77777777" w:rsidR="00840A12" w:rsidRDefault="00000000">
            <w:r>
              <w:t>又饿</w:t>
            </w:r>
          </w:p>
        </w:tc>
      </w:tr>
    </w:tbl>
    <w:p w14:paraId="316772EF" w14:textId="77777777" w:rsidR="00840A12" w:rsidRDefault="00840A12"/>
    <w:p w14:paraId="68B10321" w14:textId="77777777" w:rsidR="00840A12" w:rsidRDefault="00000000">
      <w:pPr>
        <w:jc w:val="center"/>
      </w:pPr>
      <w:r>
        <w:t>2024-04-22 20:33:07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6242379" w14:textId="77777777">
        <w:trPr>
          <w:jc w:val="right"/>
        </w:trPr>
        <w:tc>
          <w:tcPr>
            <w:tcW w:w="4320" w:type="dxa"/>
            <w:vAlign w:val="center"/>
          </w:tcPr>
          <w:p w14:paraId="69D1EDB1" w14:textId="77777777" w:rsidR="00840A12" w:rsidRDefault="00000000">
            <w:pPr>
              <w:jc w:val="right"/>
            </w:pPr>
            <w:r>
              <w:t>这么晚下班的</w:t>
            </w:r>
          </w:p>
        </w:tc>
        <w:tc>
          <w:tcPr>
            <w:tcW w:w="720" w:type="dxa"/>
          </w:tcPr>
          <w:p w14:paraId="35987DF0" w14:textId="77777777" w:rsidR="00840A12" w:rsidRDefault="00000000">
            <w:r>
              <w:rPr>
                <w:noProof/>
              </w:rPr>
              <w:drawing>
                <wp:inline distT="0" distB="0" distL="0" distR="0" wp14:anchorId="208FA26C" wp14:editId="4156D836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1B72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8834559" w14:textId="77777777">
        <w:tc>
          <w:tcPr>
            <w:tcW w:w="720" w:type="dxa"/>
          </w:tcPr>
          <w:p w14:paraId="5C8BC647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3BB15454" wp14:editId="1CFCE3A6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4288B3" w14:textId="77777777" w:rsidR="00840A12" w:rsidRDefault="00000000">
            <w:r>
              <w:t>加班了</w:t>
            </w:r>
          </w:p>
        </w:tc>
      </w:tr>
    </w:tbl>
    <w:p w14:paraId="2F0826C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2969A15" w14:textId="77777777">
        <w:trPr>
          <w:jc w:val="right"/>
        </w:trPr>
        <w:tc>
          <w:tcPr>
            <w:tcW w:w="4320" w:type="dxa"/>
            <w:vAlign w:val="center"/>
          </w:tcPr>
          <w:p w14:paraId="66C5342D" w14:textId="77777777" w:rsidR="00840A12" w:rsidRDefault="00000000">
            <w:pPr>
              <w:jc w:val="right"/>
            </w:pPr>
            <w:r>
              <w:t>那肯定累了</w:t>
            </w:r>
          </w:p>
        </w:tc>
        <w:tc>
          <w:tcPr>
            <w:tcW w:w="720" w:type="dxa"/>
          </w:tcPr>
          <w:p w14:paraId="366F9AE8" w14:textId="77777777" w:rsidR="00840A12" w:rsidRDefault="00000000">
            <w:r>
              <w:rPr>
                <w:noProof/>
              </w:rPr>
              <w:drawing>
                <wp:inline distT="0" distB="0" distL="0" distR="0" wp14:anchorId="2CB61592" wp14:editId="606659B4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A215B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C72BEFA" w14:textId="77777777">
        <w:tc>
          <w:tcPr>
            <w:tcW w:w="720" w:type="dxa"/>
          </w:tcPr>
          <w:p w14:paraId="63289BBF" w14:textId="77777777" w:rsidR="00840A12" w:rsidRDefault="00000000">
            <w:r>
              <w:rPr>
                <w:noProof/>
              </w:rPr>
              <w:drawing>
                <wp:inline distT="0" distB="0" distL="0" distR="0" wp14:anchorId="518C3C29" wp14:editId="0BECCEB5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EBCF0C" w14:textId="77777777" w:rsidR="00840A12" w:rsidRDefault="00000000">
            <w:r>
              <w:t>是的呢</w:t>
            </w:r>
          </w:p>
        </w:tc>
      </w:tr>
    </w:tbl>
    <w:p w14:paraId="7915387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777930F" w14:textId="77777777">
        <w:trPr>
          <w:jc w:val="right"/>
        </w:trPr>
        <w:tc>
          <w:tcPr>
            <w:tcW w:w="4320" w:type="dxa"/>
            <w:vAlign w:val="center"/>
          </w:tcPr>
          <w:p w14:paraId="3E23F72F" w14:textId="77777777" w:rsidR="00840A12" w:rsidRDefault="00000000">
            <w:pPr>
              <w:jc w:val="right"/>
            </w:pPr>
            <w:r>
              <w:t>肩膀借你靠靠</w:t>
            </w:r>
          </w:p>
        </w:tc>
        <w:tc>
          <w:tcPr>
            <w:tcW w:w="720" w:type="dxa"/>
          </w:tcPr>
          <w:p w14:paraId="04CEAAB5" w14:textId="77777777" w:rsidR="00840A12" w:rsidRDefault="00000000">
            <w:r>
              <w:rPr>
                <w:noProof/>
              </w:rPr>
              <w:drawing>
                <wp:inline distT="0" distB="0" distL="0" distR="0" wp14:anchorId="16C2B91E" wp14:editId="474472B0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16DDC" w14:textId="77777777" w:rsidR="00840A12" w:rsidRDefault="00840A12"/>
    <w:p w14:paraId="7BF0485E" w14:textId="77777777" w:rsidR="00840A12" w:rsidRDefault="00000000">
      <w:pPr>
        <w:jc w:val="center"/>
      </w:pPr>
      <w:r>
        <w:t>2024-04-22 20:58:35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E2FBC36" w14:textId="77777777">
        <w:tc>
          <w:tcPr>
            <w:tcW w:w="720" w:type="dxa"/>
          </w:tcPr>
          <w:p w14:paraId="4C1527DF" w14:textId="77777777" w:rsidR="00840A12" w:rsidRDefault="00000000">
            <w:r>
              <w:rPr>
                <w:noProof/>
              </w:rPr>
              <w:drawing>
                <wp:inline distT="0" distB="0" distL="0" distR="0" wp14:anchorId="27F0AC05" wp14:editId="57040CBD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A77B3D" w14:textId="77777777" w:rsidR="00840A12" w:rsidRDefault="00000000">
            <w:r>
              <w:t>【表情包】</w:t>
            </w:r>
          </w:p>
        </w:tc>
      </w:tr>
    </w:tbl>
    <w:p w14:paraId="1854306C" w14:textId="77777777" w:rsidR="00840A12" w:rsidRDefault="00840A12"/>
    <w:p w14:paraId="70D259AD" w14:textId="77777777" w:rsidR="00840A12" w:rsidRDefault="00000000">
      <w:pPr>
        <w:jc w:val="center"/>
      </w:pPr>
      <w:r>
        <w:t>2024-04-22 21:04:37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1A50BE2" w14:textId="77777777">
        <w:trPr>
          <w:jc w:val="right"/>
        </w:trPr>
        <w:tc>
          <w:tcPr>
            <w:tcW w:w="4320" w:type="dxa"/>
            <w:vAlign w:val="center"/>
          </w:tcPr>
          <w:p w14:paraId="50C735C3" w14:textId="77777777" w:rsidR="00840A12" w:rsidRDefault="00000000">
            <w:pPr>
              <w:jc w:val="right"/>
            </w:pPr>
            <w:r>
              <w:t>那自愿加班吗</w:t>
            </w:r>
          </w:p>
        </w:tc>
        <w:tc>
          <w:tcPr>
            <w:tcW w:w="720" w:type="dxa"/>
          </w:tcPr>
          <w:p w14:paraId="056653AF" w14:textId="77777777" w:rsidR="00840A12" w:rsidRDefault="00000000">
            <w:r>
              <w:rPr>
                <w:noProof/>
              </w:rPr>
              <w:drawing>
                <wp:inline distT="0" distB="0" distL="0" distR="0" wp14:anchorId="51698F18" wp14:editId="59A35CCA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5B67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0CF3519" w14:textId="77777777">
        <w:tc>
          <w:tcPr>
            <w:tcW w:w="720" w:type="dxa"/>
          </w:tcPr>
          <w:p w14:paraId="02F6CE01" w14:textId="77777777" w:rsidR="00840A12" w:rsidRDefault="00000000">
            <w:r>
              <w:rPr>
                <w:noProof/>
              </w:rPr>
              <w:drawing>
                <wp:inline distT="0" distB="0" distL="0" distR="0" wp14:anchorId="6B2B9FC0" wp14:editId="039C77F3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49A1C0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因为事情还没有作做完</w:t>
            </w:r>
          </w:p>
        </w:tc>
      </w:tr>
    </w:tbl>
    <w:p w14:paraId="7834AB3D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0458EC2" w14:textId="77777777">
        <w:tc>
          <w:tcPr>
            <w:tcW w:w="720" w:type="dxa"/>
          </w:tcPr>
          <w:p w14:paraId="179A34FB" w14:textId="77777777" w:rsidR="00840A12" w:rsidRDefault="00000000">
            <w:r>
              <w:rPr>
                <w:noProof/>
              </w:rPr>
              <w:drawing>
                <wp:inline distT="0" distB="0" distL="0" distR="0" wp14:anchorId="24B247AC" wp14:editId="66745345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EF315E" w14:textId="77777777" w:rsidR="00840A12" w:rsidRDefault="00000000">
            <w:r>
              <w:t>哈哈哈</w:t>
            </w:r>
          </w:p>
        </w:tc>
      </w:tr>
    </w:tbl>
    <w:p w14:paraId="27827761" w14:textId="77777777" w:rsidR="00840A12" w:rsidRDefault="00840A12"/>
    <w:p w14:paraId="532A81FA" w14:textId="77777777" w:rsidR="00840A12" w:rsidRDefault="00000000">
      <w:pPr>
        <w:jc w:val="center"/>
      </w:pPr>
      <w:r>
        <w:t>2024-04-22 21:11:00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73475F5" w14:textId="77777777">
        <w:trPr>
          <w:jc w:val="right"/>
        </w:trPr>
        <w:tc>
          <w:tcPr>
            <w:tcW w:w="4320" w:type="dxa"/>
            <w:vAlign w:val="center"/>
          </w:tcPr>
          <w:p w14:paraId="20C94770" w14:textId="77777777" w:rsidR="00840A12" w:rsidRDefault="00000000">
            <w:pPr>
              <w:jc w:val="right"/>
            </w:pPr>
            <w:r>
              <w:lastRenderedPageBreak/>
              <w:t>叫你摸鱼</w:t>
            </w:r>
          </w:p>
        </w:tc>
        <w:tc>
          <w:tcPr>
            <w:tcW w:w="720" w:type="dxa"/>
          </w:tcPr>
          <w:p w14:paraId="64C65194" w14:textId="77777777" w:rsidR="00840A12" w:rsidRDefault="00000000">
            <w:r>
              <w:rPr>
                <w:noProof/>
              </w:rPr>
              <w:drawing>
                <wp:inline distT="0" distB="0" distL="0" distR="0" wp14:anchorId="17AB6A57" wp14:editId="261B5124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DEDA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D4102E3" w14:textId="77777777">
        <w:tc>
          <w:tcPr>
            <w:tcW w:w="720" w:type="dxa"/>
          </w:tcPr>
          <w:p w14:paraId="1FB2FB9B" w14:textId="77777777" w:rsidR="00840A12" w:rsidRDefault="00000000">
            <w:r>
              <w:rPr>
                <w:noProof/>
              </w:rPr>
              <w:drawing>
                <wp:inline distT="0" distB="0" distL="0" distR="0" wp14:anchorId="01049B23" wp14:editId="28C04504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6B3E47" w14:textId="77777777" w:rsidR="00840A12" w:rsidRDefault="00000000">
            <w:r>
              <w:t>咿呀</w:t>
            </w:r>
          </w:p>
        </w:tc>
      </w:tr>
    </w:tbl>
    <w:p w14:paraId="621870D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DD60A44" w14:textId="77777777">
        <w:tc>
          <w:tcPr>
            <w:tcW w:w="720" w:type="dxa"/>
          </w:tcPr>
          <w:p w14:paraId="5EACDE29" w14:textId="77777777" w:rsidR="00840A12" w:rsidRDefault="00000000">
            <w:r>
              <w:rPr>
                <w:noProof/>
              </w:rPr>
              <w:drawing>
                <wp:inline distT="0" distB="0" distL="0" distR="0" wp14:anchorId="73245FE0" wp14:editId="557F0D45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D3BBBD" w14:textId="77777777" w:rsidR="00840A12" w:rsidRDefault="00000000">
            <w:r>
              <w:t>这话说的</w:t>
            </w:r>
          </w:p>
        </w:tc>
      </w:tr>
    </w:tbl>
    <w:p w14:paraId="7754ACE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CB2A334" w14:textId="77777777">
        <w:trPr>
          <w:jc w:val="right"/>
        </w:trPr>
        <w:tc>
          <w:tcPr>
            <w:tcW w:w="4320" w:type="dxa"/>
            <w:vAlign w:val="center"/>
          </w:tcPr>
          <w:p w14:paraId="067A8186" w14:textId="77777777" w:rsidR="00840A12" w:rsidRDefault="00000000">
            <w:pPr>
              <w:jc w:val="right"/>
            </w:pPr>
            <w:r>
              <w:t>一天内要做完的？</w:t>
            </w:r>
          </w:p>
        </w:tc>
        <w:tc>
          <w:tcPr>
            <w:tcW w:w="720" w:type="dxa"/>
          </w:tcPr>
          <w:p w14:paraId="24C7B68A" w14:textId="77777777" w:rsidR="00840A12" w:rsidRDefault="00000000">
            <w:r>
              <w:rPr>
                <w:noProof/>
              </w:rPr>
              <w:drawing>
                <wp:inline distT="0" distB="0" distL="0" distR="0" wp14:anchorId="062D0017" wp14:editId="076914AD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BB7EB" w14:textId="77777777" w:rsidR="00840A12" w:rsidRDefault="00840A12"/>
    <w:p w14:paraId="043B646D" w14:textId="77777777" w:rsidR="00840A12" w:rsidRDefault="00000000">
      <w:pPr>
        <w:jc w:val="center"/>
      </w:pPr>
      <w:r>
        <w:t>2024-04-22 21:18:06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218CD23" w14:textId="77777777">
        <w:tc>
          <w:tcPr>
            <w:tcW w:w="720" w:type="dxa"/>
          </w:tcPr>
          <w:p w14:paraId="758869F5" w14:textId="77777777" w:rsidR="00840A12" w:rsidRDefault="00000000">
            <w:r>
              <w:rPr>
                <w:noProof/>
              </w:rPr>
              <w:drawing>
                <wp:inline distT="0" distB="0" distL="0" distR="0" wp14:anchorId="654AEBAA" wp14:editId="063FC927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55DD55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有的比较着急就得做完</w:t>
            </w:r>
          </w:p>
        </w:tc>
      </w:tr>
    </w:tbl>
    <w:p w14:paraId="7C828796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FD83847" w14:textId="77777777">
        <w:trPr>
          <w:jc w:val="right"/>
        </w:trPr>
        <w:tc>
          <w:tcPr>
            <w:tcW w:w="4320" w:type="dxa"/>
            <w:vAlign w:val="center"/>
          </w:tcPr>
          <w:p w14:paraId="36987776" w14:textId="77777777" w:rsidR="00840A12" w:rsidRDefault="00000000">
            <w:pPr>
              <w:jc w:val="right"/>
            </w:pPr>
            <w:proofErr w:type="spellStart"/>
            <w:r>
              <w:t>嗯那有点为难</w:t>
            </w:r>
            <w:proofErr w:type="spellEnd"/>
          </w:p>
        </w:tc>
        <w:tc>
          <w:tcPr>
            <w:tcW w:w="720" w:type="dxa"/>
          </w:tcPr>
          <w:p w14:paraId="122BA7FC" w14:textId="77777777" w:rsidR="00840A12" w:rsidRDefault="00000000">
            <w:r>
              <w:rPr>
                <w:noProof/>
              </w:rPr>
              <w:drawing>
                <wp:inline distT="0" distB="0" distL="0" distR="0" wp14:anchorId="5814A253" wp14:editId="2AA43D18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3CB72" w14:textId="77777777" w:rsidR="00840A12" w:rsidRDefault="00840A12"/>
    <w:p w14:paraId="67D08B1C" w14:textId="77777777" w:rsidR="00840A12" w:rsidRDefault="00000000">
      <w:pPr>
        <w:jc w:val="center"/>
      </w:pPr>
      <w:r>
        <w:t>2024-04-22 21:26:53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6277BC7" w14:textId="77777777">
        <w:tc>
          <w:tcPr>
            <w:tcW w:w="720" w:type="dxa"/>
          </w:tcPr>
          <w:p w14:paraId="4675A1F0" w14:textId="77777777" w:rsidR="00840A12" w:rsidRDefault="00000000">
            <w:r>
              <w:rPr>
                <w:noProof/>
              </w:rPr>
              <w:drawing>
                <wp:inline distT="0" distB="0" distL="0" distR="0" wp14:anchorId="79C88D9E" wp14:editId="1DEDE6AE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D25C31" w14:textId="77777777" w:rsidR="00840A12" w:rsidRDefault="00000000">
            <w:r>
              <w:t>还好</w:t>
            </w:r>
          </w:p>
        </w:tc>
      </w:tr>
    </w:tbl>
    <w:p w14:paraId="33C428B5" w14:textId="77777777" w:rsidR="00840A12" w:rsidRDefault="00840A12"/>
    <w:p w14:paraId="075A7010" w14:textId="77777777" w:rsidR="00840A12" w:rsidRDefault="00000000">
      <w:pPr>
        <w:jc w:val="center"/>
      </w:pPr>
      <w:r>
        <w:t>2024-04-23 19:34:22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CB73420" w14:textId="77777777">
        <w:tc>
          <w:tcPr>
            <w:tcW w:w="720" w:type="dxa"/>
          </w:tcPr>
          <w:p w14:paraId="3389D427" w14:textId="77777777" w:rsidR="00840A12" w:rsidRDefault="00000000">
            <w:r>
              <w:rPr>
                <w:noProof/>
              </w:rPr>
              <w:drawing>
                <wp:inline distT="0" distB="0" distL="0" distR="0" wp14:anchorId="4AB7537D" wp14:editId="760AB7AD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9CBACD" w14:textId="77777777" w:rsidR="00840A12" w:rsidRDefault="00000000">
            <w:r>
              <w:t>【表情包】</w:t>
            </w:r>
          </w:p>
        </w:tc>
      </w:tr>
    </w:tbl>
    <w:p w14:paraId="3B576772" w14:textId="77777777" w:rsidR="00840A12" w:rsidRDefault="00840A12"/>
    <w:p w14:paraId="2328669E" w14:textId="77777777" w:rsidR="00840A12" w:rsidRDefault="00000000">
      <w:pPr>
        <w:jc w:val="center"/>
      </w:pPr>
      <w:r>
        <w:lastRenderedPageBreak/>
        <w:t>2024-04-23 19:40:54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C3C7854" w14:textId="77777777">
        <w:trPr>
          <w:jc w:val="right"/>
        </w:trPr>
        <w:tc>
          <w:tcPr>
            <w:tcW w:w="4320" w:type="dxa"/>
            <w:vAlign w:val="center"/>
          </w:tcPr>
          <w:p w14:paraId="5FF58BF2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A06A6DE" w14:textId="77777777" w:rsidR="00840A12" w:rsidRDefault="00000000">
            <w:r>
              <w:rPr>
                <w:noProof/>
              </w:rPr>
              <w:drawing>
                <wp:inline distT="0" distB="0" distL="0" distR="0" wp14:anchorId="14355CD0" wp14:editId="5E365FDE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0F4A6" w14:textId="77777777" w:rsidR="00840A12" w:rsidRDefault="00840A12"/>
    <w:p w14:paraId="0F165EBF" w14:textId="77777777" w:rsidR="00840A12" w:rsidRDefault="00000000">
      <w:pPr>
        <w:jc w:val="center"/>
      </w:pPr>
      <w:r>
        <w:t>2024-04-23 21:32:41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A0B7BF3" w14:textId="77777777">
        <w:tc>
          <w:tcPr>
            <w:tcW w:w="720" w:type="dxa"/>
          </w:tcPr>
          <w:p w14:paraId="683D8214" w14:textId="77777777" w:rsidR="00840A12" w:rsidRDefault="00000000">
            <w:r>
              <w:rPr>
                <w:noProof/>
              </w:rPr>
              <w:drawing>
                <wp:inline distT="0" distB="0" distL="0" distR="0" wp14:anchorId="6708AC5A" wp14:editId="52C8D754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B4180D" w14:textId="77777777" w:rsidR="00840A12" w:rsidRDefault="00000000">
            <w:r>
              <w:t>干啥勒</w:t>
            </w:r>
          </w:p>
        </w:tc>
      </w:tr>
    </w:tbl>
    <w:p w14:paraId="759EC8DB" w14:textId="77777777" w:rsidR="00840A12" w:rsidRDefault="00840A12"/>
    <w:p w14:paraId="678C6082" w14:textId="77777777" w:rsidR="00840A12" w:rsidRDefault="00000000">
      <w:pPr>
        <w:jc w:val="center"/>
      </w:pPr>
      <w:r>
        <w:t>2024-04-23 22:05:06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FDC33DC" w14:textId="77777777">
        <w:trPr>
          <w:jc w:val="right"/>
        </w:trPr>
        <w:tc>
          <w:tcPr>
            <w:tcW w:w="4320" w:type="dxa"/>
            <w:vAlign w:val="center"/>
          </w:tcPr>
          <w:p w14:paraId="0F5F4B3F" w14:textId="77777777" w:rsidR="00840A12" w:rsidRDefault="00000000">
            <w:pPr>
              <w:jc w:val="right"/>
            </w:pPr>
            <w:r>
              <w:t>洗澡</w:t>
            </w:r>
          </w:p>
        </w:tc>
        <w:tc>
          <w:tcPr>
            <w:tcW w:w="720" w:type="dxa"/>
          </w:tcPr>
          <w:p w14:paraId="55D67891" w14:textId="77777777" w:rsidR="00840A12" w:rsidRDefault="00000000">
            <w:r>
              <w:rPr>
                <w:noProof/>
              </w:rPr>
              <w:drawing>
                <wp:inline distT="0" distB="0" distL="0" distR="0" wp14:anchorId="7DF99B29" wp14:editId="6BC27871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E48F3" w14:textId="77777777" w:rsidR="00840A12" w:rsidRDefault="00840A12"/>
    <w:p w14:paraId="68017DCC" w14:textId="77777777" w:rsidR="00840A12" w:rsidRDefault="00000000">
      <w:pPr>
        <w:jc w:val="center"/>
      </w:pPr>
      <w:r>
        <w:t>2024-04-23 23:33:45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9BFB80B" w14:textId="77777777">
        <w:trPr>
          <w:jc w:val="right"/>
        </w:trPr>
        <w:tc>
          <w:tcPr>
            <w:tcW w:w="4320" w:type="dxa"/>
            <w:vAlign w:val="center"/>
          </w:tcPr>
          <w:p w14:paraId="1C43EE0D" w14:textId="77777777" w:rsidR="00840A12" w:rsidRDefault="00000000">
            <w:pPr>
              <w:jc w:val="right"/>
            </w:pPr>
            <w:r>
              <w:t>这是记仇了呢</w:t>
            </w:r>
            <w:r>
              <w:t>[</w:t>
            </w:r>
            <w:r>
              <w:t>疑问</w:t>
            </w:r>
            <w:r>
              <w:t>]</w:t>
            </w:r>
          </w:p>
        </w:tc>
        <w:tc>
          <w:tcPr>
            <w:tcW w:w="720" w:type="dxa"/>
          </w:tcPr>
          <w:p w14:paraId="7510349F" w14:textId="77777777" w:rsidR="00840A12" w:rsidRDefault="00000000">
            <w:r>
              <w:rPr>
                <w:noProof/>
              </w:rPr>
              <w:drawing>
                <wp:inline distT="0" distB="0" distL="0" distR="0" wp14:anchorId="1E936D55" wp14:editId="18D6071C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43047" w14:textId="77777777" w:rsidR="00840A12" w:rsidRDefault="00840A12"/>
    <w:p w14:paraId="0ABCC2B4" w14:textId="77777777" w:rsidR="00840A12" w:rsidRDefault="00000000">
      <w:pPr>
        <w:jc w:val="center"/>
      </w:pPr>
      <w:r>
        <w:t>2024-04-23 23:49:34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83AEB94" w14:textId="77777777">
        <w:tc>
          <w:tcPr>
            <w:tcW w:w="720" w:type="dxa"/>
          </w:tcPr>
          <w:p w14:paraId="06861BA2" w14:textId="77777777" w:rsidR="00840A12" w:rsidRDefault="00000000">
            <w:r>
              <w:rPr>
                <w:noProof/>
              </w:rPr>
              <w:drawing>
                <wp:inline distT="0" distB="0" distL="0" distR="0" wp14:anchorId="65DB7D9C" wp14:editId="306EAB9B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DEB7B8" w14:textId="77777777" w:rsidR="00840A12" w:rsidRDefault="00000000">
            <w:r>
              <w:t>咦</w:t>
            </w:r>
          </w:p>
        </w:tc>
      </w:tr>
    </w:tbl>
    <w:p w14:paraId="476C6F8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9AE9CC2" w14:textId="77777777">
        <w:tc>
          <w:tcPr>
            <w:tcW w:w="720" w:type="dxa"/>
          </w:tcPr>
          <w:p w14:paraId="25FF2A98" w14:textId="77777777" w:rsidR="00840A12" w:rsidRDefault="00000000">
            <w:r>
              <w:rPr>
                <w:noProof/>
              </w:rPr>
              <w:drawing>
                <wp:inline distT="0" distB="0" distL="0" distR="0" wp14:anchorId="20BA1C4C" wp14:editId="1EDC51EC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11C490" w14:textId="77777777" w:rsidR="00840A12" w:rsidRDefault="00000000">
            <w:r>
              <w:t>记什么仇</w:t>
            </w:r>
          </w:p>
        </w:tc>
      </w:tr>
    </w:tbl>
    <w:p w14:paraId="4AC08D2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E47CEF9" w14:textId="77777777">
        <w:trPr>
          <w:jc w:val="right"/>
        </w:trPr>
        <w:tc>
          <w:tcPr>
            <w:tcW w:w="4320" w:type="dxa"/>
            <w:vAlign w:val="center"/>
          </w:tcPr>
          <w:p w14:paraId="57F3E05E" w14:textId="77777777" w:rsidR="00840A12" w:rsidRDefault="00000000">
            <w:pPr>
              <w:jc w:val="right"/>
            </w:pPr>
            <w:r>
              <w:t>嗯好</w:t>
            </w:r>
          </w:p>
        </w:tc>
        <w:tc>
          <w:tcPr>
            <w:tcW w:w="720" w:type="dxa"/>
          </w:tcPr>
          <w:p w14:paraId="41F34FC3" w14:textId="77777777" w:rsidR="00840A12" w:rsidRDefault="00000000">
            <w:r>
              <w:rPr>
                <w:noProof/>
              </w:rPr>
              <w:drawing>
                <wp:inline distT="0" distB="0" distL="0" distR="0" wp14:anchorId="053F9B10" wp14:editId="742C5D7F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BE5D9" w14:textId="77777777" w:rsidR="00840A12" w:rsidRDefault="00840A12"/>
    <w:p w14:paraId="760D82EE" w14:textId="77777777" w:rsidR="00840A12" w:rsidRDefault="00000000">
      <w:pPr>
        <w:jc w:val="center"/>
      </w:pPr>
      <w:r>
        <w:t>2024-04-23 23:54:45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6C62791" w14:textId="77777777">
        <w:trPr>
          <w:jc w:val="right"/>
        </w:trPr>
        <w:tc>
          <w:tcPr>
            <w:tcW w:w="4320" w:type="dxa"/>
            <w:vAlign w:val="center"/>
          </w:tcPr>
          <w:p w14:paraId="7F64E123" w14:textId="77777777" w:rsidR="00840A12" w:rsidRDefault="00000000">
            <w:pPr>
              <w:jc w:val="right"/>
            </w:pPr>
            <w:r>
              <w:lastRenderedPageBreak/>
              <w:t>你干嘛</w:t>
            </w:r>
          </w:p>
        </w:tc>
        <w:tc>
          <w:tcPr>
            <w:tcW w:w="720" w:type="dxa"/>
          </w:tcPr>
          <w:p w14:paraId="5C1E0582" w14:textId="77777777" w:rsidR="00840A12" w:rsidRDefault="00000000">
            <w:r>
              <w:rPr>
                <w:noProof/>
              </w:rPr>
              <w:drawing>
                <wp:inline distT="0" distB="0" distL="0" distR="0" wp14:anchorId="650BC32D" wp14:editId="0F4B80E0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8A94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89DECD4" w14:textId="77777777">
        <w:tc>
          <w:tcPr>
            <w:tcW w:w="720" w:type="dxa"/>
          </w:tcPr>
          <w:p w14:paraId="4AB24309" w14:textId="77777777" w:rsidR="00840A12" w:rsidRDefault="00000000">
            <w:r>
              <w:rPr>
                <w:noProof/>
              </w:rPr>
              <w:drawing>
                <wp:inline distT="0" distB="0" distL="0" distR="0" wp14:anchorId="5E9BB796" wp14:editId="16DEE7C3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C28610" w14:textId="77777777" w:rsidR="00840A12" w:rsidRDefault="00000000">
            <w:r>
              <w:t>泡脚</w:t>
            </w:r>
          </w:p>
        </w:tc>
      </w:tr>
    </w:tbl>
    <w:p w14:paraId="6D9352C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B5E03B8" w14:textId="77777777">
        <w:tc>
          <w:tcPr>
            <w:tcW w:w="720" w:type="dxa"/>
          </w:tcPr>
          <w:p w14:paraId="47DAE333" w14:textId="77777777" w:rsidR="00840A12" w:rsidRDefault="00000000">
            <w:r>
              <w:rPr>
                <w:noProof/>
              </w:rPr>
              <w:drawing>
                <wp:inline distT="0" distB="0" distL="0" distR="0" wp14:anchorId="006DD765" wp14:editId="10ECEFF9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4AE5C8" w14:textId="77777777" w:rsidR="00840A12" w:rsidRDefault="00000000">
            <w:r>
              <w:t>哈哈哈</w:t>
            </w:r>
          </w:p>
        </w:tc>
      </w:tr>
    </w:tbl>
    <w:p w14:paraId="40C1906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6BFC87D" w14:textId="77777777">
        <w:tc>
          <w:tcPr>
            <w:tcW w:w="720" w:type="dxa"/>
          </w:tcPr>
          <w:p w14:paraId="5CCE4C42" w14:textId="77777777" w:rsidR="00840A12" w:rsidRDefault="00000000">
            <w:r>
              <w:rPr>
                <w:noProof/>
              </w:rPr>
              <w:drawing>
                <wp:inline distT="0" distB="0" distL="0" distR="0" wp14:anchorId="6CBED25C" wp14:editId="6F9913E2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5075B0" w14:textId="77777777" w:rsidR="00840A12" w:rsidRDefault="00000000">
            <w:r>
              <w:t>这两天天冷了</w:t>
            </w:r>
          </w:p>
        </w:tc>
      </w:tr>
    </w:tbl>
    <w:p w14:paraId="767B3E7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EFA30EA" w14:textId="77777777">
        <w:trPr>
          <w:jc w:val="right"/>
        </w:trPr>
        <w:tc>
          <w:tcPr>
            <w:tcW w:w="4320" w:type="dxa"/>
            <w:vAlign w:val="center"/>
          </w:tcPr>
          <w:p w14:paraId="71178FDA" w14:textId="77777777" w:rsidR="00840A12" w:rsidRDefault="00000000">
            <w:pPr>
              <w:jc w:val="right"/>
            </w:pPr>
            <w:r>
              <w:t>可以可以</w:t>
            </w:r>
          </w:p>
        </w:tc>
        <w:tc>
          <w:tcPr>
            <w:tcW w:w="720" w:type="dxa"/>
          </w:tcPr>
          <w:p w14:paraId="2FF68287" w14:textId="77777777" w:rsidR="00840A12" w:rsidRDefault="00000000">
            <w:r>
              <w:rPr>
                <w:noProof/>
              </w:rPr>
              <w:drawing>
                <wp:inline distT="0" distB="0" distL="0" distR="0" wp14:anchorId="5E9CC274" wp14:editId="3EDCD7FF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333980" w14:textId="77777777" w:rsidR="00840A12" w:rsidRDefault="00840A12"/>
    <w:p w14:paraId="6B31E20D" w14:textId="77777777" w:rsidR="00840A12" w:rsidRDefault="00000000">
      <w:pPr>
        <w:jc w:val="center"/>
      </w:pPr>
      <w:r>
        <w:t>2024-04-24 00:09:02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B21B37E" w14:textId="77777777">
        <w:tc>
          <w:tcPr>
            <w:tcW w:w="720" w:type="dxa"/>
          </w:tcPr>
          <w:p w14:paraId="73BA04FB" w14:textId="77777777" w:rsidR="00840A12" w:rsidRDefault="00000000">
            <w:r>
              <w:rPr>
                <w:noProof/>
              </w:rPr>
              <w:drawing>
                <wp:inline distT="0" distB="0" distL="0" distR="0" wp14:anchorId="39573524" wp14:editId="619E884F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5DFF8E" w14:textId="77777777" w:rsidR="00840A12" w:rsidRDefault="00000000">
            <w:r>
              <w:t>咿呀</w:t>
            </w:r>
          </w:p>
        </w:tc>
      </w:tr>
    </w:tbl>
    <w:p w14:paraId="46EFB87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F0F6572" w14:textId="77777777">
        <w:tc>
          <w:tcPr>
            <w:tcW w:w="720" w:type="dxa"/>
          </w:tcPr>
          <w:p w14:paraId="7585C42A" w14:textId="77777777" w:rsidR="00840A12" w:rsidRDefault="00000000">
            <w:r>
              <w:rPr>
                <w:noProof/>
              </w:rPr>
              <w:drawing>
                <wp:inline distT="0" distB="0" distL="0" distR="0" wp14:anchorId="19E01D90" wp14:editId="45DACF24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C36BE8" w14:textId="77777777" w:rsidR="00840A12" w:rsidRDefault="00000000">
            <w:r>
              <w:t>我一会给你打</w:t>
            </w:r>
          </w:p>
        </w:tc>
      </w:tr>
    </w:tbl>
    <w:p w14:paraId="5CB388C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4271568" w14:textId="77777777">
        <w:trPr>
          <w:jc w:val="right"/>
        </w:trPr>
        <w:tc>
          <w:tcPr>
            <w:tcW w:w="4320" w:type="dxa"/>
            <w:vAlign w:val="center"/>
          </w:tcPr>
          <w:p w14:paraId="6E93F7C3" w14:textId="77777777" w:rsidR="00840A12" w:rsidRDefault="00000000">
            <w:pPr>
              <w:jc w:val="right"/>
            </w:pPr>
            <w:r>
              <w:t>哦</w:t>
            </w:r>
          </w:p>
        </w:tc>
        <w:tc>
          <w:tcPr>
            <w:tcW w:w="720" w:type="dxa"/>
          </w:tcPr>
          <w:p w14:paraId="3D94E522" w14:textId="77777777" w:rsidR="00840A12" w:rsidRDefault="00000000">
            <w:r>
              <w:rPr>
                <w:noProof/>
              </w:rPr>
              <w:drawing>
                <wp:inline distT="0" distB="0" distL="0" distR="0" wp14:anchorId="764969E6" wp14:editId="797083E1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F845" w14:textId="77777777" w:rsidR="00840A12" w:rsidRDefault="00840A12"/>
    <w:p w14:paraId="017D3F78" w14:textId="77777777" w:rsidR="00840A12" w:rsidRDefault="00000000">
      <w:pPr>
        <w:jc w:val="center"/>
      </w:pPr>
      <w:r>
        <w:t>2024-04-24 00:17:40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63D7A0D" w14:textId="77777777">
        <w:tc>
          <w:tcPr>
            <w:tcW w:w="720" w:type="dxa"/>
          </w:tcPr>
          <w:p w14:paraId="3CF88E40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6C803B28" wp14:editId="0E6A6771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75F4CF" w14:textId="77777777" w:rsidR="00840A12" w:rsidRDefault="00000000">
            <w:r>
              <w:t>你哦啥</w:t>
            </w:r>
          </w:p>
        </w:tc>
      </w:tr>
    </w:tbl>
    <w:p w14:paraId="4F7FF7D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3205B95" w14:textId="77777777">
        <w:trPr>
          <w:jc w:val="right"/>
        </w:trPr>
        <w:tc>
          <w:tcPr>
            <w:tcW w:w="4320" w:type="dxa"/>
            <w:vAlign w:val="center"/>
          </w:tcPr>
          <w:p w14:paraId="7B532ED8" w14:textId="77777777" w:rsidR="00840A12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41390277" w14:textId="77777777" w:rsidR="00840A12" w:rsidRDefault="00000000">
            <w:r>
              <w:rPr>
                <w:noProof/>
              </w:rPr>
              <w:drawing>
                <wp:inline distT="0" distB="0" distL="0" distR="0" wp14:anchorId="230F21E9" wp14:editId="1694A28B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6407D" w14:textId="77777777" w:rsidR="00840A12" w:rsidRDefault="00840A12"/>
    <w:p w14:paraId="2CC4E1B0" w14:textId="77777777" w:rsidR="00840A12" w:rsidRDefault="00000000">
      <w:pPr>
        <w:jc w:val="center"/>
      </w:pPr>
      <w:r>
        <w:t>2024-04-24 01:00:24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3DB6782" w14:textId="77777777">
        <w:tc>
          <w:tcPr>
            <w:tcW w:w="720" w:type="dxa"/>
          </w:tcPr>
          <w:p w14:paraId="1812F475" w14:textId="77777777" w:rsidR="00840A12" w:rsidRDefault="00000000">
            <w:r>
              <w:rPr>
                <w:noProof/>
              </w:rPr>
              <w:drawing>
                <wp:inline distT="0" distB="0" distL="0" distR="0" wp14:anchorId="5F2C5921" wp14:editId="43642E64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38E5FA" w14:textId="77777777" w:rsidR="00840A12" w:rsidRDefault="00000000">
            <w:r>
              <w:t>睡了吗</w:t>
            </w:r>
          </w:p>
        </w:tc>
      </w:tr>
    </w:tbl>
    <w:p w14:paraId="731ECF3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00E8CF7" w14:textId="77777777">
        <w:trPr>
          <w:jc w:val="right"/>
        </w:trPr>
        <w:tc>
          <w:tcPr>
            <w:tcW w:w="4320" w:type="dxa"/>
            <w:vAlign w:val="center"/>
          </w:tcPr>
          <w:p w14:paraId="7FFFC3B8" w14:textId="77777777" w:rsidR="00840A12" w:rsidRDefault="00000000">
            <w:pPr>
              <w:jc w:val="right"/>
            </w:pPr>
            <w:r>
              <w:t>没</w:t>
            </w:r>
          </w:p>
        </w:tc>
        <w:tc>
          <w:tcPr>
            <w:tcW w:w="720" w:type="dxa"/>
          </w:tcPr>
          <w:p w14:paraId="12047523" w14:textId="77777777" w:rsidR="00840A12" w:rsidRDefault="00000000">
            <w:r>
              <w:rPr>
                <w:noProof/>
              </w:rPr>
              <w:drawing>
                <wp:inline distT="0" distB="0" distL="0" distR="0" wp14:anchorId="75547F47" wp14:editId="45A3B589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2C3F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B3A77A3" w14:textId="77777777">
        <w:trPr>
          <w:jc w:val="right"/>
        </w:trPr>
        <w:tc>
          <w:tcPr>
            <w:tcW w:w="4320" w:type="dxa"/>
            <w:vAlign w:val="center"/>
          </w:tcPr>
          <w:p w14:paraId="716575BB" w14:textId="77777777" w:rsidR="00840A12" w:rsidRDefault="00000000">
            <w:pPr>
              <w:jc w:val="right"/>
            </w:pPr>
            <w:r>
              <w:t>你还不睡</w:t>
            </w:r>
          </w:p>
        </w:tc>
        <w:tc>
          <w:tcPr>
            <w:tcW w:w="720" w:type="dxa"/>
          </w:tcPr>
          <w:p w14:paraId="5C62894F" w14:textId="77777777" w:rsidR="00840A12" w:rsidRDefault="00000000">
            <w:r>
              <w:rPr>
                <w:noProof/>
              </w:rPr>
              <w:drawing>
                <wp:inline distT="0" distB="0" distL="0" distR="0" wp14:anchorId="34783498" wp14:editId="02866D4F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C7D3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03058B3" w14:textId="77777777">
        <w:tc>
          <w:tcPr>
            <w:tcW w:w="720" w:type="dxa"/>
          </w:tcPr>
          <w:p w14:paraId="032B4D2B" w14:textId="77777777" w:rsidR="00840A12" w:rsidRDefault="00000000">
            <w:r>
              <w:rPr>
                <w:noProof/>
              </w:rPr>
              <w:drawing>
                <wp:inline distT="0" distB="0" distL="0" distR="0" wp14:anchorId="7A1C2B1D" wp14:editId="25AEF951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3C1CF9" w14:textId="77777777" w:rsidR="00840A12" w:rsidRDefault="00000000">
            <w:r>
              <w:t>洗漱</w:t>
            </w:r>
          </w:p>
        </w:tc>
      </w:tr>
    </w:tbl>
    <w:p w14:paraId="49C7862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2A270CD" w14:textId="77777777">
        <w:trPr>
          <w:jc w:val="right"/>
        </w:trPr>
        <w:tc>
          <w:tcPr>
            <w:tcW w:w="4320" w:type="dxa"/>
            <w:vAlign w:val="center"/>
          </w:tcPr>
          <w:p w14:paraId="06721F59" w14:textId="77777777" w:rsidR="00840A12" w:rsidRDefault="00000000">
            <w:pPr>
              <w:jc w:val="right"/>
            </w:pPr>
            <w:r>
              <w:t>大晚上的</w:t>
            </w:r>
          </w:p>
        </w:tc>
        <w:tc>
          <w:tcPr>
            <w:tcW w:w="720" w:type="dxa"/>
          </w:tcPr>
          <w:p w14:paraId="63294E01" w14:textId="77777777" w:rsidR="00840A12" w:rsidRDefault="00000000">
            <w:r>
              <w:rPr>
                <w:noProof/>
              </w:rPr>
              <w:drawing>
                <wp:inline distT="0" distB="0" distL="0" distR="0" wp14:anchorId="449F53B2" wp14:editId="2F5AA124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E4CA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9164325" w14:textId="77777777">
        <w:tc>
          <w:tcPr>
            <w:tcW w:w="720" w:type="dxa"/>
          </w:tcPr>
          <w:p w14:paraId="415F76E3" w14:textId="77777777" w:rsidR="00840A12" w:rsidRDefault="00000000">
            <w:r>
              <w:rPr>
                <w:noProof/>
              </w:rPr>
              <w:drawing>
                <wp:inline distT="0" distB="0" distL="0" distR="0" wp14:anchorId="42E4B4E0" wp14:editId="5AFBC433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60C29A" w14:textId="77777777" w:rsidR="00840A12" w:rsidRDefault="00000000">
            <w:r>
              <w:t>你干嘛呢</w:t>
            </w:r>
          </w:p>
        </w:tc>
      </w:tr>
    </w:tbl>
    <w:p w14:paraId="761ABAEE" w14:textId="77777777" w:rsidR="00840A12" w:rsidRDefault="00840A12"/>
    <w:p w14:paraId="7A822A27" w14:textId="77777777" w:rsidR="00840A1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39CB8C8" w14:textId="77777777">
        <w:trPr>
          <w:jc w:val="right"/>
        </w:trPr>
        <w:tc>
          <w:tcPr>
            <w:tcW w:w="4320" w:type="dxa"/>
            <w:vAlign w:val="center"/>
          </w:tcPr>
          <w:p w14:paraId="6E98175F" w14:textId="77777777" w:rsidR="00840A12" w:rsidRDefault="00000000">
            <w:pPr>
              <w:jc w:val="right"/>
            </w:pPr>
            <w:r>
              <w:lastRenderedPageBreak/>
              <w:t>买票</w:t>
            </w:r>
          </w:p>
        </w:tc>
        <w:tc>
          <w:tcPr>
            <w:tcW w:w="720" w:type="dxa"/>
          </w:tcPr>
          <w:p w14:paraId="5BC5856E" w14:textId="77777777" w:rsidR="00840A12" w:rsidRDefault="00000000">
            <w:r>
              <w:rPr>
                <w:noProof/>
              </w:rPr>
              <w:drawing>
                <wp:inline distT="0" distB="0" distL="0" distR="0" wp14:anchorId="07A2B5AB" wp14:editId="08200C22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9B91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941BF7F" w14:textId="77777777">
        <w:tc>
          <w:tcPr>
            <w:tcW w:w="720" w:type="dxa"/>
          </w:tcPr>
          <w:p w14:paraId="68EF2296" w14:textId="77777777" w:rsidR="00840A12" w:rsidRDefault="00000000">
            <w:r>
              <w:rPr>
                <w:noProof/>
              </w:rPr>
              <w:drawing>
                <wp:inline distT="0" distB="0" distL="0" distR="0" wp14:anchorId="507E31DE" wp14:editId="144BF05C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0ED658" w14:textId="77777777" w:rsidR="00840A12" w:rsidRDefault="00000000">
            <w:r>
              <w:t>?</w:t>
            </w:r>
          </w:p>
        </w:tc>
      </w:tr>
    </w:tbl>
    <w:p w14:paraId="3A5C103A" w14:textId="77777777" w:rsidR="00840A12" w:rsidRDefault="00840A12"/>
    <w:p w14:paraId="78E75789" w14:textId="77777777" w:rsidR="00840A12" w:rsidRDefault="00000000">
      <w:pPr>
        <w:jc w:val="center"/>
      </w:pPr>
      <w:r>
        <w:t>2024-04-24 01:05:25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75BD0E6" w14:textId="77777777">
        <w:trPr>
          <w:jc w:val="right"/>
        </w:trPr>
        <w:tc>
          <w:tcPr>
            <w:tcW w:w="4320" w:type="dxa"/>
            <w:vAlign w:val="center"/>
          </w:tcPr>
          <w:p w14:paraId="5E161422" w14:textId="77777777" w:rsidR="00840A12" w:rsidRDefault="00000000">
            <w:pPr>
              <w:jc w:val="right"/>
            </w:pPr>
            <w:r>
              <w:t>出差哥</w:t>
            </w:r>
          </w:p>
        </w:tc>
        <w:tc>
          <w:tcPr>
            <w:tcW w:w="720" w:type="dxa"/>
          </w:tcPr>
          <w:p w14:paraId="100F55D0" w14:textId="77777777" w:rsidR="00840A12" w:rsidRDefault="00000000">
            <w:r>
              <w:rPr>
                <w:noProof/>
              </w:rPr>
              <w:drawing>
                <wp:inline distT="0" distB="0" distL="0" distR="0" wp14:anchorId="4050C3AD" wp14:editId="756F9DE9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9D43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61D66F7" w14:textId="77777777">
        <w:tc>
          <w:tcPr>
            <w:tcW w:w="720" w:type="dxa"/>
          </w:tcPr>
          <w:p w14:paraId="6EFEC81F" w14:textId="77777777" w:rsidR="00840A12" w:rsidRDefault="00000000">
            <w:r>
              <w:rPr>
                <w:noProof/>
              </w:rPr>
              <w:drawing>
                <wp:inline distT="0" distB="0" distL="0" distR="0" wp14:anchorId="5609DA38" wp14:editId="530589CF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50496B" w14:textId="77777777" w:rsidR="00840A12" w:rsidRDefault="00000000">
            <w:r>
              <w:t>哈哈哈</w:t>
            </w:r>
          </w:p>
        </w:tc>
      </w:tr>
    </w:tbl>
    <w:p w14:paraId="3103C41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287CABF" w14:textId="77777777">
        <w:tc>
          <w:tcPr>
            <w:tcW w:w="720" w:type="dxa"/>
          </w:tcPr>
          <w:p w14:paraId="788635DD" w14:textId="77777777" w:rsidR="00840A12" w:rsidRDefault="00000000">
            <w:r>
              <w:rPr>
                <w:noProof/>
              </w:rPr>
              <w:drawing>
                <wp:inline distT="0" distB="0" distL="0" distR="0" wp14:anchorId="1684A085" wp14:editId="790ECB61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CD5020" w14:textId="77777777" w:rsidR="00840A12" w:rsidRDefault="00000000">
            <w:r>
              <w:t>去哪</w:t>
            </w:r>
          </w:p>
        </w:tc>
      </w:tr>
    </w:tbl>
    <w:p w14:paraId="7E79C32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7F42284" w14:textId="77777777">
        <w:trPr>
          <w:jc w:val="right"/>
        </w:trPr>
        <w:tc>
          <w:tcPr>
            <w:tcW w:w="4320" w:type="dxa"/>
            <w:vAlign w:val="center"/>
          </w:tcPr>
          <w:p w14:paraId="20415B42" w14:textId="77777777" w:rsidR="00840A12" w:rsidRDefault="00000000">
            <w:pPr>
              <w:jc w:val="right"/>
            </w:pPr>
            <w:r>
              <w:t>蚌埠市蒙城县咔咔镇</w:t>
            </w:r>
          </w:p>
        </w:tc>
        <w:tc>
          <w:tcPr>
            <w:tcW w:w="720" w:type="dxa"/>
          </w:tcPr>
          <w:p w14:paraId="0656B897" w14:textId="77777777" w:rsidR="00840A12" w:rsidRDefault="00000000">
            <w:r>
              <w:rPr>
                <w:noProof/>
              </w:rPr>
              <w:drawing>
                <wp:inline distT="0" distB="0" distL="0" distR="0" wp14:anchorId="479D49DD" wp14:editId="7827866A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CFB7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55A3D7E" w14:textId="77777777">
        <w:tc>
          <w:tcPr>
            <w:tcW w:w="720" w:type="dxa"/>
          </w:tcPr>
          <w:p w14:paraId="67A8ECEF" w14:textId="77777777" w:rsidR="00840A12" w:rsidRDefault="00000000">
            <w:r>
              <w:rPr>
                <w:noProof/>
              </w:rPr>
              <w:drawing>
                <wp:inline distT="0" distB="0" distL="0" distR="0" wp14:anchorId="1F5C7643" wp14:editId="3931B597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9676D9" w14:textId="77777777" w:rsidR="00840A12" w:rsidRDefault="00000000">
            <w:r>
              <w:t>啊哈</w:t>
            </w:r>
          </w:p>
        </w:tc>
      </w:tr>
    </w:tbl>
    <w:p w14:paraId="51F602B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1D24C2F" w14:textId="77777777">
        <w:tc>
          <w:tcPr>
            <w:tcW w:w="720" w:type="dxa"/>
          </w:tcPr>
          <w:p w14:paraId="65D3B8B7" w14:textId="77777777" w:rsidR="00840A12" w:rsidRDefault="00000000">
            <w:r>
              <w:rPr>
                <w:noProof/>
              </w:rPr>
              <w:drawing>
                <wp:inline distT="0" distB="0" distL="0" distR="0" wp14:anchorId="4310461C" wp14:editId="625E7B5C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623D32" w14:textId="77777777" w:rsidR="00840A12" w:rsidRDefault="00000000">
            <w:r>
              <w:t>不知道</w:t>
            </w:r>
          </w:p>
        </w:tc>
      </w:tr>
    </w:tbl>
    <w:p w14:paraId="7BC1503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A3B448A" w14:textId="77777777">
        <w:trPr>
          <w:jc w:val="right"/>
        </w:trPr>
        <w:tc>
          <w:tcPr>
            <w:tcW w:w="4320" w:type="dxa"/>
            <w:vAlign w:val="center"/>
          </w:tcPr>
          <w:p w14:paraId="422EF6BE" w14:textId="77777777" w:rsidR="00840A12" w:rsidRDefault="00000000">
            <w:pPr>
              <w:jc w:val="right"/>
            </w:pPr>
            <w:r>
              <w:lastRenderedPageBreak/>
              <w:t>嗯安徽省</w:t>
            </w:r>
          </w:p>
        </w:tc>
        <w:tc>
          <w:tcPr>
            <w:tcW w:w="720" w:type="dxa"/>
          </w:tcPr>
          <w:p w14:paraId="1EBCC0C0" w14:textId="77777777" w:rsidR="00840A12" w:rsidRDefault="00000000">
            <w:r>
              <w:rPr>
                <w:noProof/>
              </w:rPr>
              <w:drawing>
                <wp:inline distT="0" distB="0" distL="0" distR="0" wp14:anchorId="5DAF546F" wp14:editId="2A470243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1443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BD365C5" w14:textId="77777777">
        <w:trPr>
          <w:jc w:val="right"/>
        </w:trPr>
        <w:tc>
          <w:tcPr>
            <w:tcW w:w="4320" w:type="dxa"/>
            <w:vAlign w:val="center"/>
          </w:tcPr>
          <w:p w14:paraId="3762C2E7" w14:textId="77777777" w:rsidR="00840A12" w:rsidRDefault="00000000">
            <w:pPr>
              <w:jc w:val="right"/>
            </w:pPr>
            <w:r>
              <w:t>bengbu</w:t>
            </w:r>
          </w:p>
        </w:tc>
        <w:tc>
          <w:tcPr>
            <w:tcW w:w="720" w:type="dxa"/>
          </w:tcPr>
          <w:p w14:paraId="62DBF859" w14:textId="77777777" w:rsidR="00840A12" w:rsidRDefault="00000000">
            <w:r>
              <w:rPr>
                <w:noProof/>
              </w:rPr>
              <w:drawing>
                <wp:inline distT="0" distB="0" distL="0" distR="0" wp14:anchorId="012E9950" wp14:editId="73BC44C9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3FE9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F883D5F" w14:textId="77777777">
        <w:tc>
          <w:tcPr>
            <w:tcW w:w="720" w:type="dxa"/>
          </w:tcPr>
          <w:p w14:paraId="167A163C" w14:textId="77777777" w:rsidR="00840A12" w:rsidRDefault="00000000">
            <w:r>
              <w:rPr>
                <w:noProof/>
              </w:rPr>
              <w:drawing>
                <wp:inline distT="0" distB="0" distL="0" distR="0" wp14:anchorId="18A7D21A" wp14:editId="7933F0DB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B3C48D" w14:textId="77777777" w:rsidR="00840A12" w:rsidRDefault="00000000">
            <w:r>
              <w:t>哈哈哈哈哈</w:t>
            </w:r>
          </w:p>
        </w:tc>
      </w:tr>
    </w:tbl>
    <w:p w14:paraId="08A751C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572DA3D" w14:textId="77777777">
        <w:tc>
          <w:tcPr>
            <w:tcW w:w="720" w:type="dxa"/>
          </w:tcPr>
          <w:p w14:paraId="15F9518E" w14:textId="77777777" w:rsidR="00840A12" w:rsidRDefault="00000000">
            <w:r>
              <w:rPr>
                <w:noProof/>
              </w:rPr>
              <w:drawing>
                <wp:inline distT="0" distB="0" distL="0" distR="0" wp14:anchorId="58ABF15A" wp14:editId="5756E3D5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BA7DA5" w14:textId="77777777" w:rsidR="00840A12" w:rsidRDefault="00000000">
            <w:r>
              <w:t>长脑子</w:t>
            </w:r>
          </w:p>
        </w:tc>
      </w:tr>
    </w:tbl>
    <w:p w14:paraId="622B31F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44550DF" w14:textId="77777777">
        <w:trPr>
          <w:jc w:val="right"/>
        </w:trPr>
        <w:tc>
          <w:tcPr>
            <w:tcW w:w="4320" w:type="dxa"/>
            <w:vAlign w:val="center"/>
          </w:tcPr>
          <w:p w14:paraId="2E27FE50" w14:textId="77777777" w:rsidR="00840A12" w:rsidRDefault="00000000">
            <w:pPr>
              <w:jc w:val="right"/>
            </w:pPr>
            <w:r>
              <w:t>啥</w:t>
            </w:r>
          </w:p>
        </w:tc>
        <w:tc>
          <w:tcPr>
            <w:tcW w:w="720" w:type="dxa"/>
          </w:tcPr>
          <w:p w14:paraId="4F53FE08" w14:textId="77777777" w:rsidR="00840A12" w:rsidRDefault="00000000">
            <w:r>
              <w:rPr>
                <w:noProof/>
              </w:rPr>
              <w:drawing>
                <wp:inline distT="0" distB="0" distL="0" distR="0" wp14:anchorId="3B6F4FED" wp14:editId="385A0001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3C5E4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AE2AD7B" w14:textId="77777777">
        <w:tc>
          <w:tcPr>
            <w:tcW w:w="720" w:type="dxa"/>
          </w:tcPr>
          <w:p w14:paraId="70FA3092" w14:textId="77777777" w:rsidR="00840A12" w:rsidRDefault="00000000">
            <w:r>
              <w:rPr>
                <w:noProof/>
              </w:rPr>
              <w:drawing>
                <wp:inline distT="0" distB="0" distL="0" distR="0" wp14:anchorId="6FBEF616" wp14:editId="0BF38E06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263C43" w14:textId="77777777" w:rsidR="00840A12" w:rsidRDefault="00000000">
            <w:r>
              <w:t>你去出差多久</w:t>
            </w:r>
          </w:p>
        </w:tc>
      </w:tr>
    </w:tbl>
    <w:p w14:paraId="45262B0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66A5CF9" w14:textId="77777777">
        <w:trPr>
          <w:jc w:val="right"/>
        </w:trPr>
        <w:tc>
          <w:tcPr>
            <w:tcW w:w="4320" w:type="dxa"/>
            <w:vAlign w:val="center"/>
          </w:tcPr>
          <w:p w14:paraId="644DF2ED" w14:textId="77777777" w:rsidR="00840A12" w:rsidRDefault="00000000">
            <w:pPr>
              <w:jc w:val="right"/>
            </w:pPr>
            <w:r>
              <w:t>可能两三天</w:t>
            </w:r>
          </w:p>
        </w:tc>
        <w:tc>
          <w:tcPr>
            <w:tcW w:w="720" w:type="dxa"/>
          </w:tcPr>
          <w:p w14:paraId="1D6D5534" w14:textId="77777777" w:rsidR="00840A12" w:rsidRDefault="00000000">
            <w:r>
              <w:rPr>
                <w:noProof/>
              </w:rPr>
              <w:drawing>
                <wp:inline distT="0" distB="0" distL="0" distR="0" wp14:anchorId="199C428A" wp14:editId="1AB1711E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D6EF6" w14:textId="77777777" w:rsidR="00840A12" w:rsidRDefault="00840A12"/>
    <w:p w14:paraId="1C16972E" w14:textId="77777777" w:rsidR="00840A12" w:rsidRDefault="00000000">
      <w:pPr>
        <w:jc w:val="center"/>
      </w:pPr>
      <w:r>
        <w:t>2024-04-24 01:10:53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EFAEA06" w14:textId="77777777">
        <w:trPr>
          <w:jc w:val="right"/>
        </w:trPr>
        <w:tc>
          <w:tcPr>
            <w:tcW w:w="4320" w:type="dxa"/>
            <w:vAlign w:val="center"/>
          </w:tcPr>
          <w:p w14:paraId="29B281F3" w14:textId="77777777" w:rsidR="00840A12" w:rsidRDefault="00000000">
            <w:pPr>
              <w:jc w:val="right"/>
            </w:pPr>
            <w:r>
              <w:t>以上</w:t>
            </w:r>
          </w:p>
        </w:tc>
        <w:tc>
          <w:tcPr>
            <w:tcW w:w="720" w:type="dxa"/>
          </w:tcPr>
          <w:p w14:paraId="403010A2" w14:textId="77777777" w:rsidR="00840A12" w:rsidRDefault="00000000">
            <w:r>
              <w:rPr>
                <w:noProof/>
              </w:rPr>
              <w:drawing>
                <wp:inline distT="0" distB="0" distL="0" distR="0" wp14:anchorId="244D3C3B" wp14:editId="420C5CFB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0B37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ABF265D" w14:textId="77777777">
        <w:tc>
          <w:tcPr>
            <w:tcW w:w="720" w:type="dxa"/>
          </w:tcPr>
          <w:p w14:paraId="0F226495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6F57CFD7" wp14:editId="16CD4FF6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795503" w14:textId="77777777" w:rsidR="00840A12" w:rsidRDefault="00000000">
            <w:r>
              <w:t>那也挺长时间的</w:t>
            </w:r>
          </w:p>
        </w:tc>
      </w:tr>
    </w:tbl>
    <w:p w14:paraId="622F823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92E97BC" w14:textId="77777777">
        <w:trPr>
          <w:jc w:val="right"/>
        </w:trPr>
        <w:tc>
          <w:tcPr>
            <w:tcW w:w="4320" w:type="dxa"/>
            <w:vAlign w:val="center"/>
          </w:tcPr>
          <w:p w14:paraId="53A28BC8" w14:textId="77777777" w:rsidR="00840A12" w:rsidRDefault="00000000">
            <w:pPr>
              <w:jc w:val="right"/>
            </w:pPr>
            <w:r>
              <w:t>啊五一假要没</w:t>
            </w:r>
          </w:p>
        </w:tc>
        <w:tc>
          <w:tcPr>
            <w:tcW w:w="720" w:type="dxa"/>
          </w:tcPr>
          <w:p w14:paraId="1DD96CC6" w14:textId="77777777" w:rsidR="00840A12" w:rsidRDefault="00000000">
            <w:r>
              <w:rPr>
                <w:noProof/>
              </w:rPr>
              <w:drawing>
                <wp:inline distT="0" distB="0" distL="0" distR="0" wp14:anchorId="5D8156B9" wp14:editId="45E8E68D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FDCC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C1ECD87" w14:textId="77777777">
        <w:tc>
          <w:tcPr>
            <w:tcW w:w="720" w:type="dxa"/>
          </w:tcPr>
          <w:p w14:paraId="034614E4" w14:textId="77777777" w:rsidR="00840A12" w:rsidRDefault="00000000">
            <w:r>
              <w:rPr>
                <w:noProof/>
              </w:rPr>
              <w:drawing>
                <wp:inline distT="0" distB="0" distL="0" distR="0" wp14:anchorId="12E185EB" wp14:editId="70DB41EA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9C2AB2" w14:textId="77777777" w:rsidR="00840A12" w:rsidRDefault="00000000">
            <w:r>
              <w:t>到啥时候</w:t>
            </w:r>
          </w:p>
        </w:tc>
      </w:tr>
    </w:tbl>
    <w:p w14:paraId="34BF7CE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15E72FD" w14:textId="77777777">
        <w:trPr>
          <w:jc w:val="right"/>
        </w:trPr>
        <w:tc>
          <w:tcPr>
            <w:tcW w:w="4320" w:type="dxa"/>
            <w:vAlign w:val="center"/>
          </w:tcPr>
          <w:p w14:paraId="31266622" w14:textId="77777777" w:rsidR="00840A12" w:rsidRDefault="00000000">
            <w:pPr>
              <w:jc w:val="right"/>
            </w:pPr>
            <w:r>
              <w:t>不知道</w:t>
            </w:r>
          </w:p>
        </w:tc>
        <w:tc>
          <w:tcPr>
            <w:tcW w:w="720" w:type="dxa"/>
          </w:tcPr>
          <w:p w14:paraId="2928E824" w14:textId="77777777" w:rsidR="00840A12" w:rsidRDefault="00000000">
            <w:r>
              <w:rPr>
                <w:noProof/>
              </w:rPr>
              <w:drawing>
                <wp:inline distT="0" distB="0" distL="0" distR="0" wp14:anchorId="267C9B08" wp14:editId="15544079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E1972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E89398C" w14:textId="77777777">
        <w:tc>
          <w:tcPr>
            <w:tcW w:w="720" w:type="dxa"/>
          </w:tcPr>
          <w:p w14:paraId="7DD2F377" w14:textId="77777777" w:rsidR="00840A12" w:rsidRDefault="00000000">
            <w:r>
              <w:rPr>
                <w:noProof/>
              </w:rPr>
              <w:drawing>
                <wp:inline distT="0" distB="0" distL="0" distR="0" wp14:anchorId="5C3A2F22" wp14:editId="3F2F08A3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D32042" w14:textId="77777777" w:rsidR="00840A12" w:rsidRDefault="00000000">
            <w:r>
              <w:t>咿呀</w:t>
            </w:r>
          </w:p>
        </w:tc>
      </w:tr>
    </w:tbl>
    <w:p w14:paraId="5171AB3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5C1CEBC" w14:textId="77777777">
        <w:tc>
          <w:tcPr>
            <w:tcW w:w="720" w:type="dxa"/>
          </w:tcPr>
          <w:p w14:paraId="10C14FE5" w14:textId="77777777" w:rsidR="00840A12" w:rsidRDefault="00000000">
            <w:r>
              <w:rPr>
                <w:noProof/>
              </w:rPr>
              <w:drawing>
                <wp:inline distT="0" distB="0" distL="0" distR="0" wp14:anchorId="0A6B3487" wp14:editId="4DCAD451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22B68B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那你不都提离职了吗？</w:t>
            </w:r>
          </w:p>
        </w:tc>
      </w:tr>
    </w:tbl>
    <w:p w14:paraId="3724CCC7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69DA6B8" w14:textId="77777777">
        <w:trPr>
          <w:jc w:val="right"/>
        </w:trPr>
        <w:tc>
          <w:tcPr>
            <w:tcW w:w="4320" w:type="dxa"/>
            <w:vAlign w:val="center"/>
          </w:tcPr>
          <w:p w14:paraId="19D0B6E7" w14:textId="77777777" w:rsidR="00840A1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77056FC4" w14:textId="77777777" w:rsidR="00840A12" w:rsidRDefault="00000000">
            <w:r>
              <w:rPr>
                <w:noProof/>
              </w:rPr>
              <w:drawing>
                <wp:inline distT="0" distB="0" distL="0" distR="0" wp14:anchorId="794006E2" wp14:editId="2854F5AD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1A5B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423E03E" w14:textId="77777777">
        <w:trPr>
          <w:jc w:val="right"/>
        </w:trPr>
        <w:tc>
          <w:tcPr>
            <w:tcW w:w="4320" w:type="dxa"/>
            <w:vAlign w:val="center"/>
          </w:tcPr>
          <w:p w14:paraId="050EC176" w14:textId="77777777" w:rsidR="00840A12" w:rsidRDefault="00000000">
            <w:pPr>
              <w:jc w:val="right"/>
            </w:pPr>
            <w:r>
              <w:t>还是要我去</w:t>
            </w:r>
          </w:p>
        </w:tc>
        <w:tc>
          <w:tcPr>
            <w:tcW w:w="720" w:type="dxa"/>
          </w:tcPr>
          <w:p w14:paraId="222081E5" w14:textId="77777777" w:rsidR="00840A12" w:rsidRDefault="00000000">
            <w:r>
              <w:rPr>
                <w:noProof/>
              </w:rPr>
              <w:drawing>
                <wp:inline distT="0" distB="0" distL="0" distR="0" wp14:anchorId="5E61C523" wp14:editId="67D4C101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E913F" w14:textId="77777777" w:rsidR="00840A12" w:rsidRDefault="00840A12"/>
    <w:p w14:paraId="69F71F36" w14:textId="77777777" w:rsidR="00840A12" w:rsidRDefault="00000000">
      <w:pPr>
        <w:jc w:val="center"/>
      </w:pPr>
      <w:r>
        <w:t>2024-04-24 01:16:25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67D50DF" w14:textId="77777777">
        <w:trPr>
          <w:jc w:val="right"/>
        </w:trPr>
        <w:tc>
          <w:tcPr>
            <w:tcW w:w="4320" w:type="dxa"/>
            <w:vAlign w:val="center"/>
          </w:tcPr>
          <w:p w14:paraId="4875483D" w14:textId="77777777" w:rsidR="00840A12" w:rsidRDefault="00000000">
            <w:pPr>
              <w:jc w:val="right"/>
            </w:pPr>
            <w:r>
              <w:lastRenderedPageBreak/>
              <w:t>赶紧弄好就回来哦</w:t>
            </w:r>
          </w:p>
        </w:tc>
        <w:tc>
          <w:tcPr>
            <w:tcW w:w="720" w:type="dxa"/>
          </w:tcPr>
          <w:p w14:paraId="56611C08" w14:textId="77777777" w:rsidR="00840A12" w:rsidRDefault="00000000">
            <w:r>
              <w:rPr>
                <w:noProof/>
              </w:rPr>
              <w:drawing>
                <wp:inline distT="0" distB="0" distL="0" distR="0" wp14:anchorId="67FD35C7" wp14:editId="7804FB24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45F6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4164051" w14:textId="77777777">
        <w:tc>
          <w:tcPr>
            <w:tcW w:w="720" w:type="dxa"/>
          </w:tcPr>
          <w:p w14:paraId="071D4EA3" w14:textId="77777777" w:rsidR="00840A12" w:rsidRDefault="00000000">
            <w:r>
              <w:rPr>
                <w:noProof/>
              </w:rPr>
              <w:drawing>
                <wp:inline distT="0" distB="0" distL="0" distR="0" wp14:anchorId="72238AD6" wp14:editId="58923032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5E70B3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肯定是想着你还在还是让你去</w:t>
            </w:r>
          </w:p>
        </w:tc>
      </w:tr>
    </w:tbl>
    <w:p w14:paraId="44AE5398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352EA6D" w14:textId="77777777">
        <w:trPr>
          <w:jc w:val="right"/>
        </w:trPr>
        <w:tc>
          <w:tcPr>
            <w:tcW w:w="4320" w:type="dxa"/>
            <w:vAlign w:val="center"/>
          </w:tcPr>
          <w:p w14:paraId="6EC9C4D5" w14:textId="77777777" w:rsidR="00840A12" w:rsidRDefault="00000000">
            <w:pPr>
              <w:jc w:val="right"/>
            </w:pPr>
            <w:proofErr w:type="spellStart"/>
            <w:r>
              <w:t>是这样的吧</w:t>
            </w:r>
            <w:proofErr w:type="spellEnd"/>
          </w:p>
        </w:tc>
        <w:tc>
          <w:tcPr>
            <w:tcW w:w="720" w:type="dxa"/>
          </w:tcPr>
          <w:p w14:paraId="4D911EAE" w14:textId="77777777" w:rsidR="00840A12" w:rsidRDefault="00000000">
            <w:r>
              <w:rPr>
                <w:noProof/>
              </w:rPr>
              <w:drawing>
                <wp:inline distT="0" distB="0" distL="0" distR="0" wp14:anchorId="7B4FE320" wp14:editId="42C93138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8430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07E6ED9" w14:textId="77777777">
        <w:trPr>
          <w:jc w:val="right"/>
        </w:trPr>
        <w:tc>
          <w:tcPr>
            <w:tcW w:w="4320" w:type="dxa"/>
            <w:vAlign w:val="center"/>
          </w:tcPr>
          <w:p w14:paraId="0530E8F9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老总跟学校告我状</w:t>
            </w:r>
          </w:p>
          <w:p w14:paraId="4066421E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荔枝爱睡觉：那你不都提离职了吗？</w:t>
            </w:r>
          </w:p>
        </w:tc>
        <w:tc>
          <w:tcPr>
            <w:tcW w:w="720" w:type="dxa"/>
          </w:tcPr>
          <w:p w14:paraId="2E035270" w14:textId="77777777" w:rsidR="00840A12" w:rsidRDefault="00000000">
            <w:r>
              <w:rPr>
                <w:noProof/>
              </w:rPr>
              <w:drawing>
                <wp:inline distT="0" distB="0" distL="0" distR="0" wp14:anchorId="3B720F14" wp14:editId="21B95506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F64B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F0F4E59" w14:textId="77777777">
        <w:tc>
          <w:tcPr>
            <w:tcW w:w="720" w:type="dxa"/>
          </w:tcPr>
          <w:p w14:paraId="5577407B" w14:textId="77777777" w:rsidR="00840A12" w:rsidRDefault="00000000">
            <w:r>
              <w:rPr>
                <w:noProof/>
              </w:rPr>
              <w:drawing>
                <wp:inline distT="0" distB="0" distL="0" distR="0" wp14:anchorId="5DFF8A17" wp14:editId="2F617610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F18885" w14:textId="77777777" w:rsidR="00840A12" w:rsidRDefault="00000000">
            <w:r>
              <w:t>为啥</w:t>
            </w:r>
          </w:p>
        </w:tc>
      </w:tr>
    </w:tbl>
    <w:p w14:paraId="093DAC1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E942AF4" w14:textId="77777777">
        <w:tc>
          <w:tcPr>
            <w:tcW w:w="720" w:type="dxa"/>
          </w:tcPr>
          <w:p w14:paraId="1DFF964B" w14:textId="77777777" w:rsidR="00840A12" w:rsidRDefault="00000000">
            <w:r>
              <w:rPr>
                <w:noProof/>
              </w:rPr>
              <w:drawing>
                <wp:inline distT="0" distB="0" distL="0" distR="0" wp14:anchorId="48FB1842" wp14:editId="63DE6AA6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358DF7" w14:textId="77777777" w:rsidR="00840A12" w:rsidRDefault="00000000">
            <w:r>
              <w:t>为了不让你走</w:t>
            </w:r>
            <w:r>
              <w:t>?</w:t>
            </w:r>
          </w:p>
        </w:tc>
      </w:tr>
    </w:tbl>
    <w:p w14:paraId="05408D9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5C09E77" w14:textId="77777777">
        <w:trPr>
          <w:jc w:val="right"/>
        </w:trPr>
        <w:tc>
          <w:tcPr>
            <w:tcW w:w="4320" w:type="dxa"/>
            <w:vAlign w:val="center"/>
          </w:tcPr>
          <w:p w14:paraId="188571A4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然后辅导员就</w:t>
            </w:r>
            <w:r>
              <w:rPr>
                <w:lang w:eastAsia="zh-CN"/>
              </w:rPr>
              <w:t xml:space="preserve"> QQ </w:t>
            </w:r>
            <w:r>
              <w:rPr>
                <w:lang w:eastAsia="zh-CN"/>
              </w:rPr>
              <w:t>又找我聊</w:t>
            </w:r>
          </w:p>
        </w:tc>
        <w:tc>
          <w:tcPr>
            <w:tcW w:w="720" w:type="dxa"/>
          </w:tcPr>
          <w:p w14:paraId="52655D7E" w14:textId="77777777" w:rsidR="00840A12" w:rsidRDefault="00000000">
            <w:r>
              <w:rPr>
                <w:noProof/>
              </w:rPr>
              <w:drawing>
                <wp:inline distT="0" distB="0" distL="0" distR="0" wp14:anchorId="66AE57DD" wp14:editId="496DB943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C001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0BDFC2D" w14:textId="77777777">
        <w:tc>
          <w:tcPr>
            <w:tcW w:w="720" w:type="dxa"/>
          </w:tcPr>
          <w:p w14:paraId="2AEC496C" w14:textId="77777777" w:rsidR="00840A12" w:rsidRDefault="00000000">
            <w:r>
              <w:rPr>
                <w:noProof/>
              </w:rPr>
              <w:drawing>
                <wp:inline distT="0" distB="0" distL="0" distR="0" wp14:anchorId="11692279" wp14:editId="095C3B5A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C9909F" w14:textId="77777777" w:rsidR="00840A12" w:rsidRDefault="00000000">
            <w:r>
              <w:t>怎么说</w:t>
            </w:r>
          </w:p>
        </w:tc>
      </w:tr>
    </w:tbl>
    <w:p w14:paraId="7380311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ECF1327" w14:textId="77777777">
        <w:trPr>
          <w:jc w:val="right"/>
        </w:trPr>
        <w:tc>
          <w:tcPr>
            <w:tcW w:w="4320" w:type="dxa"/>
            <w:vAlign w:val="center"/>
          </w:tcPr>
          <w:p w14:paraId="17E780DE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是吧，老总些问我原因又是给我涨工资的</w:t>
            </w:r>
          </w:p>
        </w:tc>
        <w:tc>
          <w:tcPr>
            <w:tcW w:w="720" w:type="dxa"/>
          </w:tcPr>
          <w:p w14:paraId="27478BE8" w14:textId="77777777" w:rsidR="00840A12" w:rsidRDefault="00000000">
            <w:r>
              <w:rPr>
                <w:noProof/>
              </w:rPr>
              <w:drawing>
                <wp:inline distT="0" distB="0" distL="0" distR="0" wp14:anchorId="325D926F" wp14:editId="4AC782A4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EB122" w14:textId="77777777" w:rsidR="00840A12" w:rsidRDefault="00840A12"/>
    <w:p w14:paraId="597E49D4" w14:textId="77777777" w:rsidR="00840A12" w:rsidRDefault="00000000">
      <w:pPr>
        <w:jc w:val="center"/>
      </w:pPr>
      <w:r>
        <w:lastRenderedPageBreak/>
        <w:t>2024-04-24 01:21:40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FAA1319" w14:textId="77777777">
        <w:trPr>
          <w:jc w:val="right"/>
        </w:trPr>
        <w:tc>
          <w:tcPr>
            <w:tcW w:w="4320" w:type="dxa"/>
            <w:vAlign w:val="center"/>
          </w:tcPr>
          <w:p w14:paraId="5CE33A1B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工作不好找，先稳住</w:t>
            </w:r>
          </w:p>
          <w:p w14:paraId="143913D3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荔枝爱睡觉：怎么说</w:t>
            </w:r>
          </w:p>
        </w:tc>
        <w:tc>
          <w:tcPr>
            <w:tcW w:w="720" w:type="dxa"/>
          </w:tcPr>
          <w:p w14:paraId="6CBA3C59" w14:textId="77777777" w:rsidR="00840A12" w:rsidRDefault="00000000">
            <w:r>
              <w:rPr>
                <w:noProof/>
              </w:rPr>
              <w:drawing>
                <wp:inline distT="0" distB="0" distL="0" distR="0" wp14:anchorId="62EBB102" wp14:editId="06F274FE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B8E2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99EA1BD" w14:textId="77777777">
        <w:tc>
          <w:tcPr>
            <w:tcW w:w="720" w:type="dxa"/>
          </w:tcPr>
          <w:p w14:paraId="227979D6" w14:textId="77777777" w:rsidR="00840A12" w:rsidRDefault="00000000">
            <w:r>
              <w:rPr>
                <w:noProof/>
              </w:rPr>
              <w:drawing>
                <wp:inline distT="0" distB="0" distL="0" distR="0" wp14:anchorId="1E7EF0E5" wp14:editId="06EC32A6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43D066" w14:textId="77777777" w:rsidR="00840A12" w:rsidRDefault="00000000">
            <w:r>
              <w:t>哈哈哈</w:t>
            </w:r>
          </w:p>
        </w:tc>
      </w:tr>
    </w:tbl>
    <w:p w14:paraId="45AF8A7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E1DD73B" w14:textId="77777777">
        <w:tc>
          <w:tcPr>
            <w:tcW w:w="720" w:type="dxa"/>
          </w:tcPr>
          <w:p w14:paraId="7A605AB6" w14:textId="77777777" w:rsidR="00840A12" w:rsidRDefault="00000000">
            <w:r>
              <w:rPr>
                <w:noProof/>
              </w:rPr>
              <w:drawing>
                <wp:inline distT="0" distB="0" distL="0" distR="0" wp14:anchorId="2E5FB949" wp14:editId="2953FB17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84E3A3" w14:textId="77777777" w:rsidR="00840A12" w:rsidRDefault="00000000">
            <w:r>
              <w:t>给你涨多少</w:t>
            </w:r>
          </w:p>
        </w:tc>
      </w:tr>
    </w:tbl>
    <w:p w14:paraId="69D6C54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9EEC61D" w14:textId="77777777">
        <w:tc>
          <w:tcPr>
            <w:tcW w:w="720" w:type="dxa"/>
          </w:tcPr>
          <w:p w14:paraId="6F5C1720" w14:textId="77777777" w:rsidR="00840A12" w:rsidRDefault="00000000">
            <w:r>
              <w:rPr>
                <w:noProof/>
              </w:rPr>
              <w:drawing>
                <wp:inline distT="0" distB="0" distL="0" distR="0" wp14:anchorId="15D46578" wp14:editId="10456458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F02601" w14:textId="77777777" w:rsidR="00840A12" w:rsidRDefault="00000000">
            <w:r>
              <w:t>你们学校是让待多久</w:t>
            </w:r>
          </w:p>
        </w:tc>
      </w:tr>
    </w:tbl>
    <w:p w14:paraId="4833008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5E6B74C" w14:textId="77777777">
        <w:trPr>
          <w:jc w:val="right"/>
        </w:trPr>
        <w:tc>
          <w:tcPr>
            <w:tcW w:w="4320" w:type="dxa"/>
            <w:vAlign w:val="center"/>
          </w:tcPr>
          <w:p w14:paraId="67A82B82" w14:textId="77777777" w:rsidR="00840A12" w:rsidRDefault="00000000">
            <w:pPr>
              <w:jc w:val="right"/>
            </w:pPr>
            <w:r>
              <w:t>没多少</w:t>
            </w:r>
          </w:p>
        </w:tc>
        <w:tc>
          <w:tcPr>
            <w:tcW w:w="720" w:type="dxa"/>
          </w:tcPr>
          <w:p w14:paraId="399A0CB8" w14:textId="77777777" w:rsidR="00840A12" w:rsidRDefault="00000000">
            <w:r>
              <w:rPr>
                <w:noProof/>
              </w:rPr>
              <w:drawing>
                <wp:inline distT="0" distB="0" distL="0" distR="0" wp14:anchorId="51273CD7" wp14:editId="6955D8C6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2D14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01960F7" w14:textId="77777777">
        <w:tc>
          <w:tcPr>
            <w:tcW w:w="720" w:type="dxa"/>
          </w:tcPr>
          <w:p w14:paraId="6FF25AA4" w14:textId="77777777" w:rsidR="00840A12" w:rsidRDefault="00000000">
            <w:r>
              <w:rPr>
                <w:noProof/>
              </w:rPr>
              <w:drawing>
                <wp:inline distT="0" distB="0" distL="0" distR="0" wp14:anchorId="1D6A0783" wp14:editId="07AEEF6E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8C2FFA" w14:textId="77777777" w:rsidR="00840A12" w:rsidRDefault="00000000">
            <w:r>
              <w:t>【表情包】</w:t>
            </w:r>
          </w:p>
        </w:tc>
      </w:tr>
    </w:tbl>
    <w:p w14:paraId="68A9A0B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79933ED" w14:textId="77777777">
        <w:trPr>
          <w:jc w:val="right"/>
        </w:trPr>
        <w:tc>
          <w:tcPr>
            <w:tcW w:w="4320" w:type="dxa"/>
            <w:vAlign w:val="center"/>
          </w:tcPr>
          <w:p w14:paraId="4E87AD81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不是啊，校友企业他们跟老师熟</w:t>
            </w:r>
          </w:p>
          <w:p w14:paraId="4617FC3D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荔枝爱睡觉：你们学校是让待多久</w:t>
            </w:r>
          </w:p>
        </w:tc>
        <w:tc>
          <w:tcPr>
            <w:tcW w:w="720" w:type="dxa"/>
          </w:tcPr>
          <w:p w14:paraId="213489DA" w14:textId="77777777" w:rsidR="00840A12" w:rsidRDefault="00000000">
            <w:r>
              <w:rPr>
                <w:noProof/>
              </w:rPr>
              <w:drawing>
                <wp:inline distT="0" distB="0" distL="0" distR="0" wp14:anchorId="5D240356" wp14:editId="49A0D2CF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A131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9375223" w14:textId="77777777">
        <w:trPr>
          <w:jc w:val="right"/>
        </w:trPr>
        <w:tc>
          <w:tcPr>
            <w:tcW w:w="4320" w:type="dxa"/>
            <w:vAlign w:val="center"/>
          </w:tcPr>
          <w:p w14:paraId="3F6B4D4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没让我待多久啊，工作都是自己找呀</w:t>
            </w:r>
          </w:p>
          <w:p w14:paraId="128029D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荔枝爱睡觉：你们学校是让待多久</w:t>
            </w:r>
          </w:p>
        </w:tc>
        <w:tc>
          <w:tcPr>
            <w:tcW w:w="720" w:type="dxa"/>
          </w:tcPr>
          <w:p w14:paraId="59D19B15" w14:textId="77777777" w:rsidR="00840A12" w:rsidRDefault="00000000">
            <w:r>
              <w:rPr>
                <w:noProof/>
              </w:rPr>
              <w:drawing>
                <wp:inline distT="0" distB="0" distL="0" distR="0" wp14:anchorId="39C41D80" wp14:editId="33AC8A39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6FCE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6D6DFBF" w14:textId="77777777">
        <w:tc>
          <w:tcPr>
            <w:tcW w:w="720" w:type="dxa"/>
          </w:tcPr>
          <w:p w14:paraId="363205BC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7D3F748F" wp14:editId="06679993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12DDE1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那跟你们老师说有什么用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C528884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D8859FD" w14:textId="77777777">
        <w:trPr>
          <w:jc w:val="right"/>
        </w:trPr>
        <w:tc>
          <w:tcPr>
            <w:tcW w:w="4320" w:type="dxa"/>
            <w:vAlign w:val="center"/>
          </w:tcPr>
          <w:p w14:paraId="454BF988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老总跟老师讲，老师就全我咯</w:t>
            </w:r>
          </w:p>
        </w:tc>
        <w:tc>
          <w:tcPr>
            <w:tcW w:w="720" w:type="dxa"/>
          </w:tcPr>
          <w:p w14:paraId="0EB0BE7C" w14:textId="77777777" w:rsidR="00840A12" w:rsidRDefault="00000000">
            <w:r>
              <w:rPr>
                <w:noProof/>
              </w:rPr>
              <w:drawing>
                <wp:inline distT="0" distB="0" distL="0" distR="0" wp14:anchorId="4F7B4730" wp14:editId="4766CB69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1089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E150B8E" w14:textId="77777777">
        <w:tc>
          <w:tcPr>
            <w:tcW w:w="720" w:type="dxa"/>
          </w:tcPr>
          <w:p w14:paraId="53E26B5B" w14:textId="77777777" w:rsidR="00840A12" w:rsidRDefault="00000000">
            <w:r>
              <w:rPr>
                <w:noProof/>
              </w:rPr>
              <w:drawing>
                <wp:inline distT="0" distB="0" distL="0" distR="0" wp14:anchorId="4D966637" wp14:editId="1DDC3B7A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3D633E" w14:textId="77777777" w:rsidR="00840A12" w:rsidRDefault="00000000">
            <w:r>
              <w:t>哈哈哈哈</w:t>
            </w:r>
          </w:p>
        </w:tc>
      </w:tr>
    </w:tbl>
    <w:p w14:paraId="48690BBF" w14:textId="77777777" w:rsidR="00840A12" w:rsidRDefault="00840A12"/>
    <w:p w14:paraId="00F46AF8" w14:textId="77777777" w:rsidR="00840A12" w:rsidRDefault="00000000">
      <w:pPr>
        <w:jc w:val="center"/>
      </w:pPr>
      <w:r>
        <w:t>2024-04-24 01:27:01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0EB7C4E" w14:textId="77777777">
        <w:tc>
          <w:tcPr>
            <w:tcW w:w="720" w:type="dxa"/>
          </w:tcPr>
          <w:p w14:paraId="3BB851A2" w14:textId="77777777" w:rsidR="00840A12" w:rsidRDefault="00000000">
            <w:r>
              <w:rPr>
                <w:noProof/>
              </w:rPr>
              <w:drawing>
                <wp:inline distT="0" distB="0" distL="0" distR="0" wp14:anchorId="24E27596" wp14:editId="1EC5D329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208DC5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那你怎么跟你们老师说的</w:t>
            </w:r>
          </w:p>
        </w:tc>
      </w:tr>
    </w:tbl>
    <w:p w14:paraId="450CAFF3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662183B" w14:textId="77777777">
        <w:trPr>
          <w:jc w:val="right"/>
        </w:trPr>
        <w:tc>
          <w:tcPr>
            <w:tcW w:w="4320" w:type="dxa"/>
            <w:vAlign w:val="center"/>
          </w:tcPr>
          <w:p w14:paraId="12C6E189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主要是之前老总主管老师们对我评价都很高</w:t>
            </w:r>
          </w:p>
        </w:tc>
        <w:tc>
          <w:tcPr>
            <w:tcW w:w="720" w:type="dxa"/>
          </w:tcPr>
          <w:p w14:paraId="72C6F997" w14:textId="77777777" w:rsidR="00840A12" w:rsidRDefault="00000000">
            <w:r>
              <w:rPr>
                <w:noProof/>
              </w:rPr>
              <w:drawing>
                <wp:inline distT="0" distB="0" distL="0" distR="0" wp14:anchorId="2642934E" wp14:editId="6319CEC8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86B6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EE0BFA6" w14:textId="77777777">
        <w:trPr>
          <w:jc w:val="right"/>
        </w:trPr>
        <w:tc>
          <w:tcPr>
            <w:tcW w:w="4320" w:type="dxa"/>
            <w:vAlign w:val="center"/>
          </w:tcPr>
          <w:p w14:paraId="514BF07B" w14:textId="77777777" w:rsidR="00840A12" w:rsidRDefault="00000000">
            <w:pPr>
              <w:jc w:val="right"/>
            </w:pPr>
            <w:r>
              <w:t>不忍心放手</w:t>
            </w:r>
          </w:p>
        </w:tc>
        <w:tc>
          <w:tcPr>
            <w:tcW w:w="720" w:type="dxa"/>
          </w:tcPr>
          <w:p w14:paraId="695577C5" w14:textId="77777777" w:rsidR="00840A12" w:rsidRDefault="00000000">
            <w:r>
              <w:rPr>
                <w:noProof/>
              </w:rPr>
              <w:drawing>
                <wp:inline distT="0" distB="0" distL="0" distR="0" wp14:anchorId="701EB861" wp14:editId="65944664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4F92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31453FF" w14:textId="77777777">
        <w:tc>
          <w:tcPr>
            <w:tcW w:w="720" w:type="dxa"/>
          </w:tcPr>
          <w:p w14:paraId="28782431" w14:textId="77777777" w:rsidR="00840A12" w:rsidRDefault="00000000">
            <w:r>
              <w:rPr>
                <w:noProof/>
              </w:rPr>
              <w:drawing>
                <wp:inline distT="0" distB="0" distL="0" distR="0" wp14:anchorId="045D4C90" wp14:editId="0A4EE8D0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113469" w14:textId="77777777" w:rsidR="00840A12" w:rsidRDefault="00000000">
            <w:r>
              <w:t>不想让人才走</w:t>
            </w:r>
          </w:p>
        </w:tc>
      </w:tr>
    </w:tbl>
    <w:p w14:paraId="7DE72BC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E1B8117" w14:textId="77777777">
        <w:tc>
          <w:tcPr>
            <w:tcW w:w="720" w:type="dxa"/>
          </w:tcPr>
          <w:p w14:paraId="2887A92B" w14:textId="77777777" w:rsidR="00840A12" w:rsidRDefault="00000000">
            <w:r>
              <w:rPr>
                <w:noProof/>
              </w:rPr>
              <w:drawing>
                <wp:inline distT="0" distB="0" distL="0" distR="0" wp14:anchorId="10462565" wp14:editId="6E153F26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71A6DE" w14:textId="77777777" w:rsidR="00840A12" w:rsidRDefault="00000000">
            <w:r>
              <w:t>留住</w:t>
            </w:r>
          </w:p>
        </w:tc>
      </w:tr>
    </w:tbl>
    <w:p w14:paraId="603445A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D7CBEBC" w14:textId="77777777">
        <w:trPr>
          <w:jc w:val="right"/>
        </w:trPr>
        <w:tc>
          <w:tcPr>
            <w:tcW w:w="4320" w:type="dxa"/>
            <w:vAlign w:val="center"/>
          </w:tcPr>
          <w:p w14:paraId="506183B1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嗯我看看</w:t>
            </w:r>
          </w:p>
          <w:p w14:paraId="4805FD9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荔枝爱睡觉：那你怎么跟你们老师说的</w:t>
            </w:r>
          </w:p>
        </w:tc>
        <w:tc>
          <w:tcPr>
            <w:tcW w:w="720" w:type="dxa"/>
          </w:tcPr>
          <w:p w14:paraId="28DE26A1" w14:textId="77777777" w:rsidR="00840A12" w:rsidRDefault="00000000">
            <w:r>
              <w:rPr>
                <w:noProof/>
              </w:rPr>
              <w:drawing>
                <wp:inline distT="0" distB="0" distL="0" distR="0" wp14:anchorId="40247C22" wp14:editId="52BAEA69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E20B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D8E4727" w14:textId="77777777">
        <w:trPr>
          <w:jc w:val="right"/>
        </w:trPr>
        <w:tc>
          <w:tcPr>
            <w:tcW w:w="4320" w:type="dxa"/>
            <w:vAlign w:val="center"/>
          </w:tcPr>
          <w:p w14:paraId="642AE8F8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屁人才没感觉呀</w:t>
            </w:r>
          </w:p>
          <w:p w14:paraId="5D386B07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荔枝爱睡觉：不想让人才走</w:t>
            </w:r>
          </w:p>
        </w:tc>
        <w:tc>
          <w:tcPr>
            <w:tcW w:w="720" w:type="dxa"/>
          </w:tcPr>
          <w:p w14:paraId="586ECBD3" w14:textId="77777777" w:rsidR="00840A12" w:rsidRDefault="00000000">
            <w:r>
              <w:rPr>
                <w:noProof/>
              </w:rPr>
              <w:drawing>
                <wp:inline distT="0" distB="0" distL="0" distR="0" wp14:anchorId="67BF919D" wp14:editId="3B421B36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C736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1D322C2" w14:textId="77777777">
        <w:tc>
          <w:tcPr>
            <w:tcW w:w="720" w:type="dxa"/>
          </w:tcPr>
          <w:p w14:paraId="7DF497F3" w14:textId="77777777" w:rsidR="00840A12" w:rsidRDefault="00000000">
            <w:r>
              <w:rPr>
                <w:noProof/>
              </w:rPr>
              <w:drawing>
                <wp:inline distT="0" distB="0" distL="0" distR="0" wp14:anchorId="721AC506" wp14:editId="0805724A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763B71" w14:textId="77777777" w:rsidR="00840A12" w:rsidRDefault="00000000">
            <w:r>
              <w:t>没有重用你吗</w:t>
            </w:r>
          </w:p>
        </w:tc>
      </w:tr>
    </w:tbl>
    <w:p w14:paraId="4BE95BF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A946DC9" w14:textId="77777777">
        <w:trPr>
          <w:jc w:val="right"/>
        </w:trPr>
        <w:tc>
          <w:tcPr>
            <w:tcW w:w="4320" w:type="dxa"/>
            <w:vAlign w:val="center"/>
          </w:tcPr>
          <w:p w14:paraId="527A1DB9" w14:textId="77777777" w:rsidR="00840A12" w:rsidRDefault="00000000">
            <w:pPr>
              <w:jc w:val="right"/>
            </w:pPr>
            <w:r>
              <w:t>有吧</w:t>
            </w:r>
          </w:p>
        </w:tc>
        <w:tc>
          <w:tcPr>
            <w:tcW w:w="720" w:type="dxa"/>
          </w:tcPr>
          <w:p w14:paraId="31D319E0" w14:textId="77777777" w:rsidR="00840A12" w:rsidRDefault="00000000">
            <w:r>
              <w:rPr>
                <w:noProof/>
              </w:rPr>
              <w:drawing>
                <wp:inline distT="0" distB="0" distL="0" distR="0" wp14:anchorId="53FE4524" wp14:editId="5CAF6220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46F77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EFB07B2" w14:textId="77777777">
        <w:tc>
          <w:tcPr>
            <w:tcW w:w="720" w:type="dxa"/>
          </w:tcPr>
          <w:p w14:paraId="0B7511F5" w14:textId="77777777" w:rsidR="00840A12" w:rsidRDefault="00000000">
            <w:r>
              <w:rPr>
                <w:noProof/>
              </w:rPr>
              <w:drawing>
                <wp:inline distT="0" distB="0" distL="0" distR="0" wp14:anchorId="4F543C9E" wp14:editId="6DA64ED0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3EA2DF" w14:textId="77777777" w:rsidR="00840A12" w:rsidRDefault="00000000">
            <w:r>
              <w:t>那就是工资没到位</w:t>
            </w:r>
          </w:p>
        </w:tc>
      </w:tr>
    </w:tbl>
    <w:p w14:paraId="2F632AD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B24A98B" w14:textId="77777777">
        <w:trPr>
          <w:jc w:val="right"/>
        </w:trPr>
        <w:tc>
          <w:tcPr>
            <w:tcW w:w="4320" w:type="dxa"/>
            <w:vAlign w:val="center"/>
          </w:tcPr>
          <w:p w14:paraId="0A6EE7E7" w14:textId="77777777" w:rsidR="00840A12" w:rsidRDefault="00000000">
            <w:pPr>
              <w:jc w:val="right"/>
            </w:pPr>
            <w:r>
              <w:t>美感觉自己是人才呀</w:t>
            </w:r>
          </w:p>
        </w:tc>
        <w:tc>
          <w:tcPr>
            <w:tcW w:w="720" w:type="dxa"/>
          </w:tcPr>
          <w:p w14:paraId="5BC33713" w14:textId="77777777" w:rsidR="00840A12" w:rsidRDefault="00000000">
            <w:r>
              <w:rPr>
                <w:noProof/>
              </w:rPr>
              <w:drawing>
                <wp:inline distT="0" distB="0" distL="0" distR="0" wp14:anchorId="202A8477" wp14:editId="1A28894C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92AE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B4E2FCE" w14:textId="77777777">
        <w:trPr>
          <w:jc w:val="right"/>
        </w:trPr>
        <w:tc>
          <w:tcPr>
            <w:tcW w:w="4320" w:type="dxa"/>
            <w:vAlign w:val="center"/>
          </w:tcPr>
          <w:p w14:paraId="41411354" w14:textId="77777777" w:rsidR="00840A12" w:rsidRDefault="00000000">
            <w:pPr>
              <w:jc w:val="right"/>
            </w:pPr>
            <w:r>
              <w:t>工资有得花就行了</w:t>
            </w:r>
          </w:p>
        </w:tc>
        <w:tc>
          <w:tcPr>
            <w:tcW w:w="720" w:type="dxa"/>
          </w:tcPr>
          <w:p w14:paraId="788F44C5" w14:textId="77777777" w:rsidR="00840A12" w:rsidRDefault="00000000">
            <w:r>
              <w:rPr>
                <w:noProof/>
              </w:rPr>
              <w:drawing>
                <wp:inline distT="0" distB="0" distL="0" distR="0" wp14:anchorId="2027E7B4" wp14:editId="35F0959F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CBD96" w14:textId="77777777" w:rsidR="00840A12" w:rsidRDefault="00840A12"/>
    <w:p w14:paraId="3F5215D5" w14:textId="77777777" w:rsidR="00840A12" w:rsidRDefault="00000000">
      <w:pPr>
        <w:jc w:val="center"/>
      </w:pPr>
      <w:r>
        <w:t>2024-04-24 01:32:07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CC7DC58" w14:textId="77777777">
        <w:trPr>
          <w:jc w:val="right"/>
        </w:trPr>
        <w:tc>
          <w:tcPr>
            <w:tcW w:w="4320" w:type="dxa"/>
            <w:vAlign w:val="center"/>
          </w:tcPr>
          <w:p w14:paraId="4B1C6D69" w14:textId="77777777" w:rsidR="00840A12" w:rsidRDefault="00000000">
            <w:pPr>
              <w:jc w:val="right"/>
            </w:pPr>
            <w:r>
              <w:t>要做有意义的事情</w:t>
            </w:r>
          </w:p>
        </w:tc>
        <w:tc>
          <w:tcPr>
            <w:tcW w:w="720" w:type="dxa"/>
          </w:tcPr>
          <w:p w14:paraId="1C9E379A" w14:textId="77777777" w:rsidR="00840A12" w:rsidRDefault="00000000">
            <w:r>
              <w:rPr>
                <w:noProof/>
              </w:rPr>
              <w:drawing>
                <wp:inline distT="0" distB="0" distL="0" distR="0" wp14:anchorId="69A8B533" wp14:editId="083C4776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D0E2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78692B0" w14:textId="77777777">
        <w:tc>
          <w:tcPr>
            <w:tcW w:w="720" w:type="dxa"/>
          </w:tcPr>
          <w:p w14:paraId="7EF50DD6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0B8E3CDB" wp14:editId="6AC15FDE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20CDDF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那你觉得什么事对你来说是有意义的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0B6705D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EEE9233" w14:textId="77777777">
        <w:tc>
          <w:tcPr>
            <w:tcW w:w="720" w:type="dxa"/>
          </w:tcPr>
          <w:p w14:paraId="72014E2A" w14:textId="77777777" w:rsidR="00840A12" w:rsidRDefault="00000000">
            <w:r>
              <w:rPr>
                <w:noProof/>
              </w:rPr>
              <w:drawing>
                <wp:inline distT="0" distB="0" distL="0" distR="0" wp14:anchorId="1787BE56" wp14:editId="4D9DB84B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208BCF" w14:textId="77777777" w:rsidR="00840A12" w:rsidRDefault="00000000">
            <w:r>
              <w:t>多也可以花</w:t>
            </w:r>
            <w:r>
              <w:t xml:space="preserve"> </w:t>
            </w:r>
            <w:r>
              <w:t>少也可以花呀</w:t>
            </w:r>
            <w:r>
              <w:t xml:space="preserve"> </w:t>
            </w:r>
            <w:r>
              <w:t>那多少才算呢</w:t>
            </w:r>
            <w:r>
              <w:t xml:space="preserve"> </w:t>
            </w:r>
          </w:p>
          <w:p w14:paraId="76A04E73" w14:textId="77777777" w:rsidR="00840A1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：工资有得花就行了</w:t>
            </w:r>
          </w:p>
        </w:tc>
      </w:tr>
    </w:tbl>
    <w:p w14:paraId="216BBB9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0C83608" w14:textId="77777777">
        <w:trPr>
          <w:jc w:val="right"/>
        </w:trPr>
        <w:tc>
          <w:tcPr>
            <w:tcW w:w="4320" w:type="dxa"/>
            <w:vAlign w:val="center"/>
          </w:tcPr>
          <w:p w14:paraId="3D097770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表达不太清楚</w:t>
            </w:r>
          </w:p>
          <w:p w14:paraId="2F37D1C4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荔枝爱睡觉：那你觉得什么事对你来说是有意义的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0B770A06" w14:textId="77777777" w:rsidR="00840A12" w:rsidRDefault="00000000">
            <w:r>
              <w:rPr>
                <w:noProof/>
              </w:rPr>
              <w:drawing>
                <wp:inline distT="0" distB="0" distL="0" distR="0" wp14:anchorId="36B3E0ED" wp14:editId="2DC8A91C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DD76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41145C1" w14:textId="77777777">
        <w:trPr>
          <w:jc w:val="right"/>
        </w:trPr>
        <w:tc>
          <w:tcPr>
            <w:tcW w:w="4320" w:type="dxa"/>
            <w:vAlign w:val="center"/>
          </w:tcPr>
          <w:p w14:paraId="32CD660E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就是你要用的时候能够拿得出来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  <w:p w14:paraId="0CD1068C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荔枝爱睡觉：多也可以花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少也可以花呀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那多少才算呢</w:t>
            </w:r>
          </w:p>
        </w:tc>
        <w:tc>
          <w:tcPr>
            <w:tcW w:w="720" w:type="dxa"/>
          </w:tcPr>
          <w:p w14:paraId="49F4EC12" w14:textId="77777777" w:rsidR="00840A12" w:rsidRDefault="00000000">
            <w:r>
              <w:rPr>
                <w:noProof/>
              </w:rPr>
              <w:drawing>
                <wp:inline distT="0" distB="0" distL="0" distR="0" wp14:anchorId="060C55D1" wp14:editId="2244E0B6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DE77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F78ECF3" w14:textId="77777777">
        <w:tc>
          <w:tcPr>
            <w:tcW w:w="720" w:type="dxa"/>
          </w:tcPr>
          <w:p w14:paraId="6B9483DC" w14:textId="77777777" w:rsidR="00840A12" w:rsidRDefault="00000000">
            <w:r>
              <w:rPr>
                <w:noProof/>
              </w:rPr>
              <w:drawing>
                <wp:inline distT="0" distB="0" distL="0" distR="0" wp14:anchorId="476D58EB" wp14:editId="48F90F0E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937666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就是你觉得什么事情对你来说是有意义的呀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还不够清楚吗</w:t>
            </w:r>
            <w:r>
              <w:rPr>
                <w:lang w:eastAsia="zh-CN"/>
              </w:rPr>
              <w:t xml:space="preserve"> </w:t>
            </w:r>
          </w:p>
          <w:p w14:paraId="2331FB0D" w14:textId="77777777" w:rsidR="00840A12" w:rsidRDefault="00000000">
            <w:proofErr w:type="spellStart"/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：表达不太清楚</w:t>
            </w:r>
            <w:proofErr w:type="spellEnd"/>
          </w:p>
        </w:tc>
      </w:tr>
    </w:tbl>
    <w:p w14:paraId="6D270E33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BA2767F" w14:textId="77777777">
        <w:tc>
          <w:tcPr>
            <w:tcW w:w="720" w:type="dxa"/>
          </w:tcPr>
          <w:p w14:paraId="0E58B843" w14:textId="77777777" w:rsidR="00840A12" w:rsidRDefault="00000000">
            <w:r>
              <w:rPr>
                <w:noProof/>
              </w:rPr>
              <w:drawing>
                <wp:inline distT="0" distB="0" distL="0" distR="0" wp14:anchorId="15C36434" wp14:editId="03E7E9BF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A18E05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哈哈哈哈哈哈哈</w:t>
            </w:r>
          </w:p>
          <w:p w14:paraId="5CD2520C" w14:textId="77777777" w:rsidR="00840A1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：就是你要用的时候能够拿得出来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捂脸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</w:tr>
    </w:tbl>
    <w:p w14:paraId="72A89B55" w14:textId="77777777" w:rsidR="00840A12" w:rsidRDefault="00840A12">
      <w:pPr>
        <w:rPr>
          <w:lang w:eastAsia="zh-CN"/>
        </w:rPr>
      </w:pPr>
    </w:p>
    <w:p w14:paraId="495C0ABB" w14:textId="77777777" w:rsidR="00840A12" w:rsidRDefault="00000000">
      <w:pPr>
        <w:jc w:val="center"/>
      </w:pPr>
      <w:r>
        <w:t>2024-04-24 01:38:33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2A1A640" w14:textId="77777777">
        <w:trPr>
          <w:jc w:val="right"/>
        </w:trPr>
        <w:tc>
          <w:tcPr>
            <w:tcW w:w="4320" w:type="dxa"/>
            <w:vAlign w:val="center"/>
          </w:tcPr>
          <w:p w14:paraId="6B1495B4" w14:textId="77777777" w:rsidR="00840A12" w:rsidRDefault="00000000">
            <w:pPr>
              <w:jc w:val="right"/>
            </w:pPr>
            <w:r>
              <w:t>谈恋爱也有意义吧</w:t>
            </w:r>
          </w:p>
        </w:tc>
        <w:tc>
          <w:tcPr>
            <w:tcW w:w="720" w:type="dxa"/>
          </w:tcPr>
          <w:p w14:paraId="0FBFF834" w14:textId="77777777" w:rsidR="00840A12" w:rsidRDefault="00000000">
            <w:r>
              <w:rPr>
                <w:noProof/>
              </w:rPr>
              <w:drawing>
                <wp:inline distT="0" distB="0" distL="0" distR="0" wp14:anchorId="72FF0978" wp14:editId="3D1B2C91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3CA6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1B23DAA" w14:textId="77777777">
        <w:tc>
          <w:tcPr>
            <w:tcW w:w="720" w:type="dxa"/>
          </w:tcPr>
          <w:p w14:paraId="5B28B37F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568986C6" wp14:editId="75043A6F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7B066C" w14:textId="77777777" w:rsidR="00840A12" w:rsidRDefault="00000000">
            <w:r>
              <w:t>什么事都有意义</w:t>
            </w:r>
          </w:p>
        </w:tc>
      </w:tr>
    </w:tbl>
    <w:p w14:paraId="0DF49A3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225F2AF" w14:textId="77777777">
        <w:trPr>
          <w:jc w:val="right"/>
        </w:trPr>
        <w:tc>
          <w:tcPr>
            <w:tcW w:w="4320" w:type="dxa"/>
            <w:vAlign w:val="center"/>
          </w:tcPr>
          <w:p w14:paraId="7BCC382B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我就享受追逐事情做出来，迎难而上的感觉</w:t>
            </w:r>
          </w:p>
        </w:tc>
        <w:tc>
          <w:tcPr>
            <w:tcW w:w="720" w:type="dxa"/>
          </w:tcPr>
          <w:p w14:paraId="6493B8D0" w14:textId="77777777" w:rsidR="00840A12" w:rsidRDefault="00000000">
            <w:r>
              <w:rPr>
                <w:noProof/>
              </w:rPr>
              <w:drawing>
                <wp:inline distT="0" distB="0" distL="0" distR="0" wp14:anchorId="3E42B2BB" wp14:editId="1FCF73E5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BE55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0216D96" w14:textId="77777777">
        <w:tc>
          <w:tcPr>
            <w:tcW w:w="720" w:type="dxa"/>
          </w:tcPr>
          <w:p w14:paraId="12FAE6B2" w14:textId="77777777" w:rsidR="00840A12" w:rsidRDefault="00000000">
            <w:r>
              <w:rPr>
                <w:noProof/>
              </w:rPr>
              <w:drawing>
                <wp:inline distT="0" distB="0" distL="0" distR="0" wp14:anchorId="749DE85D" wp14:editId="68E81F42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710033" w14:textId="77777777" w:rsidR="00840A12" w:rsidRDefault="00000000">
            <w:r>
              <w:t>喜欢挑战是吧</w:t>
            </w:r>
          </w:p>
        </w:tc>
      </w:tr>
    </w:tbl>
    <w:p w14:paraId="6D75CAC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BDAD8E0" w14:textId="77777777">
        <w:trPr>
          <w:jc w:val="right"/>
        </w:trPr>
        <w:tc>
          <w:tcPr>
            <w:tcW w:w="4320" w:type="dxa"/>
            <w:vAlign w:val="center"/>
          </w:tcPr>
          <w:p w14:paraId="5AF1832B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那你咧</w:t>
            </w:r>
          </w:p>
          <w:p w14:paraId="7E41F616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荔枝爱睡觉：什么事都有意义</w:t>
            </w:r>
          </w:p>
        </w:tc>
        <w:tc>
          <w:tcPr>
            <w:tcW w:w="720" w:type="dxa"/>
          </w:tcPr>
          <w:p w14:paraId="438AB8A8" w14:textId="77777777" w:rsidR="00840A12" w:rsidRDefault="00000000">
            <w:r>
              <w:rPr>
                <w:noProof/>
              </w:rPr>
              <w:drawing>
                <wp:inline distT="0" distB="0" distL="0" distR="0" wp14:anchorId="2C042156" wp14:editId="357FAB79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EED0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ECCAE3D" w14:textId="77777777">
        <w:trPr>
          <w:jc w:val="right"/>
        </w:trPr>
        <w:tc>
          <w:tcPr>
            <w:tcW w:w="4320" w:type="dxa"/>
            <w:vAlign w:val="center"/>
          </w:tcPr>
          <w:p w14:paraId="189815B7" w14:textId="77777777" w:rsidR="00840A12" w:rsidRDefault="00000000">
            <w:pPr>
              <w:jc w:val="right"/>
            </w:pPr>
            <w:r>
              <w:t>是这样的吧</w:t>
            </w:r>
          </w:p>
        </w:tc>
        <w:tc>
          <w:tcPr>
            <w:tcW w:w="720" w:type="dxa"/>
          </w:tcPr>
          <w:p w14:paraId="1D85BDBD" w14:textId="77777777" w:rsidR="00840A12" w:rsidRDefault="00000000">
            <w:r>
              <w:rPr>
                <w:noProof/>
              </w:rPr>
              <w:drawing>
                <wp:inline distT="0" distB="0" distL="0" distR="0" wp14:anchorId="7DE20284" wp14:editId="62877FAE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524E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E3F26B8" w14:textId="77777777">
        <w:tc>
          <w:tcPr>
            <w:tcW w:w="720" w:type="dxa"/>
          </w:tcPr>
          <w:p w14:paraId="60A6EFAA" w14:textId="77777777" w:rsidR="00840A12" w:rsidRDefault="00000000">
            <w:r>
              <w:rPr>
                <w:noProof/>
              </w:rPr>
              <w:drawing>
                <wp:inline distT="0" distB="0" distL="0" distR="0" wp14:anchorId="033A2EA0" wp14:editId="6A1B5FA1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453CEC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可能每个阶段的想法都不一样</w:t>
            </w:r>
          </w:p>
        </w:tc>
      </w:tr>
    </w:tbl>
    <w:p w14:paraId="77BD136B" w14:textId="77777777" w:rsidR="00840A12" w:rsidRDefault="00840A1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4C6AE82" w14:textId="77777777">
        <w:trPr>
          <w:jc w:val="right"/>
        </w:trPr>
        <w:tc>
          <w:tcPr>
            <w:tcW w:w="4320" w:type="dxa"/>
            <w:vAlign w:val="center"/>
          </w:tcPr>
          <w:p w14:paraId="2B9EE104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干到有这种感觉就会发现不用担心不够花了</w:t>
            </w:r>
          </w:p>
        </w:tc>
        <w:tc>
          <w:tcPr>
            <w:tcW w:w="720" w:type="dxa"/>
          </w:tcPr>
          <w:p w14:paraId="092B14B9" w14:textId="77777777" w:rsidR="00840A12" w:rsidRDefault="00000000">
            <w:r>
              <w:rPr>
                <w:noProof/>
              </w:rPr>
              <w:drawing>
                <wp:inline distT="0" distB="0" distL="0" distR="0" wp14:anchorId="3730837A" wp14:editId="5B309D96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19EFF" w14:textId="77777777" w:rsidR="00840A12" w:rsidRDefault="00840A12"/>
    <w:p w14:paraId="55DD7A72" w14:textId="77777777" w:rsidR="00840A12" w:rsidRDefault="00000000">
      <w:pPr>
        <w:jc w:val="center"/>
      </w:pPr>
      <w:r>
        <w:t>2024-04-24 01:43:45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56A76BC" w14:textId="77777777">
        <w:trPr>
          <w:jc w:val="right"/>
        </w:trPr>
        <w:tc>
          <w:tcPr>
            <w:tcW w:w="4320" w:type="dxa"/>
            <w:vAlign w:val="center"/>
          </w:tcPr>
          <w:p w14:paraId="2CAF5124" w14:textId="77777777" w:rsidR="00840A1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5CC890DE" w14:textId="77777777" w:rsidR="00840A12" w:rsidRDefault="00000000">
            <w:r>
              <w:rPr>
                <w:noProof/>
              </w:rPr>
              <w:drawing>
                <wp:inline distT="0" distB="0" distL="0" distR="0" wp14:anchorId="731A5B28" wp14:editId="5527FB4D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9B4D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DE9587E" w14:textId="77777777">
        <w:trPr>
          <w:jc w:val="right"/>
        </w:trPr>
        <w:tc>
          <w:tcPr>
            <w:tcW w:w="4320" w:type="dxa"/>
            <w:vAlign w:val="center"/>
          </w:tcPr>
          <w:p w14:paraId="7C7C15FD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请说出你现在的想法</w:t>
            </w:r>
            <w:r>
              <w:rPr>
                <w:lang w:eastAsia="zh-CN"/>
              </w:rPr>
              <w:t>💡</w:t>
            </w:r>
          </w:p>
        </w:tc>
        <w:tc>
          <w:tcPr>
            <w:tcW w:w="720" w:type="dxa"/>
          </w:tcPr>
          <w:p w14:paraId="3F648259" w14:textId="77777777" w:rsidR="00840A12" w:rsidRDefault="00000000">
            <w:r>
              <w:rPr>
                <w:noProof/>
              </w:rPr>
              <w:drawing>
                <wp:inline distT="0" distB="0" distL="0" distR="0" wp14:anchorId="79E096DB" wp14:editId="38084040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48A2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4D52589" w14:textId="77777777">
        <w:tc>
          <w:tcPr>
            <w:tcW w:w="720" w:type="dxa"/>
          </w:tcPr>
          <w:p w14:paraId="7F65C738" w14:textId="77777777" w:rsidR="00840A12" w:rsidRDefault="00000000">
            <w:r>
              <w:rPr>
                <w:noProof/>
              </w:rPr>
              <w:drawing>
                <wp:inline distT="0" distB="0" distL="0" distR="0" wp14:anchorId="2F95B849" wp14:editId="1DCB849D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98BE9A" w14:textId="77777777" w:rsidR="00840A12" w:rsidRDefault="00000000">
            <w:r>
              <w:t>是的</w:t>
            </w:r>
          </w:p>
        </w:tc>
      </w:tr>
    </w:tbl>
    <w:p w14:paraId="400DE1E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A602216" w14:textId="77777777">
        <w:tc>
          <w:tcPr>
            <w:tcW w:w="720" w:type="dxa"/>
          </w:tcPr>
          <w:p w14:paraId="6F9FE1F5" w14:textId="77777777" w:rsidR="00840A12" w:rsidRDefault="00000000">
            <w:r>
              <w:rPr>
                <w:noProof/>
              </w:rPr>
              <w:drawing>
                <wp:inline distT="0" distB="0" distL="0" distR="0" wp14:anchorId="23AB4870" wp14:editId="7D06BC83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AC770D" w14:textId="77777777" w:rsidR="00840A1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我现在的想法就是好困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好想睡觉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5088335" w14:textId="77777777" w:rsidR="00840A12" w:rsidRDefault="00840A1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02F3BE4" w14:textId="77777777">
        <w:tc>
          <w:tcPr>
            <w:tcW w:w="720" w:type="dxa"/>
          </w:tcPr>
          <w:p w14:paraId="329E3A3B" w14:textId="77777777" w:rsidR="00840A12" w:rsidRDefault="00000000">
            <w:r>
              <w:rPr>
                <w:noProof/>
              </w:rPr>
              <w:drawing>
                <wp:inline distT="0" distB="0" distL="0" distR="0" wp14:anchorId="067AE6E7" wp14:editId="33F8E264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2CC930" w14:textId="77777777" w:rsidR="00840A12" w:rsidRDefault="00000000">
            <w:r>
              <w:t>哈哈哈哈</w:t>
            </w:r>
          </w:p>
        </w:tc>
      </w:tr>
    </w:tbl>
    <w:p w14:paraId="2F193A4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1CB01DE" w14:textId="77777777">
        <w:trPr>
          <w:jc w:val="right"/>
        </w:trPr>
        <w:tc>
          <w:tcPr>
            <w:tcW w:w="4320" w:type="dxa"/>
            <w:vAlign w:val="center"/>
          </w:tcPr>
          <w:p w14:paraId="75DD5BDB" w14:textId="77777777" w:rsidR="00840A1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4819D346" w14:textId="77777777" w:rsidR="00840A12" w:rsidRDefault="00000000">
            <w:r>
              <w:rPr>
                <w:noProof/>
              </w:rPr>
              <w:drawing>
                <wp:inline distT="0" distB="0" distL="0" distR="0" wp14:anchorId="6E11F230" wp14:editId="41850FCD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3688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4A409BF" w14:textId="77777777">
        <w:trPr>
          <w:jc w:val="right"/>
        </w:trPr>
        <w:tc>
          <w:tcPr>
            <w:tcW w:w="4320" w:type="dxa"/>
            <w:vAlign w:val="center"/>
          </w:tcPr>
          <w:p w14:paraId="779DFCCC" w14:textId="77777777" w:rsidR="00840A12" w:rsidRDefault="00000000">
            <w:pPr>
              <w:jc w:val="right"/>
            </w:pPr>
            <w:r>
              <w:t>你还大晚上才洗漱</w:t>
            </w:r>
          </w:p>
        </w:tc>
        <w:tc>
          <w:tcPr>
            <w:tcW w:w="720" w:type="dxa"/>
          </w:tcPr>
          <w:p w14:paraId="02F824AF" w14:textId="77777777" w:rsidR="00840A12" w:rsidRDefault="00000000">
            <w:r>
              <w:rPr>
                <w:noProof/>
              </w:rPr>
              <w:drawing>
                <wp:inline distT="0" distB="0" distL="0" distR="0" wp14:anchorId="28BC08C3" wp14:editId="50A8D9C9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6926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84F874B" w14:textId="77777777">
        <w:trPr>
          <w:jc w:val="right"/>
        </w:trPr>
        <w:tc>
          <w:tcPr>
            <w:tcW w:w="4320" w:type="dxa"/>
            <w:vAlign w:val="center"/>
          </w:tcPr>
          <w:p w14:paraId="10FB0B65" w14:textId="77777777" w:rsidR="00840A12" w:rsidRDefault="00000000">
            <w:pPr>
              <w:jc w:val="right"/>
            </w:pPr>
            <w:r>
              <w:t>每次给你打都</w:t>
            </w:r>
          </w:p>
        </w:tc>
        <w:tc>
          <w:tcPr>
            <w:tcW w:w="720" w:type="dxa"/>
          </w:tcPr>
          <w:p w14:paraId="09F0DCB3" w14:textId="77777777" w:rsidR="00840A12" w:rsidRDefault="00000000">
            <w:r>
              <w:rPr>
                <w:noProof/>
              </w:rPr>
              <w:drawing>
                <wp:inline distT="0" distB="0" distL="0" distR="0" wp14:anchorId="78B7CFA7" wp14:editId="3EA63F7E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63CA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F5F5B01" w14:textId="77777777">
        <w:tc>
          <w:tcPr>
            <w:tcW w:w="720" w:type="dxa"/>
          </w:tcPr>
          <w:p w14:paraId="705179DA" w14:textId="77777777" w:rsidR="00840A12" w:rsidRDefault="00000000">
            <w:r>
              <w:rPr>
                <w:noProof/>
              </w:rPr>
              <w:drawing>
                <wp:inline distT="0" distB="0" distL="0" distR="0" wp14:anchorId="0ADE8823" wp14:editId="16196582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BCA054" w14:textId="77777777" w:rsidR="00840A12" w:rsidRDefault="00000000">
            <w:r>
              <w:t>唉！</w:t>
            </w:r>
          </w:p>
        </w:tc>
      </w:tr>
    </w:tbl>
    <w:p w14:paraId="683320CF" w14:textId="77777777" w:rsidR="00840A12" w:rsidRDefault="00840A12"/>
    <w:p w14:paraId="0C7E9CA3" w14:textId="77777777" w:rsidR="00840A12" w:rsidRDefault="00000000">
      <w:pPr>
        <w:jc w:val="center"/>
      </w:pPr>
      <w:r>
        <w:t>2024-04-26 18:05:59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BE346E4" w14:textId="77777777">
        <w:tc>
          <w:tcPr>
            <w:tcW w:w="720" w:type="dxa"/>
          </w:tcPr>
          <w:p w14:paraId="704BE138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6757E7F1" wp14:editId="3269FFD6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0C108A" w14:textId="77777777" w:rsidR="00840A12" w:rsidRDefault="00000000">
            <w:r>
              <w:t>【视频】</w:t>
            </w:r>
          </w:p>
        </w:tc>
      </w:tr>
    </w:tbl>
    <w:p w14:paraId="49235A9D" w14:textId="77777777" w:rsidR="00840A12" w:rsidRDefault="00840A12"/>
    <w:p w14:paraId="6C58254E" w14:textId="77777777" w:rsidR="00840A12" w:rsidRDefault="00000000">
      <w:pPr>
        <w:jc w:val="center"/>
      </w:pPr>
      <w:r>
        <w:t>2024-04-26 18:11:41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C99ABDA" w14:textId="77777777">
        <w:trPr>
          <w:jc w:val="right"/>
        </w:trPr>
        <w:tc>
          <w:tcPr>
            <w:tcW w:w="4320" w:type="dxa"/>
            <w:vAlign w:val="center"/>
          </w:tcPr>
          <w:p w14:paraId="0C9C0D3C" w14:textId="77777777" w:rsidR="00840A12" w:rsidRDefault="00000000">
            <w:pPr>
              <w:jc w:val="right"/>
            </w:pPr>
            <w:r>
              <w:t>这么悠闲</w:t>
            </w:r>
          </w:p>
        </w:tc>
        <w:tc>
          <w:tcPr>
            <w:tcW w:w="720" w:type="dxa"/>
          </w:tcPr>
          <w:p w14:paraId="59B47FDA" w14:textId="77777777" w:rsidR="00840A12" w:rsidRDefault="00000000">
            <w:r>
              <w:rPr>
                <w:noProof/>
              </w:rPr>
              <w:drawing>
                <wp:inline distT="0" distB="0" distL="0" distR="0" wp14:anchorId="2788952D" wp14:editId="3DCFB06C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2CC5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A536EC1" w14:textId="77777777">
        <w:tc>
          <w:tcPr>
            <w:tcW w:w="720" w:type="dxa"/>
          </w:tcPr>
          <w:p w14:paraId="1F463971" w14:textId="77777777" w:rsidR="00840A12" w:rsidRDefault="00000000">
            <w:r>
              <w:rPr>
                <w:noProof/>
              </w:rPr>
              <w:drawing>
                <wp:inline distT="0" distB="0" distL="0" distR="0" wp14:anchorId="63AFE73D" wp14:editId="6E46FE5A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1665FC" w14:textId="77777777" w:rsidR="00840A12" w:rsidRDefault="00000000">
            <w:r>
              <w:t>我同事的</w:t>
            </w:r>
          </w:p>
        </w:tc>
      </w:tr>
    </w:tbl>
    <w:p w14:paraId="7DCCC5C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82F71CC" w14:textId="77777777">
        <w:tc>
          <w:tcPr>
            <w:tcW w:w="720" w:type="dxa"/>
          </w:tcPr>
          <w:p w14:paraId="33CBE05F" w14:textId="77777777" w:rsidR="00840A12" w:rsidRDefault="00000000">
            <w:r>
              <w:rPr>
                <w:noProof/>
              </w:rPr>
              <w:drawing>
                <wp:inline distT="0" distB="0" distL="0" distR="0" wp14:anchorId="3498B1D1" wp14:editId="60EA60C9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6B7335" w14:textId="77777777" w:rsidR="00840A12" w:rsidRDefault="00000000">
            <w:r>
              <w:t>人类幼崽就是可爱</w:t>
            </w:r>
          </w:p>
        </w:tc>
      </w:tr>
    </w:tbl>
    <w:p w14:paraId="5F2D8C21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927A455" w14:textId="77777777">
        <w:tc>
          <w:tcPr>
            <w:tcW w:w="720" w:type="dxa"/>
          </w:tcPr>
          <w:p w14:paraId="7165B2D7" w14:textId="77777777" w:rsidR="00840A12" w:rsidRDefault="00000000">
            <w:r>
              <w:rPr>
                <w:noProof/>
              </w:rPr>
              <w:drawing>
                <wp:inline distT="0" distB="0" distL="0" distR="0" wp14:anchorId="1A8FF243" wp14:editId="1F4DB5C1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8ACEAD" w14:textId="77777777" w:rsidR="00840A12" w:rsidRDefault="00000000">
            <w:r>
              <w:t>哈哈哈</w:t>
            </w:r>
          </w:p>
        </w:tc>
      </w:tr>
    </w:tbl>
    <w:p w14:paraId="20D8106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BCBDA06" w14:textId="77777777">
        <w:trPr>
          <w:jc w:val="right"/>
        </w:trPr>
        <w:tc>
          <w:tcPr>
            <w:tcW w:w="4320" w:type="dxa"/>
            <w:vAlign w:val="center"/>
          </w:tcPr>
          <w:p w14:paraId="1BFAB3E9" w14:textId="77777777" w:rsidR="00840A12" w:rsidRDefault="00000000">
            <w:pPr>
              <w:jc w:val="right"/>
            </w:pPr>
            <w:r>
              <w:t>我也喜欢</w:t>
            </w:r>
          </w:p>
        </w:tc>
        <w:tc>
          <w:tcPr>
            <w:tcW w:w="720" w:type="dxa"/>
          </w:tcPr>
          <w:p w14:paraId="7BD4BFB7" w14:textId="77777777" w:rsidR="00840A12" w:rsidRDefault="00000000">
            <w:r>
              <w:rPr>
                <w:noProof/>
              </w:rPr>
              <w:drawing>
                <wp:inline distT="0" distB="0" distL="0" distR="0" wp14:anchorId="0342768C" wp14:editId="27CA8CA3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7EC7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DA8AEB2" w14:textId="77777777">
        <w:tc>
          <w:tcPr>
            <w:tcW w:w="720" w:type="dxa"/>
          </w:tcPr>
          <w:p w14:paraId="01B7C510" w14:textId="77777777" w:rsidR="00840A12" w:rsidRDefault="00000000">
            <w:r>
              <w:rPr>
                <w:noProof/>
              </w:rPr>
              <w:drawing>
                <wp:inline distT="0" distB="0" distL="0" distR="0" wp14:anchorId="20821067" wp14:editId="38BBF8F7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0FA7E5" w14:textId="77777777" w:rsidR="00840A12" w:rsidRDefault="00000000">
            <w:r>
              <w:t>你去生一个</w:t>
            </w:r>
          </w:p>
        </w:tc>
      </w:tr>
    </w:tbl>
    <w:p w14:paraId="3B42BD7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A10CBE4" w14:textId="77777777">
        <w:tc>
          <w:tcPr>
            <w:tcW w:w="720" w:type="dxa"/>
          </w:tcPr>
          <w:p w14:paraId="0A6BA2DA" w14:textId="77777777" w:rsidR="00840A12" w:rsidRDefault="00000000">
            <w:r>
              <w:rPr>
                <w:noProof/>
              </w:rPr>
              <w:drawing>
                <wp:inline distT="0" distB="0" distL="0" distR="0" wp14:anchorId="1E4AE264" wp14:editId="39DBD4D2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533B24" w14:textId="77777777" w:rsidR="00840A12" w:rsidRDefault="00000000">
            <w:r>
              <w:t>哈哈哈哈</w:t>
            </w:r>
          </w:p>
        </w:tc>
      </w:tr>
    </w:tbl>
    <w:p w14:paraId="316AAE50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41C5C27" w14:textId="77777777">
        <w:tc>
          <w:tcPr>
            <w:tcW w:w="720" w:type="dxa"/>
          </w:tcPr>
          <w:p w14:paraId="64AE0DA6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4180427F" wp14:editId="7083E38A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4E8A4D" w14:textId="77777777" w:rsidR="00840A12" w:rsidRDefault="00000000">
            <w:r>
              <w:t>让我玩</w:t>
            </w:r>
          </w:p>
        </w:tc>
      </w:tr>
    </w:tbl>
    <w:p w14:paraId="5F08162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2207C5A" w14:textId="77777777">
        <w:trPr>
          <w:jc w:val="right"/>
        </w:trPr>
        <w:tc>
          <w:tcPr>
            <w:tcW w:w="4320" w:type="dxa"/>
            <w:vAlign w:val="center"/>
          </w:tcPr>
          <w:p w14:paraId="544631FA" w14:textId="77777777" w:rsidR="00840A12" w:rsidRDefault="00000000">
            <w:pPr>
              <w:jc w:val="right"/>
            </w:pPr>
            <w:r>
              <w:t>跟你生哈</w:t>
            </w:r>
          </w:p>
        </w:tc>
        <w:tc>
          <w:tcPr>
            <w:tcW w:w="720" w:type="dxa"/>
          </w:tcPr>
          <w:p w14:paraId="23F827ED" w14:textId="77777777" w:rsidR="00840A12" w:rsidRDefault="00000000">
            <w:r>
              <w:rPr>
                <w:noProof/>
              </w:rPr>
              <w:drawing>
                <wp:inline distT="0" distB="0" distL="0" distR="0" wp14:anchorId="0EBD2A6F" wp14:editId="0A119D33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F469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3E1CCF2" w14:textId="77777777">
        <w:tc>
          <w:tcPr>
            <w:tcW w:w="720" w:type="dxa"/>
          </w:tcPr>
          <w:p w14:paraId="0353C3B0" w14:textId="77777777" w:rsidR="00840A12" w:rsidRDefault="00000000">
            <w:r>
              <w:rPr>
                <w:noProof/>
              </w:rPr>
              <w:drawing>
                <wp:inline distT="0" distB="0" distL="0" distR="0" wp14:anchorId="60C85BD5" wp14:editId="0177DDF6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F86DD3A" w14:textId="77777777" w:rsidR="00840A12" w:rsidRDefault="00000000">
            <w:r>
              <w:t>拒绝</w:t>
            </w:r>
          </w:p>
        </w:tc>
      </w:tr>
    </w:tbl>
    <w:p w14:paraId="7880265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DADDFBA" w14:textId="77777777">
        <w:trPr>
          <w:jc w:val="right"/>
        </w:trPr>
        <w:tc>
          <w:tcPr>
            <w:tcW w:w="4320" w:type="dxa"/>
            <w:vAlign w:val="center"/>
          </w:tcPr>
          <w:p w14:paraId="674BF447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那我一个男的咋生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白眼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67E740CD" w14:textId="77777777" w:rsidR="00840A12" w:rsidRDefault="00000000">
            <w:r>
              <w:rPr>
                <w:noProof/>
              </w:rPr>
              <w:drawing>
                <wp:inline distT="0" distB="0" distL="0" distR="0" wp14:anchorId="6E8AE933" wp14:editId="62214AA1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CA197" w14:textId="77777777" w:rsidR="00840A12" w:rsidRDefault="00840A12"/>
    <w:p w14:paraId="1C7FC81E" w14:textId="77777777" w:rsidR="00840A12" w:rsidRDefault="00000000">
      <w:pPr>
        <w:jc w:val="center"/>
      </w:pPr>
      <w:r>
        <w:t>2024-04-26 18:17:04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30DA9B1" w14:textId="77777777">
        <w:tc>
          <w:tcPr>
            <w:tcW w:w="720" w:type="dxa"/>
          </w:tcPr>
          <w:p w14:paraId="6D2CEB75" w14:textId="77777777" w:rsidR="00840A12" w:rsidRDefault="00000000">
            <w:r>
              <w:rPr>
                <w:noProof/>
              </w:rPr>
              <w:drawing>
                <wp:inline distT="0" distB="0" distL="0" distR="0" wp14:anchorId="3238E6AB" wp14:editId="4BF60257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51E010" w14:textId="77777777" w:rsidR="00840A12" w:rsidRDefault="00000000">
            <w:r>
              <w:t>不知道</w:t>
            </w:r>
          </w:p>
        </w:tc>
      </w:tr>
    </w:tbl>
    <w:p w14:paraId="2E33CA16" w14:textId="77777777" w:rsidR="00840A12" w:rsidRDefault="00840A12"/>
    <w:p w14:paraId="13DC7F38" w14:textId="77777777" w:rsidR="00840A12" w:rsidRDefault="00000000">
      <w:pPr>
        <w:jc w:val="center"/>
      </w:pPr>
      <w:r>
        <w:t>2024-04-26 18:29:27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8E14370" w14:textId="77777777">
        <w:trPr>
          <w:jc w:val="right"/>
        </w:trPr>
        <w:tc>
          <w:tcPr>
            <w:tcW w:w="4320" w:type="dxa"/>
            <w:vAlign w:val="center"/>
          </w:tcPr>
          <w:p w14:paraId="0D0936ED" w14:textId="77777777" w:rsidR="00840A12" w:rsidRDefault="00000000">
            <w:pPr>
              <w:jc w:val="right"/>
            </w:pPr>
            <w:r>
              <w:t>好好好</w:t>
            </w:r>
          </w:p>
        </w:tc>
        <w:tc>
          <w:tcPr>
            <w:tcW w:w="720" w:type="dxa"/>
          </w:tcPr>
          <w:p w14:paraId="358CE2B0" w14:textId="77777777" w:rsidR="00840A12" w:rsidRDefault="00000000">
            <w:r>
              <w:rPr>
                <w:noProof/>
              </w:rPr>
              <w:drawing>
                <wp:inline distT="0" distB="0" distL="0" distR="0" wp14:anchorId="37C4A3BD" wp14:editId="0DCA653A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52728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86A3E97" w14:textId="77777777">
        <w:trPr>
          <w:jc w:val="right"/>
        </w:trPr>
        <w:tc>
          <w:tcPr>
            <w:tcW w:w="4320" w:type="dxa"/>
            <w:vAlign w:val="center"/>
          </w:tcPr>
          <w:p w14:paraId="161C12F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那找别人了生，然后给你带</w:t>
            </w:r>
          </w:p>
        </w:tc>
        <w:tc>
          <w:tcPr>
            <w:tcW w:w="720" w:type="dxa"/>
          </w:tcPr>
          <w:p w14:paraId="4E100A5C" w14:textId="77777777" w:rsidR="00840A12" w:rsidRDefault="00000000">
            <w:r>
              <w:rPr>
                <w:noProof/>
              </w:rPr>
              <w:drawing>
                <wp:inline distT="0" distB="0" distL="0" distR="0" wp14:anchorId="289A1433" wp14:editId="3A05AFDC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01885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4E9EF8E" w14:textId="77777777">
        <w:tc>
          <w:tcPr>
            <w:tcW w:w="720" w:type="dxa"/>
          </w:tcPr>
          <w:p w14:paraId="5BE99535" w14:textId="77777777" w:rsidR="00840A12" w:rsidRDefault="00000000">
            <w:r>
              <w:rPr>
                <w:noProof/>
              </w:rPr>
              <w:drawing>
                <wp:inline distT="0" distB="0" distL="0" distR="0" wp14:anchorId="073861C4" wp14:editId="190B63B0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0E0BDD" w14:textId="77777777" w:rsidR="00840A12" w:rsidRDefault="00000000">
            <w:r>
              <w:t>去吧</w:t>
            </w:r>
          </w:p>
        </w:tc>
      </w:tr>
    </w:tbl>
    <w:p w14:paraId="2D98055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C4FF78D" w14:textId="77777777">
        <w:tc>
          <w:tcPr>
            <w:tcW w:w="720" w:type="dxa"/>
          </w:tcPr>
          <w:p w14:paraId="3C126E0B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64FC155A" wp14:editId="35CC034D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146ABF" w14:textId="77777777" w:rsidR="00840A12" w:rsidRDefault="00000000">
            <w:r>
              <w:t>哈哈哈</w:t>
            </w:r>
          </w:p>
        </w:tc>
      </w:tr>
    </w:tbl>
    <w:p w14:paraId="52D8D814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971EFDC" w14:textId="77777777">
        <w:trPr>
          <w:jc w:val="right"/>
        </w:trPr>
        <w:tc>
          <w:tcPr>
            <w:tcW w:w="4320" w:type="dxa"/>
            <w:vAlign w:val="center"/>
          </w:tcPr>
          <w:p w14:paraId="63E65AD8" w14:textId="77777777" w:rsidR="00840A1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1737F9AC" w14:textId="77777777" w:rsidR="00840A12" w:rsidRDefault="00000000">
            <w:r>
              <w:rPr>
                <w:noProof/>
              </w:rPr>
              <w:drawing>
                <wp:inline distT="0" distB="0" distL="0" distR="0" wp14:anchorId="6EA76022" wp14:editId="261FFD47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BA37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6C78F0A" w14:textId="77777777">
        <w:tc>
          <w:tcPr>
            <w:tcW w:w="720" w:type="dxa"/>
          </w:tcPr>
          <w:p w14:paraId="708BC0B5" w14:textId="77777777" w:rsidR="00840A12" w:rsidRDefault="00000000">
            <w:r>
              <w:rPr>
                <w:noProof/>
              </w:rPr>
              <w:drawing>
                <wp:inline distT="0" distB="0" distL="0" distR="0" wp14:anchorId="34444943" wp14:editId="3ABB5938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6CD8D7" w14:textId="77777777" w:rsidR="00840A12" w:rsidRDefault="00000000">
            <w:r>
              <w:t>【表情包】</w:t>
            </w:r>
          </w:p>
        </w:tc>
      </w:tr>
    </w:tbl>
    <w:p w14:paraId="20C751C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BB5805C" w14:textId="77777777">
        <w:trPr>
          <w:jc w:val="right"/>
        </w:trPr>
        <w:tc>
          <w:tcPr>
            <w:tcW w:w="4320" w:type="dxa"/>
            <w:vAlign w:val="center"/>
          </w:tcPr>
          <w:p w14:paraId="1999A673" w14:textId="77777777" w:rsidR="00840A1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36934B1E" w14:textId="77777777" w:rsidR="00840A12" w:rsidRDefault="00000000">
            <w:r>
              <w:rPr>
                <w:noProof/>
              </w:rPr>
              <w:drawing>
                <wp:inline distT="0" distB="0" distL="0" distR="0" wp14:anchorId="405A96EE" wp14:editId="6E5CFD47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A27A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9BBBFDE" w14:textId="77777777">
        <w:tc>
          <w:tcPr>
            <w:tcW w:w="720" w:type="dxa"/>
          </w:tcPr>
          <w:p w14:paraId="59A12B61" w14:textId="77777777" w:rsidR="00840A12" w:rsidRDefault="00000000">
            <w:r>
              <w:rPr>
                <w:noProof/>
              </w:rPr>
              <w:drawing>
                <wp:inline distT="0" distB="0" distL="0" distR="0" wp14:anchorId="006D7E50" wp14:editId="03937DBC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0A1B08" w14:textId="77777777" w:rsidR="00840A12" w:rsidRDefault="00000000">
            <w:r>
              <w:t>【表情包】</w:t>
            </w:r>
          </w:p>
        </w:tc>
      </w:tr>
    </w:tbl>
    <w:p w14:paraId="32BCB02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2506D26" w14:textId="77777777">
        <w:trPr>
          <w:jc w:val="right"/>
        </w:trPr>
        <w:tc>
          <w:tcPr>
            <w:tcW w:w="4320" w:type="dxa"/>
            <w:vAlign w:val="center"/>
          </w:tcPr>
          <w:p w14:paraId="0BBF39AA" w14:textId="77777777" w:rsidR="00840A1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4213F2A5" w14:textId="77777777" w:rsidR="00840A12" w:rsidRDefault="00000000">
            <w:r>
              <w:rPr>
                <w:noProof/>
              </w:rPr>
              <w:drawing>
                <wp:inline distT="0" distB="0" distL="0" distR="0" wp14:anchorId="4C4B5164" wp14:editId="007E423B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8100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42BB311" w14:textId="77777777">
        <w:tc>
          <w:tcPr>
            <w:tcW w:w="720" w:type="dxa"/>
          </w:tcPr>
          <w:p w14:paraId="430C232E" w14:textId="77777777" w:rsidR="00840A12" w:rsidRDefault="00000000">
            <w:r>
              <w:rPr>
                <w:noProof/>
              </w:rPr>
              <w:drawing>
                <wp:inline distT="0" distB="0" distL="0" distR="0" wp14:anchorId="06BF7DF2" wp14:editId="7B4F5C57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AE637E" w14:textId="77777777" w:rsidR="00840A12" w:rsidRDefault="00000000">
            <w:r>
              <w:t>好好好</w:t>
            </w:r>
          </w:p>
        </w:tc>
      </w:tr>
    </w:tbl>
    <w:p w14:paraId="6B8141EE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EC637F6" w14:textId="77777777">
        <w:tc>
          <w:tcPr>
            <w:tcW w:w="720" w:type="dxa"/>
          </w:tcPr>
          <w:p w14:paraId="58CB2E7C" w14:textId="77777777" w:rsidR="00840A12" w:rsidRDefault="00000000">
            <w:r>
              <w:rPr>
                <w:noProof/>
              </w:rPr>
              <w:drawing>
                <wp:inline distT="0" distB="0" distL="0" distR="0" wp14:anchorId="2E96807D" wp14:editId="5ECBF57A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C341F6" w14:textId="77777777" w:rsidR="00840A12" w:rsidRDefault="00000000">
            <w:r>
              <w:t>咦</w:t>
            </w:r>
          </w:p>
        </w:tc>
      </w:tr>
    </w:tbl>
    <w:p w14:paraId="055D97A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26336EE" w14:textId="77777777">
        <w:trPr>
          <w:jc w:val="right"/>
        </w:trPr>
        <w:tc>
          <w:tcPr>
            <w:tcW w:w="4320" w:type="dxa"/>
            <w:vAlign w:val="center"/>
          </w:tcPr>
          <w:p w14:paraId="7290DAB4" w14:textId="77777777" w:rsidR="00840A12" w:rsidRDefault="00000000">
            <w:pPr>
              <w:jc w:val="right"/>
            </w:pPr>
            <w:r>
              <w:t>啊</w:t>
            </w:r>
          </w:p>
        </w:tc>
        <w:tc>
          <w:tcPr>
            <w:tcW w:w="720" w:type="dxa"/>
          </w:tcPr>
          <w:p w14:paraId="3A232C31" w14:textId="77777777" w:rsidR="00840A12" w:rsidRDefault="00000000">
            <w:r>
              <w:rPr>
                <w:noProof/>
              </w:rPr>
              <w:drawing>
                <wp:inline distT="0" distB="0" distL="0" distR="0" wp14:anchorId="519540C1" wp14:editId="65E21A7B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F2E3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39EB320" w14:textId="77777777">
        <w:tc>
          <w:tcPr>
            <w:tcW w:w="720" w:type="dxa"/>
          </w:tcPr>
          <w:p w14:paraId="09DCC13C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2E1ECFE1" wp14:editId="6F19B37E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EDD8AF" w14:textId="77777777" w:rsidR="00840A12" w:rsidRDefault="00000000">
            <w:r>
              <w:t>你一直发好</w:t>
            </w:r>
          </w:p>
        </w:tc>
      </w:tr>
    </w:tbl>
    <w:p w14:paraId="5A4AAEB6" w14:textId="77777777" w:rsidR="00840A12" w:rsidRDefault="00840A12"/>
    <w:p w14:paraId="7E1D5F05" w14:textId="77777777" w:rsidR="00840A12" w:rsidRDefault="00000000">
      <w:pPr>
        <w:jc w:val="center"/>
      </w:pPr>
      <w:r>
        <w:t>2024-04-26 18:38:37</w:t>
      </w:r>
    </w:p>
    <w:p w14:paraId="47D33A07" w14:textId="77777777" w:rsidR="00840A1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5494442" w14:textId="77777777">
        <w:trPr>
          <w:jc w:val="right"/>
        </w:trPr>
        <w:tc>
          <w:tcPr>
            <w:tcW w:w="4320" w:type="dxa"/>
            <w:vAlign w:val="center"/>
          </w:tcPr>
          <w:p w14:paraId="0D65F816" w14:textId="77777777" w:rsidR="00840A1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807D0EC" wp14:editId="6EE6DA27">
                  <wp:extent cx="1371600" cy="1828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b9248fabe76e8487700762cdc5d9e7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EB19CB" w14:textId="77777777" w:rsidR="00840A12" w:rsidRDefault="00000000">
            <w:r>
              <w:rPr>
                <w:noProof/>
              </w:rPr>
              <w:drawing>
                <wp:inline distT="0" distB="0" distL="0" distR="0" wp14:anchorId="294C0401" wp14:editId="64425B53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C64B5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B2EE934" w14:textId="77777777">
        <w:trPr>
          <w:jc w:val="right"/>
        </w:trPr>
        <w:tc>
          <w:tcPr>
            <w:tcW w:w="4320" w:type="dxa"/>
            <w:vAlign w:val="center"/>
          </w:tcPr>
          <w:p w14:paraId="6A40273A" w14:textId="144CDCAE" w:rsidR="00840A12" w:rsidRDefault="00840A12">
            <w:pPr>
              <w:jc w:val="right"/>
            </w:pPr>
          </w:p>
        </w:tc>
        <w:tc>
          <w:tcPr>
            <w:tcW w:w="720" w:type="dxa"/>
          </w:tcPr>
          <w:p w14:paraId="3A2DD41B" w14:textId="77777777" w:rsidR="00840A12" w:rsidRDefault="00000000">
            <w:r>
              <w:rPr>
                <w:noProof/>
              </w:rPr>
              <w:drawing>
                <wp:inline distT="0" distB="0" distL="0" distR="0" wp14:anchorId="26261D4D" wp14:editId="1F3ECAA6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517C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19DCD03" w14:textId="77777777">
        <w:trPr>
          <w:jc w:val="right"/>
        </w:trPr>
        <w:tc>
          <w:tcPr>
            <w:tcW w:w="4320" w:type="dxa"/>
            <w:vAlign w:val="center"/>
          </w:tcPr>
          <w:p w14:paraId="3B5D12DE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通信没调好，先开个会</w:t>
            </w:r>
          </w:p>
        </w:tc>
        <w:tc>
          <w:tcPr>
            <w:tcW w:w="720" w:type="dxa"/>
          </w:tcPr>
          <w:p w14:paraId="7CA99A9F" w14:textId="77777777" w:rsidR="00840A12" w:rsidRDefault="00000000">
            <w:r>
              <w:rPr>
                <w:noProof/>
              </w:rPr>
              <w:drawing>
                <wp:inline distT="0" distB="0" distL="0" distR="0" wp14:anchorId="46F0F435" wp14:editId="24D56E0C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E9A5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184B33D" w14:textId="77777777">
        <w:trPr>
          <w:jc w:val="right"/>
        </w:trPr>
        <w:tc>
          <w:tcPr>
            <w:tcW w:w="4320" w:type="dxa"/>
            <w:vAlign w:val="center"/>
          </w:tcPr>
          <w:p w14:paraId="2A031867" w14:textId="77777777" w:rsidR="00840A12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53CBEE60" w14:textId="77777777" w:rsidR="00840A12" w:rsidRDefault="00000000">
            <w:r>
              <w:rPr>
                <w:noProof/>
              </w:rPr>
              <w:drawing>
                <wp:inline distT="0" distB="0" distL="0" distR="0" wp14:anchorId="2AEB7F34" wp14:editId="277BB440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D073F" w14:textId="77777777" w:rsidR="00840A12" w:rsidRDefault="00840A12"/>
    <w:p w14:paraId="3C6BDECB" w14:textId="77777777" w:rsidR="00840A12" w:rsidRDefault="00000000">
      <w:pPr>
        <w:jc w:val="center"/>
      </w:pPr>
      <w:r>
        <w:t>2024-04-26 18:47:57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2A1A0C5" w14:textId="77777777">
        <w:tc>
          <w:tcPr>
            <w:tcW w:w="720" w:type="dxa"/>
          </w:tcPr>
          <w:p w14:paraId="114EE299" w14:textId="77777777" w:rsidR="00840A12" w:rsidRDefault="00000000">
            <w:r>
              <w:rPr>
                <w:noProof/>
              </w:rPr>
              <w:drawing>
                <wp:inline distT="0" distB="0" distL="0" distR="0" wp14:anchorId="4FBEC43B" wp14:editId="647AE220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57BAB0" w14:textId="77777777" w:rsidR="00840A12" w:rsidRDefault="00000000">
            <w:r>
              <w:t>好的呢</w:t>
            </w:r>
          </w:p>
        </w:tc>
      </w:tr>
    </w:tbl>
    <w:p w14:paraId="7DA16D3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728B73B" w14:textId="77777777">
        <w:trPr>
          <w:jc w:val="right"/>
        </w:trPr>
        <w:tc>
          <w:tcPr>
            <w:tcW w:w="4320" w:type="dxa"/>
            <w:vAlign w:val="center"/>
          </w:tcPr>
          <w:p w14:paraId="34E709E1" w14:textId="77777777" w:rsidR="00840A12" w:rsidRDefault="00000000">
            <w:pPr>
              <w:jc w:val="right"/>
            </w:pPr>
            <w:r>
              <w:lastRenderedPageBreak/>
              <w:t>纯聊天</w:t>
            </w:r>
          </w:p>
        </w:tc>
        <w:tc>
          <w:tcPr>
            <w:tcW w:w="720" w:type="dxa"/>
          </w:tcPr>
          <w:p w14:paraId="1E72DA2D" w14:textId="77777777" w:rsidR="00840A12" w:rsidRDefault="00000000">
            <w:r>
              <w:rPr>
                <w:noProof/>
              </w:rPr>
              <w:drawing>
                <wp:inline distT="0" distB="0" distL="0" distR="0" wp14:anchorId="5941C588" wp14:editId="4B43DF6D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A25D5" w14:textId="77777777" w:rsidR="00840A12" w:rsidRDefault="00840A12"/>
    <w:p w14:paraId="105A163A" w14:textId="77777777" w:rsidR="00840A12" w:rsidRDefault="00000000">
      <w:pPr>
        <w:jc w:val="center"/>
      </w:pPr>
      <w:r>
        <w:t>2024-04-26 18:53:40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22A4442" w14:textId="77777777">
        <w:trPr>
          <w:jc w:val="right"/>
        </w:trPr>
        <w:tc>
          <w:tcPr>
            <w:tcW w:w="4320" w:type="dxa"/>
            <w:vAlign w:val="center"/>
          </w:tcPr>
          <w:p w14:paraId="6B136B3C" w14:textId="77777777" w:rsidR="00840A12" w:rsidRDefault="00000000">
            <w:pPr>
              <w:jc w:val="right"/>
            </w:pPr>
            <w:r>
              <w:t>今天准时下班了？</w:t>
            </w:r>
          </w:p>
        </w:tc>
        <w:tc>
          <w:tcPr>
            <w:tcW w:w="720" w:type="dxa"/>
          </w:tcPr>
          <w:p w14:paraId="6305D787" w14:textId="77777777" w:rsidR="00840A12" w:rsidRDefault="00000000">
            <w:r>
              <w:rPr>
                <w:noProof/>
              </w:rPr>
              <w:drawing>
                <wp:inline distT="0" distB="0" distL="0" distR="0" wp14:anchorId="05DF3D74" wp14:editId="60455159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99F98" w14:textId="77777777" w:rsidR="00840A12" w:rsidRDefault="00840A12"/>
    <w:p w14:paraId="6CBC81BA" w14:textId="77777777" w:rsidR="00840A12" w:rsidRDefault="00000000">
      <w:pPr>
        <w:jc w:val="center"/>
      </w:pPr>
      <w:r>
        <w:t>2024-04-26 19:09:35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A75B7ED" w14:textId="77777777">
        <w:tc>
          <w:tcPr>
            <w:tcW w:w="720" w:type="dxa"/>
          </w:tcPr>
          <w:p w14:paraId="16C9B1E9" w14:textId="77777777" w:rsidR="00840A12" w:rsidRDefault="00000000">
            <w:r>
              <w:rPr>
                <w:noProof/>
              </w:rPr>
              <w:drawing>
                <wp:inline distT="0" distB="0" distL="0" distR="0" wp14:anchorId="5E4EA4BD" wp14:editId="0A12C599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BAFC81" w14:textId="77777777" w:rsidR="00840A12" w:rsidRDefault="00000000">
            <w:r>
              <w:t>嗯</w:t>
            </w:r>
          </w:p>
        </w:tc>
      </w:tr>
    </w:tbl>
    <w:p w14:paraId="411E01D9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3D10701" w14:textId="77777777">
        <w:trPr>
          <w:jc w:val="right"/>
        </w:trPr>
        <w:tc>
          <w:tcPr>
            <w:tcW w:w="4320" w:type="dxa"/>
            <w:vAlign w:val="center"/>
          </w:tcPr>
          <w:p w14:paraId="3739BA40" w14:textId="77777777" w:rsidR="00840A12" w:rsidRDefault="00000000">
            <w:pPr>
              <w:jc w:val="right"/>
            </w:pPr>
            <w:r>
              <w:t>挺好的呀</w:t>
            </w:r>
          </w:p>
        </w:tc>
        <w:tc>
          <w:tcPr>
            <w:tcW w:w="720" w:type="dxa"/>
          </w:tcPr>
          <w:p w14:paraId="3CAAE99D" w14:textId="77777777" w:rsidR="00840A12" w:rsidRDefault="00000000">
            <w:r>
              <w:rPr>
                <w:noProof/>
              </w:rPr>
              <w:drawing>
                <wp:inline distT="0" distB="0" distL="0" distR="0" wp14:anchorId="0D333762" wp14:editId="00E051F1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6521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6C3D91B" w14:textId="77777777">
        <w:tc>
          <w:tcPr>
            <w:tcW w:w="720" w:type="dxa"/>
          </w:tcPr>
          <w:p w14:paraId="5E88BE1B" w14:textId="77777777" w:rsidR="00840A12" w:rsidRDefault="00000000">
            <w:r>
              <w:rPr>
                <w:noProof/>
              </w:rPr>
              <w:drawing>
                <wp:inline distT="0" distB="0" distL="0" distR="0" wp14:anchorId="38B44BE4" wp14:editId="77D02C4A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F20C04" w14:textId="77777777" w:rsidR="00840A12" w:rsidRDefault="00000000">
            <w:r>
              <w:t>嗯呢</w:t>
            </w:r>
          </w:p>
        </w:tc>
      </w:tr>
    </w:tbl>
    <w:p w14:paraId="026CD0FB" w14:textId="77777777" w:rsidR="00840A12" w:rsidRDefault="00840A12"/>
    <w:p w14:paraId="2399DD71" w14:textId="77777777" w:rsidR="00840A12" w:rsidRDefault="00000000">
      <w:pPr>
        <w:jc w:val="center"/>
      </w:pPr>
      <w:r>
        <w:t>2024-04-26 19:21:40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4C9EA67A" w14:textId="77777777">
        <w:trPr>
          <w:jc w:val="right"/>
        </w:trPr>
        <w:tc>
          <w:tcPr>
            <w:tcW w:w="4320" w:type="dxa"/>
            <w:vAlign w:val="center"/>
          </w:tcPr>
          <w:p w14:paraId="60D0EAA1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我也下班了，找个地吃饭</w:t>
            </w:r>
          </w:p>
        </w:tc>
        <w:tc>
          <w:tcPr>
            <w:tcW w:w="720" w:type="dxa"/>
          </w:tcPr>
          <w:p w14:paraId="49C60445" w14:textId="77777777" w:rsidR="00840A12" w:rsidRDefault="00000000">
            <w:r>
              <w:rPr>
                <w:noProof/>
              </w:rPr>
              <w:drawing>
                <wp:inline distT="0" distB="0" distL="0" distR="0" wp14:anchorId="083FFC9C" wp14:editId="19CAAB8A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5873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E69B298" w14:textId="77777777">
        <w:tc>
          <w:tcPr>
            <w:tcW w:w="720" w:type="dxa"/>
          </w:tcPr>
          <w:p w14:paraId="3B01FEBC" w14:textId="77777777" w:rsidR="00840A12" w:rsidRDefault="00000000">
            <w:r>
              <w:rPr>
                <w:noProof/>
              </w:rPr>
              <w:drawing>
                <wp:inline distT="0" distB="0" distL="0" distR="0" wp14:anchorId="0F238FD3" wp14:editId="62513817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96488A" w14:textId="77777777" w:rsidR="00840A12" w:rsidRDefault="00000000">
            <w:r>
              <w:t>好</w:t>
            </w:r>
          </w:p>
        </w:tc>
      </w:tr>
    </w:tbl>
    <w:p w14:paraId="17F5509B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60799E5" w14:textId="77777777">
        <w:trPr>
          <w:jc w:val="right"/>
        </w:trPr>
        <w:tc>
          <w:tcPr>
            <w:tcW w:w="4320" w:type="dxa"/>
            <w:vAlign w:val="center"/>
          </w:tcPr>
          <w:p w14:paraId="3922068D" w14:textId="77777777" w:rsidR="00840A12" w:rsidRDefault="00000000">
            <w:pPr>
              <w:jc w:val="right"/>
            </w:pPr>
            <w:r>
              <w:t>打不到车</w:t>
            </w:r>
          </w:p>
        </w:tc>
        <w:tc>
          <w:tcPr>
            <w:tcW w:w="720" w:type="dxa"/>
          </w:tcPr>
          <w:p w14:paraId="69622A8F" w14:textId="77777777" w:rsidR="00840A12" w:rsidRDefault="00000000">
            <w:r>
              <w:rPr>
                <w:noProof/>
              </w:rPr>
              <w:drawing>
                <wp:inline distT="0" distB="0" distL="0" distR="0" wp14:anchorId="60E1AB29" wp14:editId="4C7037CF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7E041" w14:textId="77777777" w:rsidR="00840A12" w:rsidRDefault="00840A12"/>
    <w:p w14:paraId="6F52CD0A" w14:textId="77777777" w:rsidR="00840A12" w:rsidRDefault="00000000">
      <w:pPr>
        <w:jc w:val="center"/>
      </w:pPr>
      <w:r>
        <w:lastRenderedPageBreak/>
        <w:t>2024-04-26 19:31:40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E015E19" w14:textId="77777777">
        <w:tc>
          <w:tcPr>
            <w:tcW w:w="720" w:type="dxa"/>
          </w:tcPr>
          <w:p w14:paraId="5690F803" w14:textId="77777777" w:rsidR="00840A12" w:rsidRDefault="00000000">
            <w:r>
              <w:rPr>
                <w:noProof/>
              </w:rPr>
              <w:drawing>
                <wp:inline distT="0" distB="0" distL="0" distR="0" wp14:anchorId="0819D9F8" wp14:editId="62CBA36F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875CD7" w14:textId="77777777" w:rsidR="00840A12" w:rsidRDefault="00000000">
            <w:r>
              <w:t>走路</w:t>
            </w:r>
          </w:p>
        </w:tc>
      </w:tr>
    </w:tbl>
    <w:p w14:paraId="4583D58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DB95D56" w14:textId="77777777">
        <w:trPr>
          <w:jc w:val="right"/>
        </w:trPr>
        <w:tc>
          <w:tcPr>
            <w:tcW w:w="4320" w:type="dxa"/>
            <w:vAlign w:val="center"/>
          </w:tcPr>
          <w:p w14:paraId="6DA44E6C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3617B05" w14:textId="77777777" w:rsidR="00840A12" w:rsidRDefault="00000000">
            <w:r>
              <w:rPr>
                <w:noProof/>
              </w:rPr>
              <w:drawing>
                <wp:inline distT="0" distB="0" distL="0" distR="0" wp14:anchorId="3949B6D6" wp14:editId="5BF7FD97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E830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F3C69B1" w14:textId="77777777">
        <w:trPr>
          <w:jc w:val="right"/>
        </w:trPr>
        <w:tc>
          <w:tcPr>
            <w:tcW w:w="4320" w:type="dxa"/>
            <w:vAlign w:val="center"/>
          </w:tcPr>
          <w:p w14:paraId="1834CA9B" w14:textId="77777777" w:rsidR="00840A12" w:rsidRDefault="00000000">
            <w:pPr>
              <w:jc w:val="right"/>
            </w:pPr>
            <w:r>
              <w:t>走不了</w:t>
            </w:r>
          </w:p>
        </w:tc>
        <w:tc>
          <w:tcPr>
            <w:tcW w:w="720" w:type="dxa"/>
          </w:tcPr>
          <w:p w14:paraId="3C4D5ED8" w14:textId="77777777" w:rsidR="00840A12" w:rsidRDefault="00000000">
            <w:r>
              <w:rPr>
                <w:noProof/>
              </w:rPr>
              <w:drawing>
                <wp:inline distT="0" distB="0" distL="0" distR="0" wp14:anchorId="53C87F7E" wp14:editId="4DCFE55B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FBAB7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FFBCA0F" w14:textId="77777777">
        <w:trPr>
          <w:jc w:val="right"/>
        </w:trPr>
        <w:tc>
          <w:tcPr>
            <w:tcW w:w="4320" w:type="dxa"/>
            <w:vAlign w:val="center"/>
          </w:tcPr>
          <w:p w14:paraId="2F9ACB6F" w14:textId="77777777" w:rsidR="00840A12" w:rsidRDefault="00000000">
            <w:pPr>
              <w:jc w:val="right"/>
            </w:pPr>
            <w:r>
              <w:t>脚板痛</w:t>
            </w:r>
          </w:p>
        </w:tc>
        <w:tc>
          <w:tcPr>
            <w:tcW w:w="720" w:type="dxa"/>
          </w:tcPr>
          <w:p w14:paraId="607B29B4" w14:textId="77777777" w:rsidR="00840A12" w:rsidRDefault="00000000">
            <w:r>
              <w:rPr>
                <w:noProof/>
              </w:rPr>
              <w:drawing>
                <wp:inline distT="0" distB="0" distL="0" distR="0" wp14:anchorId="3B9EB311" wp14:editId="5248794D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3A254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2A5DADB0" w14:textId="77777777">
        <w:tc>
          <w:tcPr>
            <w:tcW w:w="720" w:type="dxa"/>
          </w:tcPr>
          <w:p w14:paraId="39F7342D" w14:textId="77777777" w:rsidR="00840A12" w:rsidRDefault="00000000">
            <w:r>
              <w:rPr>
                <w:noProof/>
              </w:rPr>
              <w:drawing>
                <wp:inline distT="0" distB="0" distL="0" distR="0" wp14:anchorId="41626EEA" wp14:editId="7845EF15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997D02" w14:textId="77777777" w:rsidR="00840A12" w:rsidRDefault="00000000">
            <w:r>
              <w:t>你干嘛了</w:t>
            </w:r>
          </w:p>
        </w:tc>
      </w:tr>
    </w:tbl>
    <w:p w14:paraId="66DD0B5B" w14:textId="77777777" w:rsidR="00840A12" w:rsidRDefault="00840A12"/>
    <w:p w14:paraId="49099AC5" w14:textId="77777777" w:rsidR="00840A12" w:rsidRDefault="00000000">
      <w:pPr>
        <w:jc w:val="center"/>
      </w:pPr>
      <w:r>
        <w:t>2024-04-26 19:37:54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18B6AA1" w14:textId="77777777">
        <w:trPr>
          <w:jc w:val="right"/>
        </w:trPr>
        <w:tc>
          <w:tcPr>
            <w:tcW w:w="4320" w:type="dxa"/>
            <w:vAlign w:val="center"/>
          </w:tcPr>
          <w:p w14:paraId="108342F3" w14:textId="77777777" w:rsidR="00840A12" w:rsidRDefault="00000000">
            <w:pPr>
              <w:jc w:val="right"/>
            </w:pPr>
            <w:r>
              <w:t>在工厂一直站着</w:t>
            </w:r>
          </w:p>
        </w:tc>
        <w:tc>
          <w:tcPr>
            <w:tcW w:w="720" w:type="dxa"/>
          </w:tcPr>
          <w:p w14:paraId="16AC0D6A" w14:textId="77777777" w:rsidR="00840A12" w:rsidRDefault="00000000">
            <w:r>
              <w:rPr>
                <w:noProof/>
              </w:rPr>
              <w:drawing>
                <wp:inline distT="0" distB="0" distL="0" distR="0" wp14:anchorId="2DF1DDEF" wp14:editId="32DBE37B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69B7F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B2D9D97" w14:textId="77777777">
        <w:trPr>
          <w:jc w:val="right"/>
        </w:trPr>
        <w:tc>
          <w:tcPr>
            <w:tcW w:w="4320" w:type="dxa"/>
            <w:vAlign w:val="center"/>
          </w:tcPr>
          <w:p w14:paraId="13083E64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鞋底磨平了，走石头路痛</w:t>
            </w:r>
          </w:p>
        </w:tc>
        <w:tc>
          <w:tcPr>
            <w:tcW w:w="720" w:type="dxa"/>
          </w:tcPr>
          <w:p w14:paraId="3E4E4158" w14:textId="77777777" w:rsidR="00840A12" w:rsidRDefault="00000000">
            <w:r>
              <w:rPr>
                <w:noProof/>
              </w:rPr>
              <w:drawing>
                <wp:inline distT="0" distB="0" distL="0" distR="0" wp14:anchorId="38B2AE5D" wp14:editId="39D806F8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394C8" w14:textId="77777777" w:rsidR="00840A12" w:rsidRDefault="00840A12"/>
    <w:p w14:paraId="246F77DA" w14:textId="77777777" w:rsidR="00840A12" w:rsidRDefault="00000000">
      <w:pPr>
        <w:jc w:val="center"/>
      </w:pPr>
      <w:r>
        <w:t>2024-04-26 19:46:02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5C19953" w14:textId="77777777">
        <w:tc>
          <w:tcPr>
            <w:tcW w:w="720" w:type="dxa"/>
          </w:tcPr>
          <w:p w14:paraId="6355ACB4" w14:textId="77777777" w:rsidR="00840A12" w:rsidRDefault="00000000">
            <w:r>
              <w:rPr>
                <w:noProof/>
              </w:rPr>
              <w:drawing>
                <wp:inline distT="0" distB="0" distL="0" distR="0" wp14:anchorId="2F902220" wp14:editId="4779EAC9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CF5A21" w14:textId="77777777" w:rsidR="00840A12" w:rsidRDefault="00000000">
            <w:r>
              <w:t>咿呀</w:t>
            </w:r>
          </w:p>
        </w:tc>
      </w:tr>
    </w:tbl>
    <w:p w14:paraId="1F23F03A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0477F17" w14:textId="77777777">
        <w:tc>
          <w:tcPr>
            <w:tcW w:w="720" w:type="dxa"/>
          </w:tcPr>
          <w:p w14:paraId="40C3AA47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2B30ED99" wp14:editId="0F17D27D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682B07" w14:textId="77777777" w:rsidR="00840A12" w:rsidRDefault="00000000">
            <w:r>
              <w:t>多锻炼</w:t>
            </w:r>
          </w:p>
        </w:tc>
      </w:tr>
    </w:tbl>
    <w:p w14:paraId="21E35D24" w14:textId="77777777" w:rsidR="00840A12" w:rsidRDefault="00840A12"/>
    <w:p w14:paraId="2A78E201" w14:textId="77777777" w:rsidR="00840A12" w:rsidRDefault="00000000">
      <w:pPr>
        <w:jc w:val="center"/>
      </w:pPr>
      <w:r>
        <w:t>2024-04-26 19:51:19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E9474AA" w14:textId="77777777">
        <w:trPr>
          <w:jc w:val="right"/>
        </w:trPr>
        <w:tc>
          <w:tcPr>
            <w:tcW w:w="4320" w:type="dxa"/>
            <w:vAlign w:val="center"/>
          </w:tcPr>
          <w:p w14:paraId="7A83157B" w14:textId="77777777" w:rsidR="00840A12" w:rsidRDefault="00000000">
            <w:pPr>
              <w:jc w:val="right"/>
            </w:pPr>
            <w:r>
              <w:t>嗯可以的</w:t>
            </w:r>
          </w:p>
        </w:tc>
        <w:tc>
          <w:tcPr>
            <w:tcW w:w="720" w:type="dxa"/>
          </w:tcPr>
          <w:p w14:paraId="11DBF6B7" w14:textId="77777777" w:rsidR="00840A12" w:rsidRDefault="00000000">
            <w:r>
              <w:rPr>
                <w:noProof/>
              </w:rPr>
              <w:drawing>
                <wp:inline distT="0" distB="0" distL="0" distR="0" wp14:anchorId="1FF2B8F7" wp14:editId="3DAE8E02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C81B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17464F6" w14:textId="77777777">
        <w:trPr>
          <w:jc w:val="right"/>
        </w:trPr>
        <w:tc>
          <w:tcPr>
            <w:tcW w:w="4320" w:type="dxa"/>
            <w:vAlign w:val="center"/>
          </w:tcPr>
          <w:p w14:paraId="721908CB" w14:textId="77777777" w:rsidR="00840A1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C8AB7FE" wp14:editId="20C1803D">
                  <wp:extent cx="1371600" cy="1828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cb44c5daebedd53aa3c782dde465e67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73403E" w14:textId="77777777" w:rsidR="00840A12" w:rsidRDefault="00000000">
            <w:r>
              <w:rPr>
                <w:noProof/>
              </w:rPr>
              <w:drawing>
                <wp:inline distT="0" distB="0" distL="0" distR="0" wp14:anchorId="3A616C77" wp14:editId="468AF5EF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2146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186F3882" w14:textId="77777777">
        <w:tc>
          <w:tcPr>
            <w:tcW w:w="720" w:type="dxa"/>
          </w:tcPr>
          <w:p w14:paraId="7CE6522A" w14:textId="77777777" w:rsidR="00840A12" w:rsidRDefault="00000000">
            <w:r>
              <w:rPr>
                <w:noProof/>
              </w:rPr>
              <w:drawing>
                <wp:inline distT="0" distB="0" distL="0" distR="0" wp14:anchorId="5C09B075" wp14:editId="7AC36226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EB1AC8" w14:textId="77777777" w:rsidR="00840A12" w:rsidRDefault="00000000">
            <w:r>
              <w:t>这个小辫子</w:t>
            </w:r>
          </w:p>
        </w:tc>
      </w:tr>
    </w:tbl>
    <w:p w14:paraId="7DD7A27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A969836" w14:textId="77777777">
        <w:tc>
          <w:tcPr>
            <w:tcW w:w="720" w:type="dxa"/>
          </w:tcPr>
          <w:p w14:paraId="5481E915" w14:textId="77777777" w:rsidR="00840A12" w:rsidRDefault="00000000">
            <w:r>
              <w:rPr>
                <w:noProof/>
              </w:rPr>
              <w:drawing>
                <wp:inline distT="0" distB="0" distL="0" distR="0" wp14:anchorId="3499505B" wp14:editId="78AC72F8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D7A9B7" w14:textId="77777777" w:rsidR="00840A12" w:rsidRDefault="00000000">
            <w:r>
              <w:t>可以的噢</w:t>
            </w:r>
          </w:p>
        </w:tc>
      </w:tr>
    </w:tbl>
    <w:p w14:paraId="2E5A3B71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D4DA38C" w14:textId="77777777">
        <w:trPr>
          <w:jc w:val="right"/>
        </w:trPr>
        <w:tc>
          <w:tcPr>
            <w:tcW w:w="4320" w:type="dxa"/>
            <w:vAlign w:val="center"/>
          </w:tcPr>
          <w:p w14:paraId="56A72023" w14:textId="77777777" w:rsidR="00840A12" w:rsidRDefault="00000000">
            <w:pPr>
              <w:jc w:val="right"/>
            </w:pPr>
            <w:r>
              <w:t>是这样</w:t>
            </w:r>
          </w:p>
        </w:tc>
        <w:tc>
          <w:tcPr>
            <w:tcW w:w="720" w:type="dxa"/>
          </w:tcPr>
          <w:p w14:paraId="6488C07F" w14:textId="77777777" w:rsidR="00840A12" w:rsidRDefault="00000000">
            <w:r>
              <w:rPr>
                <w:noProof/>
              </w:rPr>
              <w:drawing>
                <wp:inline distT="0" distB="0" distL="0" distR="0" wp14:anchorId="0AC391FA" wp14:editId="0BC3DD4B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822C6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E993670" w14:textId="77777777">
        <w:trPr>
          <w:jc w:val="right"/>
        </w:trPr>
        <w:tc>
          <w:tcPr>
            <w:tcW w:w="4320" w:type="dxa"/>
            <w:vAlign w:val="center"/>
          </w:tcPr>
          <w:p w14:paraId="3FAAFBF1" w14:textId="77777777" w:rsidR="00840A12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1D90299D" w14:textId="77777777" w:rsidR="00840A12" w:rsidRDefault="00000000">
            <w:r>
              <w:rPr>
                <w:noProof/>
              </w:rPr>
              <w:drawing>
                <wp:inline distT="0" distB="0" distL="0" distR="0" wp14:anchorId="740D45EF" wp14:editId="3C40CACD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A4EB1" w14:textId="77777777" w:rsidR="00840A12" w:rsidRDefault="00840A12"/>
    <w:p w14:paraId="6A399445" w14:textId="77777777" w:rsidR="00840A12" w:rsidRDefault="00000000">
      <w:pPr>
        <w:jc w:val="center"/>
      </w:pPr>
      <w:r>
        <w:lastRenderedPageBreak/>
        <w:t>2024-04-26 20:27:45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C884EA6" w14:textId="77777777">
        <w:trPr>
          <w:jc w:val="right"/>
        </w:trPr>
        <w:tc>
          <w:tcPr>
            <w:tcW w:w="4320" w:type="dxa"/>
            <w:vAlign w:val="center"/>
          </w:tcPr>
          <w:p w14:paraId="3DFA0F35" w14:textId="77777777" w:rsidR="00840A1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CB0E062" wp14:editId="489CD523">
                  <wp:extent cx="1371600" cy="1828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cf0a2e9cb6b414445a5ebcad5faf2e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D262C8F" w14:textId="77777777" w:rsidR="00840A12" w:rsidRDefault="00000000">
            <w:r>
              <w:rPr>
                <w:noProof/>
              </w:rPr>
              <w:drawing>
                <wp:inline distT="0" distB="0" distL="0" distR="0" wp14:anchorId="43A968C5" wp14:editId="55252B3A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E3B4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C7A5302" w14:textId="77777777">
        <w:trPr>
          <w:jc w:val="right"/>
        </w:trPr>
        <w:tc>
          <w:tcPr>
            <w:tcW w:w="4320" w:type="dxa"/>
            <w:vAlign w:val="center"/>
          </w:tcPr>
          <w:p w14:paraId="3275E2B3" w14:textId="77777777" w:rsidR="00840A12" w:rsidRDefault="00000000">
            <w:pPr>
              <w:jc w:val="right"/>
            </w:pPr>
            <w:r>
              <w:t>买了一些预制品</w:t>
            </w:r>
          </w:p>
        </w:tc>
        <w:tc>
          <w:tcPr>
            <w:tcW w:w="720" w:type="dxa"/>
          </w:tcPr>
          <w:p w14:paraId="6F86ABD1" w14:textId="77777777" w:rsidR="00840A12" w:rsidRDefault="00000000">
            <w:r>
              <w:rPr>
                <w:noProof/>
              </w:rPr>
              <w:drawing>
                <wp:inline distT="0" distB="0" distL="0" distR="0" wp14:anchorId="0DF82BDC" wp14:editId="04B75DF5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F44BA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0B290F96" w14:textId="77777777">
        <w:trPr>
          <w:jc w:val="right"/>
        </w:trPr>
        <w:tc>
          <w:tcPr>
            <w:tcW w:w="4320" w:type="dxa"/>
            <w:vAlign w:val="center"/>
          </w:tcPr>
          <w:p w14:paraId="798C549B" w14:textId="77777777" w:rsidR="00840A12" w:rsidRDefault="00000000">
            <w:pPr>
              <w:jc w:val="right"/>
            </w:pPr>
            <w:r>
              <w:t>超级便宜</w:t>
            </w:r>
          </w:p>
        </w:tc>
        <w:tc>
          <w:tcPr>
            <w:tcW w:w="720" w:type="dxa"/>
          </w:tcPr>
          <w:p w14:paraId="1796B1A0" w14:textId="77777777" w:rsidR="00840A12" w:rsidRDefault="00000000">
            <w:r>
              <w:rPr>
                <w:noProof/>
              </w:rPr>
              <w:drawing>
                <wp:inline distT="0" distB="0" distL="0" distR="0" wp14:anchorId="099C3AFA" wp14:editId="498F3A6C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79368" w14:textId="77777777" w:rsidR="00840A12" w:rsidRDefault="00840A12"/>
    <w:p w14:paraId="71EED32C" w14:textId="77777777" w:rsidR="00840A12" w:rsidRDefault="00000000">
      <w:pPr>
        <w:jc w:val="center"/>
      </w:pPr>
      <w:r>
        <w:t>2024-04-26 20:32:59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8DA3B73" w14:textId="77777777">
        <w:tc>
          <w:tcPr>
            <w:tcW w:w="720" w:type="dxa"/>
          </w:tcPr>
          <w:p w14:paraId="72282961" w14:textId="77777777" w:rsidR="00840A12" w:rsidRDefault="00000000">
            <w:r>
              <w:rPr>
                <w:noProof/>
              </w:rPr>
              <w:drawing>
                <wp:inline distT="0" distB="0" distL="0" distR="0" wp14:anchorId="16C12484" wp14:editId="0AA2A948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C86BBF" w14:textId="77777777" w:rsidR="00840A12" w:rsidRDefault="00000000">
            <w:r>
              <w:t>天</w:t>
            </w:r>
          </w:p>
        </w:tc>
      </w:tr>
    </w:tbl>
    <w:p w14:paraId="1727AC6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37129E5B" w14:textId="77777777">
        <w:tc>
          <w:tcPr>
            <w:tcW w:w="720" w:type="dxa"/>
          </w:tcPr>
          <w:p w14:paraId="680DCE65" w14:textId="77777777" w:rsidR="00840A12" w:rsidRDefault="00000000">
            <w:r>
              <w:rPr>
                <w:noProof/>
              </w:rPr>
              <w:drawing>
                <wp:inline distT="0" distB="0" distL="0" distR="0" wp14:anchorId="1D44F405" wp14:editId="79521484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B3F6DE" w14:textId="77777777" w:rsidR="00840A12" w:rsidRDefault="00000000">
            <w:r>
              <w:t>羡慕</w:t>
            </w:r>
          </w:p>
        </w:tc>
      </w:tr>
    </w:tbl>
    <w:p w14:paraId="6051DEB3" w14:textId="77777777" w:rsidR="00840A12" w:rsidRDefault="00840A12"/>
    <w:p w14:paraId="3FD96A78" w14:textId="77777777" w:rsidR="00840A12" w:rsidRDefault="00000000">
      <w:pPr>
        <w:jc w:val="center"/>
      </w:pPr>
      <w:r>
        <w:t>2024-04-26 20:38:24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209F9CF" w14:textId="77777777">
        <w:trPr>
          <w:jc w:val="right"/>
        </w:trPr>
        <w:tc>
          <w:tcPr>
            <w:tcW w:w="4320" w:type="dxa"/>
            <w:vAlign w:val="center"/>
          </w:tcPr>
          <w:p w14:paraId="12D65796" w14:textId="77777777" w:rsidR="00840A1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43EACEBD" w14:textId="77777777" w:rsidR="00840A12" w:rsidRDefault="00000000">
            <w:r>
              <w:rPr>
                <w:noProof/>
              </w:rPr>
              <w:drawing>
                <wp:inline distT="0" distB="0" distL="0" distR="0" wp14:anchorId="5CEA0EB4" wp14:editId="1A42E7E2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1492C" w14:textId="77777777" w:rsidR="00840A12" w:rsidRDefault="00840A12"/>
    <w:p w14:paraId="5921080E" w14:textId="77777777" w:rsidR="00840A12" w:rsidRDefault="00000000">
      <w:pPr>
        <w:jc w:val="center"/>
      </w:pPr>
      <w:r>
        <w:t>2024-04-27 18:14:57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D665E40" w14:textId="77777777">
        <w:tc>
          <w:tcPr>
            <w:tcW w:w="720" w:type="dxa"/>
          </w:tcPr>
          <w:p w14:paraId="633EF0A7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13C69070" wp14:editId="439FC92B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A32245" w14:textId="77777777" w:rsidR="00840A12" w:rsidRDefault="00000000">
            <w:r>
              <w:t>你居然也喜欢吃零食</w:t>
            </w:r>
          </w:p>
        </w:tc>
      </w:tr>
    </w:tbl>
    <w:p w14:paraId="2B3A8509" w14:textId="77777777" w:rsidR="00840A12" w:rsidRDefault="00840A12"/>
    <w:p w14:paraId="7F0E69B1" w14:textId="77777777" w:rsidR="00840A12" w:rsidRDefault="00000000">
      <w:pPr>
        <w:jc w:val="center"/>
      </w:pPr>
      <w:r>
        <w:t>2024-04-27 20:19:04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12CB09C" w14:textId="77777777">
        <w:trPr>
          <w:jc w:val="right"/>
        </w:trPr>
        <w:tc>
          <w:tcPr>
            <w:tcW w:w="4320" w:type="dxa"/>
            <w:vAlign w:val="center"/>
          </w:tcPr>
          <w:p w14:paraId="66F9B56E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还好吧，没吃早饭上班饿</w:t>
            </w:r>
          </w:p>
        </w:tc>
        <w:tc>
          <w:tcPr>
            <w:tcW w:w="720" w:type="dxa"/>
          </w:tcPr>
          <w:p w14:paraId="14B22471" w14:textId="77777777" w:rsidR="00840A12" w:rsidRDefault="00000000">
            <w:r>
              <w:rPr>
                <w:noProof/>
              </w:rPr>
              <w:drawing>
                <wp:inline distT="0" distB="0" distL="0" distR="0" wp14:anchorId="63F53E1A" wp14:editId="525C5039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014EE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408ED81" w14:textId="77777777">
        <w:trPr>
          <w:jc w:val="right"/>
        </w:trPr>
        <w:tc>
          <w:tcPr>
            <w:tcW w:w="4320" w:type="dxa"/>
            <w:vAlign w:val="center"/>
          </w:tcPr>
          <w:p w14:paraId="1EAFDA83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看见那边挺便宜就买了</w:t>
            </w:r>
          </w:p>
        </w:tc>
        <w:tc>
          <w:tcPr>
            <w:tcW w:w="720" w:type="dxa"/>
          </w:tcPr>
          <w:p w14:paraId="5B5E845E" w14:textId="77777777" w:rsidR="00840A12" w:rsidRDefault="00000000">
            <w:r>
              <w:rPr>
                <w:noProof/>
              </w:rPr>
              <w:drawing>
                <wp:inline distT="0" distB="0" distL="0" distR="0" wp14:anchorId="3A7E804F" wp14:editId="220D3C3B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C4228" w14:textId="77777777" w:rsidR="00840A12" w:rsidRDefault="00840A12"/>
    <w:p w14:paraId="20D2DFA3" w14:textId="77777777" w:rsidR="00840A12" w:rsidRDefault="00000000">
      <w:pPr>
        <w:jc w:val="center"/>
      </w:pPr>
      <w:r>
        <w:t>2024-04-27 20:29:48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4EB60358" w14:textId="77777777">
        <w:tc>
          <w:tcPr>
            <w:tcW w:w="720" w:type="dxa"/>
          </w:tcPr>
          <w:p w14:paraId="54DA214B" w14:textId="77777777" w:rsidR="00840A12" w:rsidRDefault="00000000">
            <w:r>
              <w:rPr>
                <w:noProof/>
              </w:rPr>
              <w:drawing>
                <wp:inline distT="0" distB="0" distL="0" distR="0" wp14:anchorId="70CC5BA1" wp14:editId="6AE4122B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3C131C" w14:textId="77777777" w:rsidR="00840A12" w:rsidRDefault="00000000">
            <w:r>
              <w:t>可以的噢</w:t>
            </w:r>
          </w:p>
        </w:tc>
      </w:tr>
    </w:tbl>
    <w:p w14:paraId="37AB2F9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67D4F96" w14:textId="77777777">
        <w:trPr>
          <w:jc w:val="right"/>
        </w:trPr>
        <w:tc>
          <w:tcPr>
            <w:tcW w:w="4320" w:type="dxa"/>
            <w:vAlign w:val="center"/>
          </w:tcPr>
          <w:p w14:paraId="3D4CBD65" w14:textId="77777777" w:rsidR="00840A1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刚下班又打不到车，走夜路</w:t>
            </w:r>
          </w:p>
        </w:tc>
        <w:tc>
          <w:tcPr>
            <w:tcW w:w="720" w:type="dxa"/>
          </w:tcPr>
          <w:p w14:paraId="440A9EDD" w14:textId="77777777" w:rsidR="00840A12" w:rsidRDefault="00000000">
            <w:r>
              <w:rPr>
                <w:noProof/>
              </w:rPr>
              <w:drawing>
                <wp:inline distT="0" distB="0" distL="0" distR="0" wp14:anchorId="4A99DE00" wp14:editId="0BE692E0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1C62" w14:textId="77777777" w:rsidR="00840A12" w:rsidRDefault="00840A12"/>
    <w:p w14:paraId="2544D536" w14:textId="77777777" w:rsidR="00840A12" w:rsidRDefault="00000000">
      <w:pPr>
        <w:jc w:val="center"/>
      </w:pPr>
      <w:r>
        <w:t>2024-04-27 20:36:10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B134EAB" w14:textId="77777777">
        <w:tc>
          <w:tcPr>
            <w:tcW w:w="720" w:type="dxa"/>
          </w:tcPr>
          <w:p w14:paraId="5CB44AF6" w14:textId="77777777" w:rsidR="00840A12" w:rsidRDefault="00000000">
            <w:r>
              <w:rPr>
                <w:noProof/>
              </w:rPr>
              <w:drawing>
                <wp:inline distT="0" distB="0" distL="0" distR="0" wp14:anchorId="279D4BEE" wp14:editId="5876B7E9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ACB11D" w14:textId="77777777" w:rsidR="00840A12" w:rsidRDefault="00000000">
            <w:r>
              <w:t>远吗</w:t>
            </w:r>
          </w:p>
        </w:tc>
      </w:tr>
    </w:tbl>
    <w:p w14:paraId="2EBDEB9C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3B1C163A" w14:textId="77777777">
        <w:trPr>
          <w:jc w:val="right"/>
        </w:trPr>
        <w:tc>
          <w:tcPr>
            <w:tcW w:w="4320" w:type="dxa"/>
            <w:vAlign w:val="center"/>
          </w:tcPr>
          <w:p w14:paraId="47049251" w14:textId="77777777" w:rsidR="00840A12" w:rsidRDefault="00000000">
            <w:pPr>
              <w:jc w:val="right"/>
            </w:pPr>
            <w:r>
              <w:t>远呢</w:t>
            </w:r>
          </w:p>
        </w:tc>
        <w:tc>
          <w:tcPr>
            <w:tcW w:w="720" w:type="dxa"/>
          </w:tcPr>
          <w:p w14:paraId="156E14AE" w14:textId="77777777" w:rsidR="00840A12" w:rsidRDefault="00000000">
            <w:r>
              <w:rPr>
                <w:noProof/>
              </w:rPr>
              <w:drawing>
                <wp:inline distT="0" distB="0" distL="0" distR="0" wp14:anchorId="5D7A464D" wp14:editId="36E7DDF3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D7FB2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5476736" w14:textId="77777777">
        <w:trPr>
          <w:jc w:val="right"/>
        </w:trPr>
        <w:tc>
          <w:tcPr>
            <w:tcW w:w="4320" w:type="dxa"/>
            <w:vAlign w:val="center"/>
          </w:tcPr>
          <w:p w14:paraId="32689439" w14:textId="77777777" w:rsidR="00840A12" w:rsidRDefault="00000000">
            <w:pPr>
              <w:jc w:val="right"/>
            </w:pPr>
            <w:r>
              <w:t>好几公里</w:t>
            </w:r>
          </w:p>
        </w:tc>
        <w:tc>
          <w:tcPr>
            <w:tcW w:w="720" w:type="dxa"/>
          </w:tcPr>
          <w:p w14:paraId="710B3043" w14:textId="77777777" w:rsidR="00840A12" w:rsidRDefault="00000000">
            <w:r>
              <w:rPr>
                <w:noProof/>
              </w:rPr>
              <w:drawing>
                <wp:inline distT="0" distB="0" distL="0" distR="0" wp14:anchorId="783A9548" wp14:editId="7A7DDB78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F599C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6108A2D" w14:textId="77777777">
        <w:tc>
          <w:tcPr>
            <w:tcW w:w="720" w:type="dxa"/>
          </w:tcPr>
          <w:p w14:paraId="122D8B18" w14:textId="77777777" w:rsidR="00840A12" w:rsidRDefault="00000000">
            <w:r>
              <w:rPr>
                <w:noProof/>
              </w:rPr>
              <w:lastRenderedPageBreak/>
              <w:drawing>
                <wp:inline distT="0" distB="0" distL="0" distR="0" wp14:anchorId="49599596" wp14:editId="0CCC733D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3DCDE4" w14:textId="77777777" w:rsidR="00840A12" w:rsidRDefault="00000000">
            <w:r>
              <w:t>哈哈哈哈</w:t>
            </w:r>
          </w:p>
        </w:tc>
      </w:tr>
    </w:tbl>
    <w:p w14:paraId="7391E558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1091D19" w14:textId="77777777">
        <w:tc>
          <w:tcPr>
            <w:tcW w:w="720" w:type="dxa"/>
          </w:tcPr>
          <w:p w14:paraId="3F184AB1" w14:textId="77777777" w:rsidR="00840A12" w:rsidRDefault="00000000">
            <w:r>
              <w:rPr>
                <w:noProof/>
              </w:rPr>
              <w:drawing>
                <wp:inline distT="0" distB="0" distL="0" distR="0" wp14:anchorId="1A6D932D" wp14:editId="78B3D8AC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F64D88" w14:textId="77777777" w:rsidR="00840A12" w:rsidRDefault="00000000">
            <w:r>
              <w:t>锻炼身体</w:t>
            </w:r>
          </w:p>
        </w:tc>
      </w:tr>
    </w:tbl>
    <w:p w14:paraId="55ADEE85" w14:textId="77777777" w:rsidR="00840A12" w:rsidRDefault="00840A12"/>
    <w:p w14:paraId="0CA44521" w14:textId="77777777" w:rsidR="00840A12" w:rsidRDefault="00000000">
      <w:pPr>
        <w:jc w:val="center"/>
      </w:pPr>
      <w:r>
        <w:t>2024-04-27 20:44:00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1BB81E83" w14:textId="77777777">
        <w:trPr>
          <w:jc w:val="right"/>
        </w:trPr>
        <w:tc>
          <w:tcPr>
            <w:tcW w:w="4320" w:type="dxa"/>
            <w:vAlign w:val="center"/>
          </w:tcPr>
          <w:p w14:paraId="14FCB5A5" w14:textId="77777777" w:rsidR="00840A12" w:rsidRDefault="00000000">
            <w:pPr>
              <w:jc w:val="right"/>
            </w:pPr>
            <w:r>
              <w:t>嗯很好</w:t>
            </w:r>
          </w:p>
        </w:tc>
        <w:tc>
          <w:tcPr>
            <w:tcW w:w="720" w:type="dxa"/>
          </w:tcPr>
          <w:p w14:paraId="3DD12653" w14:textId="77777777" w:rsidR="00840A12" w:rsidRDefault="00000000">
            <w:r>
              <w:rPr>
                <w:noProof/>
              </w:rPr>
              <w:drawing>
                <wp:inline distT="0" distB="0" distL="0" distR="0" wp14:anchorId="268C2896" wp14:editId="69FDBDC2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751B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62B053A1" w14:textId="77777777">
        <w:trPr>
          <w:jc w:val="right"/>
        </w:trPr>
        <w:tc>
          <w:tcPr>
            <w:tcW w:w="4320" w:type="dxa"/>
            <w:vAlign w:val="center"/>
          </w:tcPr>
          <w:p w14:paraId="5985E5CA" w14:textId="77777777" w:rsidR="00840A12" w:rsidRDefault="00000000">
            <w:pPr>
              <w:jc w:val="right"/>
            </w:pPr>
            <w:r>
              <w:t>脚</w:t>
            </w:r>
            <w:r>
              <w:t>🦶</w:t>
            </w:r>
            <w:r>
              <w:t>反复起泡泡</w:t>
            </w:r>
            <w:r>
              <w:t>🫧</w:t>
            </w:r>
          </w:p>
        </w:tc>
        <w:tc>
          <w:tcPr>
            <w:tcW w:w="720" w:type="dxa"/>
          </w:tcPr>
          <w:p w14:paraId="00CD6535" w14:textId="77777777" w:rsidR="00840A12" w:rsidRDefault="00000000">
            <w:r>
              <w:rPr>
                <w:noProof/>
              </w:rPr>
              <w:drawing>
                <wp:inline distT="0" distB="0" distL="0" distR="0" wp14:anchorId="4665AF51" wp14:editId="46038939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53C3B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026444E" w14:textId="77777777">
        <w:tc>
          <w:tcPr>
            <w:tcW w:w="720" w:type="dxa"/>
          </w:tcPr>
          <w:p w14:paraId="0F64623A" w14:textId="77777777" w:rsidR="00840A12" w:rsidRDefault="00000000">
            <w:r>
              <w:rPr>
                <w:noProof/>
              </w:rPr>
              <w:drawing>
                <wp:inline distT="0" distB="0" distL="0" distR="0" wp14:anchorId="10B41E89" wp14:editId="6904248A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1906CA" w14:textId="77777777" w:rsidR="00840A12" w:rsidRDefault="00000000">
            <w:r>
              <w:t>天呐</w:t>
            </w:r>
          </w:p>
        </w:tc>
      </w:tr>
    </w:tbl>
    <w:p w14:paraId="071744C6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DCD9637" w14:textId="77777777">
        <w:tc>
          <w:tcPr>
            <w:tcW w:w="720" w:type="dxa"/>
          </w:tcPr>
          <w:p w14:paraId="22B60AB7" w14:textId="77777777" w:rsidR="00840A12" w:rsidRDefault="00000000">
            <w:r>
              <w:rPr>
                <w:noProof/>
              </w:rPr>
              <w:drawing>
                <wp:inline distT="0" distB="0" distL="0" distR="0" wp14:anchorId="5EFAB9DE" wp14:editId="53B95D87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C5DD75" w14:textId="77777777" w:rsidR="00840A12" w:rsidRDefault="00000000">
            <w:r>
              <w:t>那么夸张</w:t>
            </w:r>
          </w:p>
        </w:tc>
      </w:tr>
    </w:tbl>
    <w:p w14:paraId="2308851D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2F005B7C" w14:textId="77777777">
        <w:trPr>
          <w:jc w:val="right"/>
        </w:trPr>
        <w:tc>
          <w:tcPr>
            <w:tcW w:w="4320" w:type="dxa"/>
            <w:vAlign w:val="center"/>
          </w:tcPr>
          <w:p w14:paraId="18E767CE" w14:textId="77777777" w:rsidR="00840A12" w:rsidRDefault="00000000">
            <w:pPr>
              <w:jc w:val="right"/>
            </w:pPr>
            <w:r>
              <w:t>是呀</w:t>
            </w:r>
          </w:p>
        </w:tc>
        <w:tc>
          <w:tcPr>
            <w:tcW w:w="720" w:type="dxa"/>
          </w:tcPr>
          <w:p w14:paraId="0085FB25" w14:textId="77777777" w:rsidR="00840A12" w:rsidRDefault="00000000">
            <w:r>
              <w:rPr>
                <w:noProof/>
              </w:rPr>
              <w:drawing>
                <wp:inline distT="0" distB="0" distL="0" distR="0" wp14:anchorId="0945E2C2" wp14:editId="5918D05E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281DC" w14:textId="77777777" w:rsidR="00840A12" w:rsidRDefault="00840A12"/>
    <w:p w14:paraId="2FFCA3C9" w14:textId="77777777" w:rsidR="00840A12" w:rsidRDefault="00000000">
      <w:pPr>
        <w:jc w:val="center"/>
      </w:pPr>
      <w:r>
        <w:t>2024-04-27 20:52:14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71554CA5" w14:textId="77777777">
        <w:tc>
          <w:tcPr>
            <w:tcW w:w="720" w:type="dxa"/>
          </w:tcPr>
          <w:p w14:paraId="0A242380" w14:textId="77777777" w:rsidR="00840A12" w:rsidRDefault="00000000">
            <w:r>
              <w:rPr>
                <w:noProof/>
              </w:rPr>
              <w:drawing>
                <wp:inline distT="0" distB="0" distL="0" distR="0" wp14:anchorId="27FE8037" wp14:editId="69897E31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7291EF" w14:textId="77777777" w:rsidR="00840A12" w:rsidRDefault="00000000">
            <w:r>
              <w:t>可怜</w:t>
            </w:r>
          </w:p>
        </w:tc>
      </w:tr>
    </w:tbl>
    <w:p w14:paraId="706A5970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5773E501" w14:textId="77777777">
        <w:trPr>
          <w:jc w:val="right"/>
        </w:trPr>
        <w:tc>
          <w:tcPr>
            <w:tcW w:w="4320" w:type="dxa"/>
            <w:vAlign w:val="center"/>
          </w:tcPr>
          <w:p w14:paraId="3AF61580" w14:textId="77777777" w:rsidR="00840A1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0DA39410" w14:textId="77777777" w:rsidR="00840A12" w:rsidRDefault="00000000">
            <w:r>
              <w:rPr>
                <w:noProof/>
              </w:rPr>
              <w:drawing>
                <wp:inline distT="0" distB="0" distL="0" distR="0" wp14:anchorId="5ABB1130" wp14:editId="558F5426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5443D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0CEB6532" w14:textId="77777777">
        <w:tc>
          <w:tcPr>
            <w:tcW w:w="720" w:type="dxa"/>
          </w:tcPr>
          <w:p w14:paraId="74B788B6" w14:textId="77777777" w:rsidR="00840A12" w:rsidRDefault="00000000">
            <w:r>
              <w:rPr>
                <w:noProof/>
              </w:rPr>
              <w:drawing>
                <wp:inline distT="0" distB="0" distL="0" distR="0" wp14:anchorId="769C1D5A" wp14:editId="5E1F06F2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04A2EE" w14:textId="77777777" w:rsidR="00840A12" w:rsidRDefault="00000000">
            <w:r>
              <w:t>哈哈哈</w:t>
            </w:r>
          </w:p>
        </w:tc>
      </w:tr>
    </w:tbl>
    <w:p w14:paraId="3D95F5BF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695AAC82" w14:textId="77777777">
        <w:tc>
          <w:tcPr>
            <w:tcW w:w="720" w:type="dxa"/>
          </w:tcPr>
          <w:p w14:paraId="3D017E46" w14:textId="77777777" w:rsidR="00840A12" w:rsidRDefault="00000000">
            <w:r>
              <w:rPr>
                <w:noProof/>
              </w:rPr>
              <w:drawing>
                <wp:inline distT="0" distB="0" distL="0" distR="0" wp14:anchorId="675A587D" wp14:editId="1001A6CE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560DC1" w14:textId="77777777" w:rsidR="00840A12" w:rsidRDefault="00000000">
            <w:r>
              <w:t>那你现在到哪咯</w:t>
            </w:r>
          </w:p>
        </w:tc>
      </w:tr>
    </w:tbl>
    <w:p w14:paraId="5698D9C2" w14:textId="77777777" w:rsidR="00840A12" w:rsidRDefault="00840A12"/>
    <w:p w14:paraId="40E6BBD9" w14:textId="77777777" w:rsidR="00840A12" w:rsidRDefault="00000000">
      <w:pPr>
        <w:jc w:val="center"/>
      </w:pPr>
      <w:r>
        <w:t>2024-04-27 20:58:24</w:t>
      </w:r>
    </w:p>
    <w:p w14:paraId="6EC13B89" w14:textId="77777777" w:rsidR="00840A1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B424EE3" w14:textId="77777777">
        <w:trPr>
          <w:jc w:val="right"/>
        </w:trPr>
        <w:tc>
          <w:tcPr>
            <w:tcW w:w="4320" w:type="dxa"/>
            <w:vAlign w:val="center"/>
          </w:tcPr>
          <w:p w14:paraId="0615F075" w14:textId="77777777" w:rsidR="00840A12" w:rsidRDefault="00000000">
            <w:pPr>
              <w:jc w:val="right"/>
            </w:pPr>
            <w:r>
              <w:t>到镇上了</w:t>
            </w:r>
          </w:p>
        </w:tc>
        <w:tc>
          <w:tcPr>
            <w:tcW w:w="720" w:type="dxa"/>
          </w:tcPr>
          <w:p w14:paraId="12B66B62" w14:textId="77777777" w:rsidR="00840A12" w:rsidRDefault="00000000">
            <w:r>
              <w:rPr>
                <w:noProof/>
              </w:rPr>
              <w:drawing>
                <wp:inline distT="0" distB="0" distL="0" distR="0" wp14:anchorId="2A68D5D3" wp14:editId="12DFC0D8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954D3" w14:textId="77777777" w:rsidR="00840A12" w:rsidRDefault="00840A1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840A12" w14:paraId="72389303" w14:textId="77777777">
        <w:trPr>
          <w:jc w:val="right"/>
        </w:trPr>
        <w:tc>
          <w:tcPr>
            <w:tcW w:w="4320" w:type="dxa"/>
            <w:vAlign w:val="center"/>
          </w:tcPr>
          <w:p w14:paraId="6197EDF4" w14:textId="77777777" w:rsidR="00840A12" w:rsidRDefault="00000000">
            <w:pPr>
              <w:jc w:val="right"/>
            </w:pPr>
            <w:r>
              <w:t>去找蛋炒饭吃</w:t>
            </w:r>
          </w:p>
        </w:tc>
        <w:tc>
          <w:tcPr>
            <w:tcW w:w="720" w:type="dxa"/>
          </w:tcPr>
          <w:p w14:paraId="1C909889" w14:textId="77777777" w:rsidR="00840A12" w:rsidRDefault="00000000">
            <w:r>
              <w:rPr>
                <w:noProof/>
              </w:rPr>
              <w:drawing>
                <wp:inline distT="0" distB="0" distL="0" distR="0" wp14:anchorId="2CF5D2FF" wp14:editId="6DAC40C6">
                  <wp:extent cx="457200" cy="4572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CD2B9" w14:textId="77777777" w:rsidR="00840A12" w:rsidRDefault="00840A1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840A12" w14:paraId="5D1D263C" w14:textId="77777777">
        <w:tc>
          <w:tcPr>
            <w:tcW w:w="720" w:type="dxa"/>
          </w:tcPr>
          <w:p w14:paraId="0CDCEE22" w14:textId="77777777" w:rsidR="00840A12" w:rsidRDefault="00000000">
            <w:r>
              <w:rPr>
                <w:noProof/>
              </w:rPr>
              <w:drawing>
                <wp:inline distT="0" distB="0" distL="0" distR="0" wp14:anchorId="043DD85B" wp14:editId="53A1C83D">
                  <wp:extent cx="457200" cy="457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A8499F" w14:textId="77777777" w:rsidR="00840A12" w:rsidRDefault="00000000">
            <w:r>
              <w:t>哈哈哈哈哈</w:t>
            </w:r>
          </w:p>
        </w:tc>
      </w:tr>
    </w:tbl>
    <w:p w14:paraId="4250C4F5" w14:textId="77777777" w:rsidR="00840A12" w:rsidRDefault="00840A12"/>
    <w:sectPr w:rsidR="00840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98067" w14:textId="77777777" w:rsidR="00190DF2" w:rsidRDefault="00190DF2" w:rsidP="003862E3">
      <w:pPr>
        <w:spacing w:after="0" w:line="240" w:lineRule="auto"/>
      </w:pPr>
      <w:r>
        <w:separator/>
      </w:r>
    </w:p>
  </w:endnote>
  <w:endnote w:type="continuationSeparator" w:id="0">
    <w:p w14:paraId="273DDECE" w14:textId="77777777" w:rsidR="00190DF2" w:rsidRDefault="00190DF2" w:rsidP="00386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74038" w14:textId="77777777" w:rsidR="00190DF2" w:rsidRDefault="00190DF2" w:rsidP="003862E3">
      <w:pPr>
        <w:spacing w:after="0" w:line="240" w:lineRule="auto"/>
      </w:pPr>
      <w:r>
        <w:separator/>
      </w:r>
    </w:p>
  </w:footnote>
  <w:footnote w:type="continuationSeparator" w:id="0">
    <w:p w14:paraId="0A93FF00" w14:textId="77777777" w:rsidR="00190DF2" w:rsidRDefault="00190DF2" w:rsidP="00386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141460">
    <w:abstractNumId w:val="8"/>
  </w:num>
  <w:num w:numId="2" w16cid:durableId="1731340089">
    <w:abstractNumId w:val="6"/>
  </w:num>
  <w:num w:numId="3" w16cid:durableId="476915515">
    <w:abstractNumId w:val="5"/>
  </w:num>
  <w:num w:numId="4" w16cid:durableId="1208446642">
    <w:abstractNumId w:val="4"/>
  </w:num>
  <w:num w:numId="5" w16cid:durableId="2051608424">
    <w:abstractNumId w:val="7"/>
  </w:num>
  <w:num w:numId="6" w16cid:durableId="236790479">
    <w:abstractNumId w:val="3"/>
  </w:num>
  <w:num w:numId="7" w16cid:durableId="2122335023">
    <w:abstractNumId w:val="2"/>
  </w:num>
  <w:num w:numId="8" w16cid:durableId="1892228347">
    <w:abstractNumId w:val="1"/>
  </w:num>
  <w:num w:numId="9" w16cid:durableId="18036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DF2"/>
    <w:rsid w:val="0029639D"/>
    <w:rsid w:val="00326F90"/>
    <w:rsid w:val="003862E3"/>
    <w:rsid w:val="007147B1"/>
    <w:rsid w:val="00840A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73F3AF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2025-02-01T09:13:00Z</dcterms:modified>
  <cp:category/>
</cp:coreProperties>
</file>