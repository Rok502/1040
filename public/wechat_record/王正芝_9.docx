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E12A032" w14:textId="77777777">
        <w:trPr>
          <w:jc w:val="right"/>
        </w:trPr>
        <w:tc>
          <w:tcPr>
            <w:tcW w:w="4320" w:type="dxa"/>
            <w:vAlign w:val="center"/>
          </w:tcPr>
          <w:p w14:paraId="3D6C7D11" w14:textId="77777777" w:rsidR="00F82FB2" w:rsidRDefault="00000000">
            <w:pPr>
              <w:jc w:val="right"/>
            </w:pPr>
            <w:r>
              <w:t>为什么</w:t>
            </w:r>
          </w:p>
        </w:tc>
        <w:tc>
          <w:tcPr>
            <w:tcW w:w="720" w:type="dxa"/>
          </w:tcPr>
          <w:p w14:paraId="0606CDD2" w14:textId="77777777" w:rsidR="00F82FB2" w:rsidRDefault="00000000">
            <w:r>
              <w:rPr>
                <w:noProof/>
              </w:rPr>
              <w:drawing>
                <wp:inline distT="0" distB="0" distL="0" distR="0" wp14:anchorId="7D6DCD1C" wp14:editId="7862A41B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986CC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4045D35" w14:textId="77777777">
        <w:tc>
          <w:tcPr>
            <w:tcW w:w="720" w:type="dxa"/>
          </w:tcPr>
          <w:p w14:paraId="6191636F" w14:textId="77777777" w:rsidR="00F82FB2" w:rsidRDefault="00000000">
            <w:r>
              <w:rPr>
                <w:noProof/>
              </w:rPr>
              <w:drawing>
                <wp:inline distT="0" distB="0" distL="0" distR="0" wp14:anchorId="7B3E8BA1" wp14:editId="297F8804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A07710" w14:textId="77777777" w:rsidR="00F82FB2" w:rsidRDefault="00000000">
            <w:r>
              <w:t>没事</w:t>
            </w:r>
          </w:p>
        </w:tc>
      </w:tr>
    </w:tbl>
    <w:p w14:paraId="56787D2A" w14:textId="77777777" w:rsidR="00F82FB2" w:rsidRDefault="00F82FB2"/>
    <w:p w14:paraId="676695F6" w14:textId="77777777" w:rsidR="00F82FB2" w:rsidRDefault="00000000">
      <w:pPr>
        <w:jc w:val="center"/>
      </w:pPr>
      <w:r>
        <w:t>2024-02-14 22:59:56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F196F62" w14:textId="77777777">
        <w:trPr>
          <w:jc w:val="right"/>
        </w:trPr>
        <w:tc>
          <w:tcPr>
            <w:tcW w:w="4320" w:type="dxa"/>
            <w:vAlign w:val="center"/>
          </w:tcPr>
          <w:p w14:paraId="6593F92C" w14:textId="77777777" w:rsidR="00F82FB2" w:rsidRDefault="00000000">
            <w:pPr>
              <w:jc w:val="right"/>
            </w:pPr>
            <w:r>
              <w:t>这小孩</w:t>
            </w:r>
          </w:p>
        </w:tc>
        <w:tc>
          <w:tcPr>
            <w:tcW w:w="720" w:type="dxa"/>
          </w:tcPr>
          <w:p w14:paraId="78CB0205" w14:textId="77777777" w:rsidR="00F82FB2" w:rsidRDefault="00000000">
            <w:r>
              <w:rPr>
                <w:noProof/>
              </w:rPr>
              <w:drawing>
                <wp:inline distT="0" distB="0" distL="0" distR="0" wp14:anchorId="1C91C3EB" wp14:editId="1F15C645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2B5E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56DC996" w14:textId="77777777">
        <w:trPr>
          <w:jc w:val="right"/>
        </w:trPr>
        <w:tc>
          <w:tcPr>
            <w:tcW w:w="4320" w:type="dxa"/>
            <w:vAlign w:val="center"/>
          </w:tcPr>
          <w:p w14:paraId="079A2F3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她说手机上那个好看的美女是谁呀，我要给她打电话？</w:t>
            </w:r>
          </w:p>
        </w:tc>
        <w:tc>
          <w:tcPr>
            <w:tcW w:w="720" w:type="dxa"/>
          </w:tcPr>
          <w:p w14:paraId="411172CC" w14:textId="77777777" w:rsidR="00F82FB2" w:rsidRDefault="00000000">
            <w:r>
              <w:rPr>
                <w:noProof/>
              </w:rPr>
              <w:drawing>
                <wp:inline distT="0" distB="0" distL="0" distR="0" wp14:anchorId="21640BE0" wp14:editId="16285CCE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B524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49EF33" w14:textId="77777777">
        <w:trPr>
          <w:jc w:val="right"/>
        </w:trPr>
        <w:tc>
          <w:tcPr>
            <w:tcW w:w="4320" w:type="dxa"/>
            <w:vAlign w:val="center"/>
          </w:tcPr>
          <w:p w14:paraId="4BF0AFB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熟练打开微信随便乱打了</w:t>
            </w:r>
          </w:p>
        </w:tc>
        <w:tc>
          <w:tcPr>
            <w:tcW w:w="720" w:type="dxa"/>
          </w:tcPr>
          <w:p w14:paraId="6B918FE3" w14:textId="77777777" w:rsidR="00F82FB2" w:rsidRDefault="00000000">
            <w:r>
              <w:rPr>
                <w:noProof/>
              </w:rPr>
              <w:drawing>
                <wp:inline distT="0" distB="0" distL="0" distR="0" wp14:anchorId="257D08CE" wp14:editId="48C782A1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A5B8F" w14:textId="77777777" w:rsidR="00F82FB2" w:rsidRDefault="00F82FB2"/>
    <w:p w14:paraId="3847433C" w14:textId="77777777" w:rsidR="00F82FB2" w:rsidRDefault="00000000">
      <w:pPr>
        <w:jc w:val="center"/>
      </w:pPr>
      <w:r>
        <w:t>2024-02-14 23:11:26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F0FF89F" w14:textId="77777777">
        <w:tc>
          <w:tcPr>
            <w:tcW w:w="720" w:type="dxa"/>
          </w:tcPr>
          <w:p w14:paraId="20EB16D0" w14:textId="77777777" w:rsidR="00F82FB2" w:rsidRDefault="00000000">
            <w:r>
              <w:rPr>
                <w:noProof/>
              </w:rPr>
              <w:drawing>
                <wp:inline distT="0" distB="0" distL="0" distR="0" wp14:anchorId="28EB3262" wp14:editId="61F88F8C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D6DE02" w14:textId="77777777" w:rsidR="00F82FB2" w:rsidRDefault="00000000">
            <w:r>
              <w:t>一下就能找到我的微信了</w:t>
            </w:r>
          </w:p>
        </w:tc>
      </w:tr>
    </w:tbl>
    <w:p w14:paraId="32C1DC6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6E3A540" w14:textId="77777777">
        <w:tc>
          <w:tcPr>
            <w:tcW w:w="720" w:type="dxa"/>
          </w:tcPr>
          <w:p w14:paraId="52304F4D" w14:textId="77777777" w:rsidR="00F82FB2" w:rsidRDefault="00000000">
            <w:r>
              <w:rPr>
                <w:noProof/>
              </w:rPr>
              <w:drawing>
                <wp:inline distT="0" distB="0" distL="0" distR="0" wp14:anchorId="17A7E5AC" wp14:editId="1F22BBF9">
                  <wp:extent cx="457200" cy="457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5F238D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刚刚在朋友家过生日呢</w:t>
            </w:r>
          </w:p>
        </w:tc>
      </w:tr>
    </w:tbl>
    <w:p w14:paraId="56475799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F7CDCD1" w14:textId="77777777">
        <w:trPr>
          <w:jc w:val="right"/>
        </w:trPr>
        <w:tc>
          <w:tcPr>
            <w:tcW w:w="4320" w:type="dxa"/>
            <w:vAlign w:val="center"/>
          </w:tcPr>
          <w:p w14:paraId="09F8702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列表就你排前面</w:t>
            </w:r>
          </w:p>
          <w:p w14:paraId="1AF2A33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荔枝爱睡觉：一下就能找到我的微信了</w:t>
            </w:r>
          </w:p>
        </w:tc>
        <w:tc>
          <w:tcPr>
            <w:tcW w:w="720" w:type="dxa"/>
          </w:tcPr>
          <w:p w14:paraId="696D41A9" w14:textId="77777777" w:rsidR="00F82FB2" w:rsidRDefault="00000000">
            <w:r>
              <w:rPr>
                <w:noProof/>
              </w:rPr>
              <w:drawing>
                <wp:inline distT="0" distB="0" distL="0" distR="0" wp14:anchorId="1291F3AF" wp14:editId="043E4B35">
                  <wp:extent cx="457200" cy="457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0116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BE43131" w14:textId="77777777">
        <w:tc>
          <w:tcPr>
            <w:tcW w:w="720" w:type="dxa"/>
          </w:tcPr>
          <w:p w14:paraId="131836DF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64D7E06E" wp14:editId="48C9D44C">
                  <wp:extent cx="457200" cy="4572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FDC10F" w14:textId="77777777" w:rsidR="00F82FB2" w:rsidRDefault="00000000">
            <w:r>
              <w:t>原来</w:t>
            </w:r>
          </w:p>
        </w:tc>
      </w:tr>
    </w:tbl>
    <w:p w14:paraId="7C400F5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F92E5AD" w14:textId="77777777">
        <w:tc>
          <w:tcPr>
            <w:tcW w:w="720" w:type="dxa"/>
          </w:tcPr>
          <w:p w14:paraId="4099AE8F" w14:textId="77777777" w:rsidR="00F82FB2" w:rsidRDefault="00000000">
            <w:r>
              <w:rPr>
                <w:noProof/>
              </w:rPr>
              <w:drawing>
                <wp:inline distT="0" distB="0" distL="0" distR="0" wp14:anchorId="01E23683" wp14:editId="5E51FD54">
                  <wp:extent cx="457200" cy="457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CA8D12" w14:textId="77777777" w:rsidR="00F82FB2" w:rsidRDefault="00000000">
            <w:r>
              <w:t>挺聪明的噢</w:t>
            </w:r>
          </w:p>
        </w:tc>
      </w:tr>
    </w:tbl>
    <w:p w14:paraId="1181D42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1FC11EE" w14:textId="77777777">
        <w:trPr>
          <w:jc w:val="right"/>
        </w:trPr>
        <w:tc>
          <w:tcPr>
            <w:tcW w:w="4320" w:type="dxa"/>
            <w:vAlign w:val="center"/>
          </w:tcPr>
          <w:p w14:paraId="3CB569E9" w14:textId="0308D157" w:rsidR="00F82FB2" w:rsidRDefault="00F82FB2">
            <w:pPr>
              <w:jc w:val="right"/>
            </w:pPr>
          </w:p>
        </w:tc>
        <w:tc>
          <w:tcPr>
            <w:tcW w:w="720" w:type="dxa"/>
          </w:tcPr>
          <w:p w14:paraId="16ACE5E4" w14:textId="77777777" w:rsidR="00F82FB2" w:rsidRDefault="00000000">
            <w:r>
              <w:rPr>
                <w:noProof/>
              </w:rPr>
              <w:drawing>
                <wp:inline distT="0" distB="0" distL="0" distR="0" wp14:anchorId="1DF8A703" wp14:editId="672BD490">
                  <wp:extent cx="457200" cy="4572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48907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5751996" w14:textId="77777777">
        <w:trPr>
          <w:jc w:val="right"/>
        </w:trPr>
        <w:tc>
          <w:tcPr>
            <w:tcW w:w="4320" w:type="dxa"/>
            <w:vAlign w:val="center"/>
          </w:tcPr>
          <w:p w14:paraId="00DBA14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给你看她给她叔打这么多</w:t>
            </w:r>
          </w:p>
        </w:tc>
        <w:tc>
          <w:tcPr>
            <w:tcW w:w="720" w:type="dxa"/>
          </w:tcPr>
          <w:p w14:paraId="04C7863A" w14:textId="77777777" w:rsidR="00F82FB2" w:rsidRDefault="00000000">
            <w:r>
              <w:rPr>
                <w:noProof/>
              </w:rPr>
              <w:drawing>
                <wp:inline distT="0" distB="0" distL="0" distR="0" wp14:anchorId="1786742D" wp14:editId="1C23B05A">
                  <wp:extent cx="457200" cy="457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6395E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3207091" w14:textId="77777777">
        <w:trPr>
          <w:jc w:val="right"/>
        </w:trPr>
        <w:tc>
          <w:tcPr>
            <w:tcW w:w="4320" w:type="dxa"/>
            <w:vAlign w:val="center"/>
          </w:tcPr>
          <w:p w14:paraId="0F7968B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对啊，感觉懂挺多的</w:t>
            </w:r>
          </w:p>
          <w:p w14:paraId="3FB268F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荔枝爱睡觉：挺聪明的噢</w:t>
            </w:r>
          </w:p>
        </w:tc>
        <w:tc>
          <w:tcPr>
            <w:tcW w:w="720" w:type="dxa"/>
          </w:tcPr>
          <w:p w14:paraId="3A712EE2" w14:textId="77777777" w:rsidR="00F82FB2" w:rsidRDefault="00000000">
            <w:r>
              <w:rPr>
                <w:noProof/>
              </w:rPr>
              <w:drawing>
                <wp:inline distT="0" distB="0" distL="0" distR="0" wp14:anchorId="2031238C" wp14:editId="182D63D7">
                  <wp:extent cx="457200" cy="457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8B23B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0A7795F" w14:textId="77777777">
        <w:tc>
          <w:tcPr>
            <w:tcW w:w="720" w:type="dxa"/>
          </w:tcPr>
          <w:p w14:paraId="2AE54645" w14:textId="77777777" w:rsidR="00F82FB2" w:rsidRDefault="00000000">
            <w:r>
              <w:rPr>
                <w:noProof/>
              </w:rPr>
              <w:drawing>
                <wp:inline distT="0" distB="0" distL="0" distR="0" wp14:anchorId="205BE881" wp14:editId="00F35597">
                  <wp:extent cx="457200" cy="457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8C5A068" w14:textId="77777777" w:rsidR="00F82FB2" w:rsidRDefault="00000000">
            <w:r>
              <w:t>厉害噢</w:t>
            </w:r>
          </w:p>
        </w:tc>
      </w:tr>
    </w:tbl>
    <w:p w14:paraId="03E7DED9" w14:textId="77777777" w:rsidR="00F82FB2" w:rsidRDefault="00F82FB2"/>
    <w:p w14:paraId="715CDA2F" w14:textId="77777777" w:rsidR="00F82FB2" w:rsidRDefault="00000000">
      <w:pPr>
        <w:jc w:val="center"/>
      </w:pPr>
      <w:r>
        <w:t>2024-02-14 23:16:27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465EFDC" w14:textId="77777777">
        <w:tc>
          <w:tcPr>
            <w:tcW w:w="720" w:type="dxa"/>
          </w:tcPr>
          <w:p w14:paraId="122B357D" w14:textId="77777777" w:rsidR="00F82FB2" w:rsidRDefault="00000000">
            <w:r>
              <w:rPr>
                <w:noProof/>
              </w:rPr>
              <w:drawing>
                <wp:inline distT="0" distB="0" distL="0" distR="0" wp14:anchorId="1227223A" wp14:editId="0258D089">
                  <wp:extent cx="457200" cy="4572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AFABFE" w14:textId="77777777" w:rsidR="00F82FB2" w:rsidRDefault="00000000">
            <w:r>
              <w:t>多大噢</w:t>
            </w:r>
          </w:p>
        </w:tc>
      </w:tr>
    </w:tbl>
    <w:p w14:paraId="65AFBAC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5B0E706" w14:textId="77777777">
        <w:trPr>
          <w:jc w:val="right"/>
        </w:trPr>
        <w:tc>
          <w:tcPr>
            <w:tcW w:w="4320" w:type="dxa"/>
            <w:vAlign w:val="center"/>
          </w:tcPr>
          <w:p w14:paraId="219DB87E" w14:textId="77777777" w:rsidR="00F82FB2" w:rsidRDefault="00000000">
            <w:pPr>
              <w:jc w:val="right"/>
            </w:pPr>
            <w:r>
              <w:t>一直问是我女朋友吗</w:t>
            </w:r>
          </w:p>
        </w:tc>
        <w:tc>
          <w:tcPr>
            <w:tcW w:w="720" w:type="dxa"/>
          </w:tcPr>
          <w:p w14:paraId="3ABB7CD6" w14:textId="77777777" w:rsidR="00F82FB2" w:rsidRDefault="00000000">
            <w:r>
              <w:rPr>
                <w:noProof/>
              </w:rPr>
              <w:drawing>
                <wp:inline distT="0" distB="0" distL="0" distR="0" wp14:anchorId="2444BEFF" wp14:editId="7C6006B4">
                  <wp:extent cx="457200" cy="457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B9D6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400D39F" w14:textId="77777777">
        <w:trPr>
          <w:jc w:val="right"/>
        </w:trPr>
        <w:tc>
          <w:tcPr>
            <w:tcW w:w="4320" w:type="dxa"/>
            <w:vAlign w:val="center"/>
          </w:tcPr>
          <w:p w14:paraId="22F1880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一年级还是学前班吧</w:t>
            </w:r>
          </w:p>
          <w:p w14:paraId="26FC3CB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荔枝爱睡觉：多大噢</w:t>
            </w:r>
          </w:p>
        </w:tc>
        <w:tc>
          <w:tcPr>
            <w:tcW w:w="720" w:type="dxa"/>
          </w:tcPr>
          <w:p w14:paraId="35B175CC" w14:textId="77777777" w:rsidR="00F82FB2" w:rsidRDefault="00000000">
            <w:r>
              <w:rPr>
                <w:noProof/>
              </w:rPr>
              <w:drawing>
                <wp:inline distT="0" distB="0" distL="0" distR="0" wp14:anchorId="0AEE1A39" wp14:editId="6B70AB16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363A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3EF2B5D" w14:textId="77777777">
        <w:tc>
          <w:tcPr>
            <w:tcW w:w="720" w:type="dxa"/>
          </w:tcPr>
          <w:p w14:paraId="08D32FA0" w14:textId="77777777" w:rsidR="00F82FB2" w:rsidRDefault="00000000">
            <w:r>
              <w:rPr>
                <w:noProof/>
              </w:rPr>
              <w:drawing>
                <wp:inline distT="0" distB="0" distL="0" distR="0" wp14:anchorId="5C60558A" wp14:editId="76BE745C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D6CFD0" w14:textId="77777777" w:rsidR="00F82FB2" w:rsidRDefault="00000000">
            <w:r>
              <w:t>果然懂的都是小孩</w:t>
            </w:r>
          </w:p>
        </w:tc>
      </w:tr>
    </w:tbl>
    <w:p w14:paraId="195F6F9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D6069BB" w14:textId="77777777">
        <w:trPr>
          <w:jc w:val="right"/>
        </w:trPr>
        <w:tc>
          <w:tcPr>
            <w:tcW w:w="4320" w:type="dxa"/>
            <w:vAlign w:val="center"/>
          </w:tcPr>
          <w:p w14:paraId="7D48E7C4" w14:textId="77777777" w:rsidR="00F82FB2" w:rsidRDefault="00000000">
            <w:pPr>
              <w:jc w:val="right"/>
            </w:pPr>
            <w:r>
              <w:t>可能哦</w:t>
            </w:r>
          </w:p>
        </w:tc>
        <w:tc>
          <w:tcPr>
            <w:tcW w:w="720" w:type="dxa"/>
          </w:tcPr>
          <w:p w14:paraId="70F04A54" w14:textId="77777777" w:rsidR="00F82FB2" w:rsidRDefault="00000000">
            <w:r>
              <w:rPr>
                <w:noProof/>
              </w:rPr>
              <w:drawing>
                <wp:inline distT="0" distB="0" distL="0" distR="0" wp14:anchorId="0382D67A" wp14:editId="4D6AACE8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51676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54CF352" w14:textId="77777777">
        <w:trPr>
          <w:jc w:val="right"/>
        </w:trPr>
        <w:tc>
          <w:tcPr>
            <w:tcW w:w="4320" w:type="dxa"/>
            <w:vAlign w:val="center"/>
          </w:tcPr>
          <w:p w14:paraId="51FB531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粘我一天了，坐我退上玩喉结</w:t>
            </w:r>
          </w:p>
        </w:tc>
        <w:tc>
          <w:tcPr>
            <w:tcW w:w="720" w:type="dxa"/>
          </w:tcPr>
          <w:p w14:paraId="31AF1888" w14:textId="77777777" w:rsidR="00F82FB2" w:rsidRDefault="00000000">
            <w:r>
              <w:rPr>
                <w:noProof/>
              </w:rPr>
              <w:drawing>
                <wp:inline distT="0" distB="0" distL="0" distR="0" wp14:anchorId="10782F07" wp14:editId="6DB0E4D9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F696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0061581" w14:textId="77777777">
        <w:trPr>
          <w:jc w:val="right"/>
        </w:trPr>
        <w:tc>
          <w:tcPr>
            <w:tcW w:w="4320" w:type="dxa"/>
            <w:vAlign w:val="center"/>
          </w:tcPr>
          <w:p w14:paraId="141C763B" w14:textId="33EC15B0" w:rsidR="00F82FB2" w:rsidRDefault="00F82FB2">
            <w:pPr>
              <w:jc w:val="right"/>
            </w:pPr>
          </w:p>
        </w:tc>
        <w:tc>
          <w:tcPr>
            <w:tcW w:w="720" w:type="dxa"/>
          </w:tcPr>
          <w:p w14:paraId="22F08409" w14:textId="77777777" w:rsidR="00F82FB2" w:rsidRDefault="00000000">
            <w:r>
              <w:rPr>
                <w:noProof/>
              </w:rPr>
              <w:drawing>
                <wp:inline distT="0" distB="0" distL="0" distR="0" wp14:anchorId="598ED2F4" wp14:editId="573FD29A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3AD3D" w14:textId="77777777" w:rsidR="00F82FB2" w:rsidRDefault="00F82FB2"/>
    <w:p w14:paraId="64C9B98D" w14:textId="77777777" w:rsidR="00F82FB2" w:rsidRDefault="00000000">
      <w:pPr>
        <w:jc w:val="center"/>
      </w:pPr>
      <w:r>
        <w:t>2024-02-14 23:24:28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48F7985" w14:textId="77777777">
        <w:tc>
          <w:tcPr>
            <w:tcW w:w="720" w:type="dxa"/>
          </w:tcPr>
          <w:p w14:paraId="29E04D27" w14:textId="77777777" w:rsidR="00F82FB2" w:rsidRDefault="00000000">
            <w:r>
              <w:rPr>
                <w:noProof/>
              </w:rPr>
              <w:drawing>
                <wp:inline distT="0" distB="0" distL="0" distR="0" wp14:anchorId="467F305E" wp14:editId="186F587F">
                  <wp:extent cx="457200" cy="4572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FCAD42" w14:textId="77777777" w:rsidR="00F82FB2" w:rsidRDefault="00000000">
            <w:r>
              <w:t>这个小孩也太会了</w:t>
            </w:r>
            <w:r>
              <w:t xml:space="preserve"> </w:t>
            </w:r>
          </w:p>
        </w:tc>
      </w:tr>
    </w:tbl>
    <w:p w14:paraId="2F35B42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A33950C" w14:textId="77777777">
        <w:tc>
          <w:tcPr>
            <w:tcW w:w="720" w:type="dxa"/>
          </w:tcPr>
          <w:p w14:paraId="3A4D88B9" w14:textId="77777777" w:rsidR="00F82FB2" w:rsidRDefault="00000000">
            <w:r>
              <w:rPr>
                <w:noProof/>
              </w:rPr>
              <w:drawing>
                <wp:inline distT="0" distB="0" distL="0" distR="0" wp14:anchorId="02A2CB85" wp14:editId="3A665674">
                  <wp:extent cx="457200" cy="457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82F666" w14:textId="77777777" w:rsidR="00F82FB2" w:rsidRDefault="00000000">
            <w:r>
              <w:t>还会撒娇</w:t>
            </w:r>
          </w:p>
        </w:tc>
      </w:tr>
    </w:tbl>
    <w:p w14:paraId="27E9E01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9A564CF" w14:textId="77777777">
        <w:trPr>
          <w:jc w:val="right"/>
        </w:trPr>
        <w:tc>
          <w:tcPr>
            <w:tcW w:w="4320" w:type="dxa"/>
            <w:vAlign w:val="center"/>
          </w:tcPr>
          <w:p w14:paraId="52461656" w14:textId="77777777" w:rsidR="00F82FB2" w:rsidRDefault="00000000">
            <w:pPr>
              <w:jc w:val="right"/>
            </w:pPr>
            <w:r>
              <w:t>哈哈哈</w:t>
            </w:r>
          </w:p>
        </w:tc>
        <w:tc>
          <w:tcPr>
            <w:tcW w:w="720" w:type="dxa"/>
          </w:tcPr>
          <w:p w14:paraId="65D3CE7C" w14:textId="77777777" w:rsidR="00F82FB2" w:rsidRDefault="00000000">
            <w:r>
              <w:rPr>
                <w:noProof/>
              </w:rPr>
              <w:drawing>
                <wp:inline distT="0" distB="0" distL="0" distR="0" wp14:anchorId="030F6F45" wp14:editId="022C6D5B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9130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C7F4436" w14:textId="77777777">
        <w:trPr>
          <w:jc w:val="right"/>
        </w:trPr>
        <w:tc>
          <w:tcPr>
            <w:tcW w:w="4320" w:type="dxa"/>
            <w:vAlign w:val="center"/>
          </w:tcPr>
          <w:p w14:paraId="41FC6F8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比我这个大小人还会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吗</w:t>
            </w:r>
          </w:p>
        </w:tc>
        <w:tc>
          <w:tcPr>
            <w:tcW w:w="720" w:type="dxa"/>
          </w:tcPr>
          <w:p w14:paraId="0C4F626A" w14:textId="77777777" w:rsidR="00F82FB2" w:rsidRDefault="00000000">
            <w:r>
              <w:rPr>
                <w:noProof/>
              </w:rPr>
              <w:drawing>
                <wp:inline distT="0" distB="0" distL="0" distR="0" wp14:anchorId="7D6BF3E1" wp14:editId="3177FBF1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8C54E" w14:textId="77777777" w:rsidR="00F82FB2" w:rsidRDefault="00F82FB2"/>
    <w:p w14:paraId="6365F436" w14:textId="77777777" w:rsidR="00F82FB2" w:rsidRDefault="00000000">
      <w:pPr>
        <w:jc w:val="center"/>
      </w:pPr>
      <w:r>
        <w:t>2024-02-14 23:35:05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B7B020A" w14:textId="77777777">
        <w:tc>
          <w:tcPr>
            <w:tcW w:w="720" w:type="dxa"/>
          </w:tcPr>
          <w:p w14:paraId="5956A245" w14:textId="77777777" w:rsidR="00F82FB2" w:rsidRDefault="00000000">
            <w:r>
              <w:rPr>
                <w:noProof/>
              </w:rPr>
              <w:drawing>
                <wp:inline distT="0" distB="0" distL="0" distR="0" wp14:anchorId="63090C76" wp14:editId="6D3008BF">
                  <wp:extent cx="457200" cy="4572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9C050F" w14:textId="77777777" w:rsidR="00F82FB2" w:rsidRDefault="00000000">
            <w:r>
              <w:t>是的是的</w:t>
            </w:r>
          </w:p>
        </w:tc>
      </w:tr>
    </w:tbl>
    <w:p w14:paraId="190A2190" w14:textId="77777777" w:rsidR="00F82FB2" w:rsidRDefault="00F82FB2"/>
    <w:p w14:paraId="34B64251" w14:textId="77777777" w:rsidR="00F82FB2" w:rsidRDefault="00000000">
      <w:pPr>
        <w:jc w:val="center"/>
      </w:pPr>
      <w:r>
        <w:t>2024-02-14 23:40:15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1220CDC" w14:textId="77777777">
        <w:trPr>
          <w:jc w:val="right"/>
        </w:trPr>
        <w:tc>
          <w:tcPr>
            <w:tcW w:w="4320" w:type="dxa"/>
            <w:vAlign w:val="center"/>
          </w:tcPr>
          <w:p w14:paraId="4F1AEF5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这小孩她盯着电脑上你的照片傻笑，又问我那种事情</w:t>
            </w:r>
          </w:p>
        </w:tc>
        <w:tc>
          <w:tcPr>
            <w:tcW w:w="720" w:type="dxa"/>
          </w:tcPr>
          <w:p w14:paraId="575C0B15" w14:textId="77777777" w:rsidR="00F82FB2" w:rsidRDefault="00000000">
            <w:r>
              <w:rPr>
                <w:noProof/>
              </w:rPr>
              <w:drawing>
                <wp:inline distT="0" distB="0" distL="0" distR="0" wp14:anchorId="66CC6738" wp14:editId="4AA0B578">
                  <wp:extent cx="457200" cy="4572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3FA7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FD2199F" w14:textId="77777777">
        <w:trPr>
          <w:jc w:val="right"/>
        </w:trPr>
        <w:tc>
          <w:tcPr>
            <w:tcW w:w="4320" w:type="dxa"/>
            <w:vAlign w:val="center"/>
          </w:tcPr>
          <w:p w14:paraId="3ABB5C1A" w14:textId="77777777" w:rsidR="00F82FB2" w:rsidRDefault="00000000">
            <w:pPr>
              <w:jc w:val="right"/>
            </w:pPr>
            <w:r>
              <w:t>我问你啊</w:t>
            </w:r>
          </w:p>
        </w:tc>
        <w:tc>
          <w:tcPr>
            <w:tcW w:w="720" w:type="dxa"/>
          </w:tcPr>
          <w:p w14:paraId="40C92660" w14:textId="77777777" w:rsidR="00F82FB2" w:rsidRDefault="00000000">
            <w:r>
              <w:rPr>
                <w:noProof/>
              </w:rPr>
              <w:drawing>
                <wp:inline distT="0" distB="0" distL="0" distR="0" wp14:anchorId="125EAC8A" wp14:editId="550DEBD8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2DE66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CCC836B" w14:textId="77777777">
        <w:tc>
          <w:tcPr>
            <w:tcW w:w="720" w:type="dxa"/>
          </w:tcPr>
          <w:p w14:paraId="0DED61E1" w14:textId="77777777" w:rsidR="00F82FB2" w:rsidRDefault="00000000">
            <w:r>
              <w:rPr>
                <w:noProof/>
              </w:rPr>
              <w:drawing>
                <wp:inline distT="0" distB="0" distL="0" distR="0" wp14:anchorId="121DA2C6" wp14:editId="15FA4F96">
                  <wp:extent cx="457200" cy="4572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D0A165" w14:textId="77777777" w:rsidR="00F82FB2" w:rsidRDefault="00000000">
            <w:r>
              <w:t>哈哈哈哈哈</w:t>
            </w:r>
          </w:p>
        </w:tc>
      </w:tr>
    </w:tbl>
    <w:p w14:paraId="7CDA970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4A7FF17" w14:textId="77777777">
        <w:trPr>
          <w:jc w:val="right"/>
        </w:trPr>
        <w:tc>
          <w:tcPr>
            <w:tcW w:w="4320" w:type="dxa"/>
            <w:vAlign w:val="center"/>
          </w:tcPr>
          <w:p w14:paraId="68DFFA5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放小猪佩奇都压不住她的嘴</w:t>
            </w:r>
          </w:p>
        </w:tc>
        <w:tc>
          <w:tcPr>
            <w:tcW w:w="720" w:type="dxa"/>
          </w:tcPr>
          <w:p w14:paraId="7394F5D6" w14:textId="77777777" w:rsidR="00F82FB2" w:rsidRDefault="00000000">
            <w:r>
              <w:rPr>
                <w:noProof/>
              </w:rPr>
              <w:drawing>
                <wp:inline distT="0" distB="0" distL="0" distR="0" wp14:anchorId="3ECBF62C" wp14:editId="31AFD72B">
                  <wp:extent cx="457200" cy="4572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1E20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E84D3F6" w14:textId="77777777">
        <w:trPr>
          <w:jc w:val="right"/>
        </w:trPr>
        <w:tc>
          <w:tcPr>
            <w:tcW w:w="4320" w:type="dxa"/>
            <w:vAlign w:val="center"/>
          </w:tcPr>
          <w:p w14:paraId="79783998" w14:textId="77777777" w:rsidR="00F82FB2" w:rsidRDefault="00000000">
            <w:pPr>
              <w:jc w:val="right"/>
            </w:pPr>
            <w:r>
              <w:t>你啥时候开始上班</w:t>
            </w:r>
          </w:p>
        </w:tc>
        <w:tc>
          <w:tcPr>
            <w:tcW w:w="720" w:type="dxa"/>
          </w:tcPr>
          <w:p w14:paraId="14467861" w14:textId="77777777" w:rsidR="00F82FB2" w:rsidRDefault="00000000">
            <w:r>
              <w:rPr>
                <w:noProof/>
              </w:rPr>
              <w:drawing>
                <wp:inline distT="0" distB="0" distL="0" distR="0" wp14:anchorId="41DE56A7" wp14:editId="09AF09D5">
                  <wp:extent cx="457200" cy="4572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48371" w14:textId="77777777" w:rsidR="00F82FB2" w:rsidRDefault="00F82FB2"/>
    <w:p w14:paraId="25F388A7" w14:textId="77777777" w:rsidR="00F82FB2" w:rsidRDefault="00000000">
      <w:pPr>
        <w:jc w:val="center"/>
      </w:pPr>
      <w:r>
        <w:t>2024-02-14 23:46:26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035133F" w14:textId="77777777">
        <w:tc>
          <w:tcPr>
            <w:tcW w:w="720" w:type="dxa"/>
          </w:tcPr>
          <w:p w14:paraId="0ACE393A" w14:textId="77777777" w:rsidR="00F82FB2" w:rsidRDefault="00000000">
            <w:r>
              <w:rPr>
                <w:noProof/>
              </w:rPr>
              <w:drawing>
                <wp:inline distT="0" distB="0" distL="0" distR="0" wp14:anchorId="1B18D698" wp14:editId="22ED5120">
                  <wp:extent cx="457200" cy="4572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760F48" w14:textId="77777777" w:rsidR="00F82FB2" w:rsidRDefault="00000000">
            <w:r>
              <w:t>过两天</w:t>
            </w:r>
          </w:p>
        </w:tc>
      </w:tr>
    </w:tbl>
    <w:p w14:paraId="6F304CC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3E57D4E" w14:textId="77777777">
        <w:tc>
          <w:tcPr>
            <w:tcW w:w="720" w:type="dxa"/>
          </w:tcPr>
          <w:p w14:paraId="2AFE2F8F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054DEC2E" wp14:editId="196A52FE">
                  <wp:extent cx="457200" cy="4572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4733C84" w14:textId="77777777" w:rsidR="00F82FB2" w:rsidRDefault="00000000">
            <w:r>
              <w:t>你啥时候回去</w:t>
            </w:r>
          </w:p>
        </w:tc>
      </w:tr>
    </w:tbl>
    <w:p w14:paraId="1604DBC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84F764F" w14:textId="77777777">
        <w:tc>
          <w:tcPr>
            <w:tcW w:w="720" w:type="dxa"/>
          </w:tcPr>
          <w:p w14:paraId="5370FF5E" w14:textId="77777777" w:rsidR="00F82FB2" w:rsidRDefault="00000000">
            <w:r>
              <w:rPr>
                <w:noProof/>
              </w:rPr>
              <w:drawing>
                <wp:inline distT="0" distB="0" distL="0" distR="0" wp14:anchorId="1EFE892E" wp14:editId="25E17850">
                  <wp:extent cx="457200" cy="4572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01A652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那给他放熊出没</w:t>
            </w:r>
            <w:r>
              <w:rPr>
                <w:lang w:eastAsia="zh-CN"/>
              </w:rPr>
              <w:t xml:space="preserve"> </w:t>
            </w:r>
          </w:p>
          <w:p w14:paraId="27566438" w14:textId="77777777" w:rsidR="00F82FB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：放小猪佩奇都压不住她的嘴</w:t>
            </w:r>
          </w:p>
        </w:tc>
      </w:tr>
    </w:tbl>
    <w:p w14:paraId="5B7A96DB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4B99566" w14:textId="77777777">
        <w:trPr>
          <w:jc w:val="right"/>
        </w:trPr>
        <w:tc>
          <w:tcPr>
            <w:tcW w:w="4320" w:type="dxa"/>
            <w:vAlign w:val="center"/>
          </w:tcPr>
          <w:p w14:paraId="08FA277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也是过两天</w:t>
            </w:r>
          </w:p>
          <w:p w14:paraId="7FC8431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荔枝爱睡觉：你啥时候回去</w:t>
            </w:r>
          </w:p>
        </w:tc>
        <w:tc>
          <w:tcPr>
            <w:tcW w:w="720" w:type="dxa"/>
          </w:tcPr>
          <w:p w14:paraId="40C29ACE" w14:textId="77777777" w:rsidR="00F82FB2" w:rsidRDefault="00000000">
            <w:r>
              <w:rPr>
                <w:noProof/>
              </w:rPr>
              <w:drawing>
                <wp:inline distT="0" distB="0" distL="0" distR="0" wp14:anchorId="55D15D4B" wp14:editId="5BF4E3FB">
                  <wp:extent cx="457200" cy="4572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5253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3B9D53D" w14:textId="77777777">
        <w:trPr>
          <w:jc w:val="right"/>
        </w:trPr>
        <w:tc>
          <w:tcPr>
            <w:tcW w:w="4320" w:type="dxa"/>
            <w:vAlign w:val="center"/>
          </w:tcPr>
          <w:p w14:paraId="0092CEC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哈哈哈，这个可以试一试</w:t>
            </w:r>
          </w:p>
          <w:p w14:paraId="1B12BF6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荔枝爱睡觉：那给他放熊出没</w:t>
            </w:r>
          </w:p>
        </w:tc>
        <w:tc>
          <w:tcPr>
            <w:tcW w:w="720" w:type="dxa"/>
          </w:tcPr>
          <w:p w14:paraId="39455425" w14:textId="77777777" w:rsidR="00F82FB2" w:rsidRDefault="00000000">
            <w:r>
              <w:rPr>
                <w:noProof/>
              </w:rPr>
              <w:drawing>
                <wp:inline distT="0" distB="0" distL="0" distR="0" wp14:anchorId="5CDAF6F0" wp14:editId="57403E76">
                  <wp:extent cx="457200" cy="4572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65362" w14:textId="77777777" w:rsidR="00F82FB2" w:rsidRDefault="00F82FB2"/>
    <w:p w14:paraId="6E29C8B7" w14:textId="77777777" w:rsidR="00F82FB2" w:rsidRDefault="00000000">
      <w:pPr>
        <w:jc w:val="center"/>
      </w:pPr>
      <w:r>
        <w:t>2024-02-14 23:55:39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D7C143" w14:textId="77777777">
        <w:trPr>
          <w:jc w:val="right"/>
        </w:trPr>
        <w:tc>
          <w:tcPr>
            <w:tcW w:w="4320" w:type="dxa"/>
            <w:vAlign w:val="center"/>
          </w:tcPr>
          <w:p w14:paraId="540606E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如果我约你出来见面，你会来？</w:t>
            </w:r>
          </w:p>
        </w:tc>
        <w:tc>
          <w:tcPr>
            <w:tcW w:w="720" w:type="dxa"/>
          </w:tcPr>
          <w:p w14:paraId="0643671F" w14:textId="77777777" w:rsidR="00F82FB2" w:rsidRDefault="00000000">
            <w:r>
              <w:rPr>
                <w:noProof/>
              </w:rPr>
              <w:drawing>
                <wp:inline distT="0" distB="0" distL="0" distR="0" wp14:anchorId="56A91693" wp14:editId="2FD3D9D9">
                  <wp:extent cx="457200" cy="4572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E1F9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5A063D2" w14:textId="77777777">
        <w:tc>
          <w:tcPr>
            <w:tcW w:w="720" w:type="dxa"/>
          </w:tcPr>
          <w:p w14:paraId="40AF1EE0" w14:textId="77777777" w:rsidR="00F82FB2" w:rsidRDefault="00000000">
            <w:r>
              <w:rPr>
                <w:noProof/>
              </w:rPr>
              <w:drawing>
                <wp:inline distT="0" distB="0" distL="0" distR="0" wp14:anchorId="6D592881" wp14:editId="1073D26E">
                  <wp:extent cx="457200" cy="4572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405F9A" w14:textId="77777777" w:rsidR="00F82FB2" w:rsidRDefault="00000000">
            <w:r>
              <w:t>你要来成都</w:t>
            </w:r>
            <w:r>
              <w:t>?</w:t>
            </w:r>
          </w:p>
        </w:tc>
      </w:tr>
    </w:tbl>
    <w:p w14:paraId="0522571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09FB6F5" w14:textId="77777777">
        <w:tc>
          <w:tcPr>
            <w:tcW w:w="720" w:type="dxa"/>
          </w:tcPr>
          <w:p w14:paraId="1172F09C" w14:textId="77777777" w:rsidR="00F82FB2" w:rsidRDefault="00000000">
            <w:r>
              <w:rPr>
                <w:noProof/>
              </w:rPr>
              <w:drawing>
                <wp:inline distT="0" distB="0" distL="0" distR="0" wp14:anchorId="465C7949" wp14:editId="64A5CF9E">
                  <wp:extent cx="457200" cy="4572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854474" w14:textId="77777777" w:rsidR="00F82FB2" w:rsidRDefault="00000000">
            <w:r>
              <w:t>【表情包】</w:t>
            </w:r>
          </w:p>
        </w:tc>
      </w:tr>
    </w:tbl>
    <w:p w14:paraId="3A3AC44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480DFBF" w14:textId="77777777">
        <w:tc>
          <w:tcPr>
            <w:tcW w:w="720" w:type="dxa"/>
          </w:tcPr>
          <w:p w14:paraId="7B888CC4" w14:textId="77777777" w:rsidR="00F82FB2" w:rsidRDefault="00000000">
            <w:r>
              <w:rPr>
                <w:noProof/>
              </w:rPr>
              <w:drawing>
                <wp:inline distT="0" distB="0" distL="0" distR="0" wp14:anchorId="481AC208" wp14:editId="45927A62">
                  <wp:extent cx="457200" cy="4572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8D2527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熊出没还是可以的</w:t>
            </w:r>
          </w:p>
          <w:p w14:paraId="01D71D04" w14:textId="77777777" w:rsidR="00F82FB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：哈哈哈，这个可以试一试</w:t>
            </w:r>
          </w:p>
        </w:tc>
      </w:tr>
    </w:tbl>
    <w:p w14:paraId="4F146C31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C593555" w14:textId="77777777">
        <w:tc>
          <w:tcPr>
            <w:tcW w:w="720" w:type="dxa"/>
          </w:tcPr>
          <w:p w14:paraId="5D87816B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1F6DD466" wp14:editId="537A1BE1">
                  <wp:extent cx="457200" cy="4572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7CDC1C" w14:textId="77777777" w:rsidR="00F82FB2" w:rsidRDefault="00000000">
            <w:r>
              <w:t>那也快咯</w:t>
            </w:r>
          </w:p>
          <w:p w14:paraId="7B14E9C5" w14:textId="77777777" w:rsidR="00F82FB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：也是过两天</w:t>
            </w:r>
          </w:p>
        </w:tc>
      </w:tr>
    </w:tbl>
    <w:p w14:paraId="355FE701" w14:textId="77777777" w:rsidR="00F82FB2" w:rsidRDefault="00F82FB2"/>
    <w:p w14:paraId="3B2DE535" w14:textId="77777777" w:rsidR="00F82FB2" w:rsidRDefault="00000000">
      <w:pPr>
        <w:jc w:val="center"/>
      </w:pPr>
      <w:r>
        <w:t>2024-02-15 00:01:00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8AFF2A2" w14:textId="77777777">
        <w:trPr>
          <w:jc w:val="right"/>
        </w:trPr>
        <w:tc>
          <w:tcPr>
            <w:tcW w:w="4320" w:type="dxa"/>
            <w:vAlign w:val="center"/>
          </w:tcPr>
          <w:p w14:paraId="6ABF05E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你想让我去？</w:t>
            </w:r>
          </w:p>
          <w:p w14:paraId="3D52857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荔枝爱睡觉：你要来成都</w:t>
            </w:r>
            <w:r>
              <w:rPr>
                <w:color w:val="797979"/>
                <w:highlight w:val="lightGray"/>
                <w:lang w:eastAsia="zh-CN"/>
              </w:rPr>
              <w:t>?</w:t>
            </w:r>
          </w:p>
        </w:tc>
        <w:tc>
          <w:tcPr>
            <w:tcW w:w="720" w:type="dxa"/>
          </w:tcPr>
          <w:p w14:paraId="21D66366" w14:textId="77777777" w:rsidR="00F82FB2" w:rsidRDefault="00000000">
            <w:r>
              <w:rPr>
                <w:noProof/>
              </w:rPr>
              <w:drawing>
                <wp:inline distT="0" distB="0" distL="0" distR="0" wp14:anchorId="0E8C63E1" wp14:editId="3AE059BF">
                  <wp:extent cx="457200" cy="4572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FBFBA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8BD2709" w14:textId="77777777">
        <w:trPr>
          <w:jc w:val="right"/>
        </w:trPr>
        <w:tc>
          <w:tcPr>
            <w:tcW w:w="4320" w:type="dxa"/>
            <w:vAlign w:val="center"/>
          </w:tcPr>
          <w:p w14:paraId="6DF133F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我喜欢礼貌一点的</w:t>
            </w:r>
          </w:p>
          <w:p w14:paraId="59637AD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荔枝爱睡觉：你要来成都</w:t>
            </w:r>
            <w:r>
              <w:rPr>
                <w:color w:val="797979"/>
                <w:highlight w:val="lightGray"/>
                <w:lang w:eastAsia="zh-CN"/>
              </w:rPr>
              <w:t>?</w:t>
            </w:r>
          </w:p>
        </w:tc>
        <w:tc>
          <w:tcPr>
            <w:tcW w:w="720" w:type="dxa"/>
          </w:tcPr>
          <w:p w14:paraId="586BC04D" w14:textId="77777777" w:rsidR="00F82FB2" w:rsidRDefault="00000000">
            <w:r>
              <w:rPr>
                <w:noProof/>
              </w:rPr>
              <w:drawing>
                <wp:inline distT="0" distB="0" distL="0" distR="0" wp14:anchorId="4BDFD844" wp14:editId="65788769">
                  <wp:extent cx="457200" cy="4572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8F4EA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B50198C" w14:textId="77777777">
        <w:trPr>
          <w:jc w:val="right"/>
        </w:trPr>
        <w:tc>
          <w:tcPr>
            <w:tcW w:w="4320" w:type="dxa"/>
            <w:vAlign w:val="center"/>
          </w:tcPr>
          <w:p w14:paraId="53CA047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你几号上班咯？</w:t>
            </w:r>
          </w:p>
          <w:p w14:paraId="081AE76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荔枝爱睡觉：那也快咯</w:t>
            </w:r>
          </w:p>
        </w:tc>
        <w:tc>
          <w:tcPr>
            <w:tcW w:w="720" w:type="dxa"/>
          </w:tcPr>
          <w:p w14:paraId="0B2B6861" w14:textId="77777777" w:rsidR="00F82FB2" w:rsidRDefault="00000000">
            <w:r>
              <w:rPr>
                <w:noProof/>
              </w:rPr>
              <w:drawing>
                <wp:inline distT="0" distB="0" distL="0" distR="0" wp14:anchorId="5BEFB7C3" wp14:editId="16698DE8">
                  <wp:extent cx="457200" cy="4572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F0CE3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B9A898D" w14:textId="77777777">
        <w:tc>
          <w:tcPr>
            <w:tcW w:w="720" w:type="dxa"/>
          </w:tcPr>
          <w:p w14:paraId="3323592A" w14:textId="77777777" w:rsidR="00F82FB2" w:rsidRDefault="00000000">
            <w:r>
              <w:rPr>
                <w:noProof/>
              </w:rPr>
              <w:drawing>
                <wp:inline distT="0" distB="0" distL="0" distR="0" wp14:anchorId="6A75BD7E" wp14:editId="41F37E2A">
                  <wp:extent cx="457200" cy="4572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20639E" w14:textId="77777777" w:rsidR="00F82FB2" w:rsidRDefault="00000000">
            <w:r>
              <w:t>怎样算礼貌一点</w:t>
            </w:r>
          </w:p>
        </w:tc>
      </w:tr>
    </w:tbl>
    <w:p w14:paraId="229BC87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E1DFC84" w14:textId="77777777">
        <w:tc>
          <w:tcPr>
            <w:tcW w:w="720" w:type="dxa"/>
          </w:tcPr>
          <w:p w14:paraId="4D65E913" w14:textId="77777777" w:rsidR="00F82FB2" w:rsidRDefault="00000000">
            <w:r>
              <w:rPr>
                <w:noProof/>
              </w:rPr>
              <w:drawing>
                <wp:inline distT="0" distB="0" distL="0" distR="0" wp14:anchorId="353BE09C" wp14:editId="552481DC">
                  <wp:extent cx="457200" cy="4572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AB5D0F" w14:textId="77777777" w:rsidR="00F82FB2" w:rsidRDefault="00000000">
            <w:r>
              <w:t>17</w:t>
            </w:r>
            <w:r>
              <w:t>－</w:t>
            </w:r>
            <w:r>
              <w:t>18</w:t>
            </w:r>
          </w:p>
        </w:tc>
      </w:tr>
    </w:tbl>
    <w:p w14:paraId="7F6D1549" w14:textId="77777777" w:rsidR="00F82FB2" w:rsidRDefault="00F82FB2"/>
    <w:p w14:paraId="16D6A0B6" w14:textId="77777777" w:rsidR="00F82FB2" w:rsidRDefault="00000000">
      <w:pPr>
        <w:jc w:val="center"/>
      </w:pPr>
      <w:r>
        <w:t>2024-02-15 00:08:23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396AEA9" w14:textId="77777777">
        <w:trPr>
          <w:jc w:val="right"/>
        </w:trPr>
        <w:tc>
          <w:tcPr>
            <w:tcW w:w="4320" w:type="dxa"/>
            <w:vAlign w:val="center"/>
          </w:tcPr>
          <w:p w14:paraId="42E01E1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按照你的情况来，如果让你来贵阳你能来？</w:t>
            </w:r>
          </w:p>
        </w:tc>
        <w:tc>
          <w:tcPr>
            <w:tcW w:w="720" w:type="dxa"/>
          </w:tcPr>
          <w:p w14:paraId="2AEF2622" w14:textId="77777777" w:rsidR="00F82FB2" w:rsidRDefault="00000000">
            <w:r>
              <w:rPr>
                <w:noProof/>
              </w:rPr>
              <w:drawing>
                <wp:inline distT="0" distB="0" distL="0" distR="0" wp14:anchorId="7496AFCF" wp14:editId="53E37EB3">
                  <wp:extent cx="457200" cy="4572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747B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D56115C" w14:textId="77777777">
        <w:trPr>
          <w:jc w:val="right"/>
        </w:trPr>
        <w:tc>
          <w:tcPr>
            <w:tcW w:w="4320" w:type="dxa"/>
            <w:vAlign w:val="center"/>
          </w:tcPr>
          <w:p w14:paraId="3047D5E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这样的话我就走贵阳嘛</w:t>
            </w:r>
          </w:p>
        </w:tc>
        <w:tc>
          <w:tcPr>
            <w:tcW w:w="720" w:type="dxa"/>
          </w:tcPr>
          <w:p w14:paraId="4EE6F51C" w14:textId="77777777" w:rsidR="00F82FB2" w:rsidRDefault="00000000">
            <w:r>
              <w:rPr>
                <w:noProof/>
              </w:rPr>
              <w:drawing>
                <wp:inline distT="0" distB="0" distL="0" distR="0" wp14:anchorId="59808573" wp14:editId="328C6040">
                  <wp:extent cx="457200" cy="4572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4B64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D21EE8D" w14:textId="77777777">
        <w:tc>
          <w:tcPr>
            <w:tcW w:w="720" w:type="dxa"/>
          </w:tcPr>
          <w:p w14:paraId="1630F8E4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4E553810" wp14:editId="36549C39">
                  <wp:extent cx="457200" cy="4572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C9006B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我上班了之后就比较忙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没有时间唉</w:t>
            </w:r>
          </w:p>
        </w:tc>
      </w:tr>
    </w:tbl>
    <w:p w14:paraId="69C95D6E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786DBDD" w14:textId="77777777">
        <w:trPr>
          <w:jc w:val="right"/>
        </w:trPr>
        <w:tc>
          <w:tcPr>
            <w:tcW w:w="4320" w:type="dxa"/>
            <w:vAlign w:val="center"/>
          </w:tcPr>
          <w:p w14:paraId="6D12265E" w14:textId="77777777" w:rsidR="00F82FB2" w:rsidRDefault="00000000">
            <w:pPr>
              <w:jc w:val="right"/>
            </w:pPr>
            <w:proofErr w:type="spellStart"/>
            <w:r>
              <w:t>就这明后天</w:t>
            </w:r>
            <w:proofErr w:type="spellEnd"/>
          </w:p>
        </w:tc>
        <w:tc>
          <w:tcPr>
            <w:tcW w:w="720" w:type="dxa"/>
          </w:tcPr>
          <w:p w14:paraId="6C56C315" w14:textId="77777777" w:rsidR="00F82FB2" w:rsidRDefault="00000000">
            <w:r>
              <w:rPr>
                <w:noProof/>
              </w:rPr>
              <w:drawing>
                <wp:inline distT="0" distB="0" distL="0" distR="0" wp14:anchorId="66FA0B73" wp14:editId="21962554">
                  <wp:extent cx="457200" cy="4572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D820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1425142" w14:textId="77777777">
        <w:trPr>
          <w:jc w:val="right"/>
        </w:trPr>
        <w:tc>
          <w:tcPr>
            <w:tcW w:w="4320" w:type="dxa"/>
            <w:vAlign w:val="center"/>
          </w:tcPr>
          <w:p w14:paraId="7A62311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没占用你多少时间，十几个小时吧</w:t>
            </w:r>
          </w:p>
        </w:tc>
        <w:tc>
          <w:tcPr>
            <w:tcW w:w="720" w:type="dxa"/>
          </w:tcPr>
          <w:p w14:paraId="24022496" w14:textId="77777777" w:rsidR="00F82FB2" w:rsidRDefault="00000000">
            <w:r>
              <w:rPr>
                <w:noProof/>
              </w:rPr>
              <w:drawing>
                <wp:inline distT="0" distB="0" distL="0" distR="0" wp14:anchorId="1822C63C" wp14:editId="091BA08D">
                  <wp:extent cx="457200" cy="4572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33FE6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4DA5DA8" w14:textId="77777777">
        <w:tc>
          <w:tcPr>
            <w:tcW w:w="720" w:type="dxa"/>
          </w:tcPr>
          <w:p w14:paraId="2DB2D24A" w14:textId="77777777" w:rsidR="00F82FB2" w:rsidRDefault="00000000">
            <w:r>
              <w:rPr>
                <w:noProof/>
              </w:rPr>
              <w:drawing>
                <wp:inline distT="0" distB="0" distL="0" distR="0" wp14:anchorId="03EAEFE8" wp14:editId="670250F9">
                  <wp:extent cx="457200" cy="4572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3A3A46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我去贵阳的话那肯定是不可能的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1847C1C9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6BC9CD6" w14:textId="77777777">
        <w:tc>
          <w:tcPr>
            <w:tcW w:w="720" w:type="dxa"/>
          </w:tcPr>
          <w:p w14:paraId="13E20800" w14:textId="77777777" w:rsidR="00F82FB2" w:rsidRDefault="00000000">
            <w:r>
              <w:rPr>
                <w:noProof/>
              </w:rPr>
              <w:drawing>
                <wp:inline distT="0" distB="0" distL="0" distR="0" wp14:anchorId="5EE95B6A" wp14:editId="3964CE1F">
                  <wp:extent cx="457200" cy="4572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159A284" w14:textId="77777777" w:rsidR="00F82FB2" w:rsidRDefault="00000000">
            <w:r>
              <w:t>除非你来成都</w:t>
            </w:r>
            <w:r>
              <w:t xml:space="preserve"> </w:t>
            </w:r>
          </w:p>
        </w:tc>
      </w:tr>
    </w:tbl>
    <w:p w14:paraId="4CD9936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7F70E29" w14:textId="77777777">
        <w:tc>
          <w:tcPr>
            <w:tcW w:w="720" w:type="dxa"/>
          </w:tcPr>
          <w:p w14:paraId="51F8080B" w14:textId="77777777" w:rsidR="00F82FB2" w:rsidRDefault="00000000">
            <w:r>
              <w:rPr>
                <w:noProof/>
              </w:rPr>
              <w:drawing>
                <wp:inline distT="0" distB="0" distL="0" distR="0" wp14:anchorId="6B444237" wp14:editId="34AD38B5">
                  <wp:extent cx="457200" cy="4572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5967FC" w14:textId="77777777" w:rsidR="00F82FB2" w:rsidRDefault="00000000">
            <w:r>
              <w:t>【表情包】</w:t>
            </w:r>
          </w:p>
        </w:tc>
      </w:tr>
    </w:tbl>
    <w:p w14:paraId="2BE6E5AE" w14:textId="77777777" w:rsidR="00F82FB2" w:rsidRDefault="00F82FB2"/>
    <w:p w14:paraId="5406132F" w14:textId="77777777" w:rsidR="00F82FB2" w:rsidRDefault="00000000">
      <w:pPr>
        <w:jc w:val="center"/>
      </w:pPr>
      <w:r>
        <w:t>2024-02-15 00:13:39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4438C74" w14:textId="77777777">
        <w:trPr>
          <w:jc w:val="right"/>
        </w:trPr>
        <w:tc>
          <w:tcPr>
            <w:tcW w:w="4320" w:type="dxa"/>
            <w:vAlign w:val="center"/>
          </w:tcPr>
          <w:p w14:paraId="081ADD27" w14:textId="77777777" w:rsidR="00F82FB2" w:rsidRDefault="00000000">
            <w:pPr>
              <w:jc w:val="right"/>
            </w:pPr>
            <w:r>
              <w:t>好</w:t>
            </w:r>
          </w:p>
        </w:tc>
        <w:tc>
          <w:tcPr>
            <w:tcW w:w="720" w:type="dxa"/>
          </w:tcPr>
          <w:p w14:paraId="09A2C3F0" w14:textId="77777777" w:rsidR="00F82FB2" w:rsidRDefault="00000000">
            <w:r>
              <w:rPr>
                <w:noProof/>
              </w:rPr>
              <w:drawing>
                <wp:inline distT="0" distB="0" distL="0" distR="0" wp14:anchorId="746553FD" wp14:editId="6E5401C0">
                  <wp:extent cx="457200" cy="4572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7015C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958957E" w14:textId="77777777">
        <w:tc>
          <w:tcPr>
            <w:tcW w:w="720" w:type="dxa"/>
          </w:tcPr>
          <w:p w14:paraId="5D016D9B" w14:textId="77777777" w:rsidR="00F82FB2" w:rsidRDefault="00000000">
            <w:r>
              <w:rPr>
                <w:noProof/>
              </w:rPr>
              <w:drawing>
                <wp:inline distT="0" distB="0" distL="0" distR="0" wp14:anchorId="27D411DF" wp14:editId="0DBE59E1">
                  <wp:extent cx="457200" cy="4572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D6B132" w14:textId="77777777" w:rsidR="00F82FB2" w:rsidRDefault="00000000">
            <w:r>
              <w:t>那你又不可能来</w:t>
            </w:r>
            <w:r>
              <w:t xml:space="preserve"> </w:t>
            </w:r>
          </w:p>
        </w:tc>
      </w:tr>
    </w:tbl>
    <w:p w14:paraId="166BE3CF" w14:textId="77777777" w:rsidR="00F82FB2" w:rsidRDefault="00F82FB2"/>
    <w:p w14:paraId="440F384B" w14:textId="77777777" w:rsidR="00F82FB2" w:rsidRDefault="00000000">
      <w:pPr>
        <w:jc w:val="center"/>
      </w:pPr>
      <w:r>
        <w:t>2024-02-15 00:26:14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B499572" w14:textId="77777777">
        <w:trPr>
          <w:jc w:val="right"/>
        </w:trPr>
        <w:tc>
          <w:tcPr>
            <w:tcW w:w="4320" w:type="dxa"/>
            <w:vAlign w:val="center"/>
          </w:tcPr>
          <w:p w14:paraId="16EF62A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那你是担心什么？</w:t>
            </w:r>
          </w:p>
          <w:p w14:paraId="78A8462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荔枝爱睡觉：我去贵阳的话那肯定是不可能的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6A97594B" w14:textId="77777777" w:rsidR="00F82FB2" w:rsidRDefault="00000000">
            <w:r>
              <w:rPr>
                <w:noProof/>
              </w:rPr>
              <w:drawing>
                <wp:inline distT="0" distB="0" distL="0" distR="0" wp14:anchorId="5A8AB340" wp14:editId="160B8607">
                  <wp:extent cx="457200" cy="4572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7124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A52CA59" w14:textId="77777777">
        <w:tc>
          <w:tcPr>
            <w:tcW w:w="720" w:type="dxa"/>
          </w:tcPr>
          <w:p w14:paraId="0184FBCC" w14:textId="77777777" w:rsidR="00F82FB2" w:rsidRDefault="00000000">
            <w:r>
              <w:rPr>
                <w:noProof/>
              </w:rPr>
              <w:drawing>
                <wp:inline distT="0" distB="0" distL="0" distR="0" wp14:anchorId="532183F9" wp14:editId="47D0C198">
                  <wp:extent cx="457200" cy="4572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5BC77F4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不是担心什么</w:t>
            </w:r>
            <w:r>
              <w:rPr>
                <w:lang w:eastAsia="zh-CN"/>
              </w:rPr>
              <w:t xml:space="preserve">  </w:t>
            </w:r>
            <w:r>
              <w:rPr>
                <w:lang w:eastAsia="zh-CN"/>
              </w:rPr>
              <w:t>是因为忙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25297D31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8FBBDAF" w14:textId="77777777">
        <w:trPr>
          <w:jc w:val="right"/>
        </w:trPr>
        <w:tc>
          <w:tcPr>
            <w:tcW w:w="4320" w:type="dxa"/>
            <w:vAlign w:val="center"/>
          </w:tcPr>
          <w:p w14:paraId="43B497DE" w14:textId="77777777" w:rsidR="00F82FB2" w:rsidRDefault="00000000">
            <w:pPr>
              <w:jc w:val="right"/>
            </w:pPr>
            <w:proofErr w:type="spellStart"/>
            <w:r>
              <w:t>好知道了</w:t>
            </w:r>
            <w:proofErr w:type="spellEnd"/>
          </w:p>
        </w:tc>
        <w:tc>
          <w:tcPr>
            <w:tcW w:w="720" w:type="dxa"/>
          </w:tcPr>
          <w:p w14:paraId="0232FC0A" w14:textId="77777777" w:rsidR="00F82FB2" w:rsidRDefault="00000000">
            <w:r>
              <w:rPr>
                <w:noProof/>
              </w:rPr>
              <w:drawing>
                <wp:inline distT="0" distB="0" distL="0" distR="0" wp14:anchorId="2E9FD1C4" wp14:editId="443F151C">
                  <wp:extent cx="457200" cy="4572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8C94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1C378DB" w14:textId="77777777">
        <w:tc>
          <w:tcPr>
            <w:tcW w:w="720" w:type="dxa"/>
          </w:tcPr>
          <w:p w14:paraId="223F80F1" w14:textId="77777777" w:rsidR="00F82FB2" w:rsidRDefault="00000000">
            <w:r>
              <w:rPr>
                <w:noProof/>
              </w:rPr>
              <w:drawing>
                <wp:inline distT="0" distB="0" distL="0" distR="0" wp14:anchorId="4319A2E5" wp14:editId="498B0F38">
                  <wp:extent cx="457200" cy="4572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425BAA" w14:textId="77777777" w:rsidR="00F82FB2" w:rsidRDefault="00000000">
            <w:r>
              <w:t>【表情包】</w:t>
            </w:r>
          </w:p>
        </w:tc>
      </w:tr>
    </w:tbl>
    <w:p w14:paraId="430012D8" w14:textId="77777777" w:rsidR="00F82FB2" w:rsidRDefault="00F82FB2"/>
    <w:p w14:paraId="74DFC587" w14:textId="77777777" w:rsidR="00F82FB2" w:rsidRDefault="00000000">
      <w:pPr>
        <w:jc w:val="center"/>
      </w:pPr>
      <w:r>
        <w:t>2024-02-15 14:00:24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5B9344C" w14:textId="77777777">
        <w:trPr>
          <w:jc w:val="right"/>
        </w:trPr>
        <w:tc>
          <w:tcPr>
            <w:tcW w:w="4320" w:type="dxa"/>
            <w:vAlign w:val="center"/>
          </w:tcPr>
          <w:p w14:paraId="47A9D3D0" w14:textId="77777777" w:rsidR="00F82FB2" w:rsidRDefault="00000000">
            <w:pPr>
              <w:jc w:val="right"/>
            </w:pPr>
            <w:r>
              <w:t>我出来了</w:t>
            </w:r>
          </w:p>
        </w:tc>
        <w:tc>
          <w:tcPr>
            <w:tcW w:w="720" w:type="dxa"/>
          </w:tcPr>
          <w:p w14:paraId="592FB17F" w14:textId="77777777" w:rsidR="00F82FB2" w:rsidRDefault="00000000">
            <w:r>
              <w:rPr>
                <w:noProof/>
              </w:rPr>
              <w:drawing>
                <wp:inline distT="0" distB="0" distL="0" distR="0" wp14:anchorId="76D3C3FD" wp14:editId="3512A949">
                  <wp:extent cx="457200" cy="4572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8154E" w14:textId="77777777" w:rsidR="00F82FB2" w:rsidRDefault="00F82FB2"/>
    <w:p w14:paraId="1FF65F67" w14:textId="77777777" w:rsidR="00F82FB2" w:rsidRDefault="00000000">
      <w:pPr>
        <w:jc w:val="center"/>
      </w:pPr>
      <w:r>
        <w:t>2024-02-15 14:12:13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49498CE" w14:textId="77777777">
        <w:tc>
          <w:tcPr>
            <w:tcW w:w="720" w:type="dxa"/>
          </w:tcPr>
          <w:p w14:paraId="49B6B4E1" w14:textId="77777777" w:rsidR="00F82FB2" w:rsidRDefault="00000000">
            <w:r>
              <w:rPr>
                <w:noProof/>
              </w:rPr>
              <w:drawing>
                <wp:inline distT="0" distB="0" distL="0" distR="0" wp14:anchorId="27F53069" wp14:editId="044EEC4A">
                  <wp:extent cx="457200" cy="4572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45FA01" w14:textId="77777777" w:rsidR="00F82FB2" w:rsidRDefault="00000000">
            <w:r>
              <w:t>回去了？</w:t>
            </w:r>
          </w:p>
        </w:tc>
      </w:tr>
    </w:tbl>
    <w:p w14:paraId="03B709A2" w14:textId="77777777" w:rsidR="00F82FB2" w:rsidRDefault="00F82FB2"/>
    <w:p w14:paraId="1FF92EFF" w14:textId="77777777" w:rsidR="00F82FB2" w:rsidRDefault="00000000">
      <w:pPr>
        <w:jc w:val="center"/>
      </w:pPr>
      <w:r>
        <w:t>2024-02-15 14:18:24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2C4CC0B" w14:textId="77777777">
        <w:trPr>
          <w:jc w:val="right"/>
        </w:trPr>
        <w:tc>
          <w:tcPr>
            <w:tcW w:w="4320" w:type="dxa"/>
            <w:vAlign w:val="center"/>
          </w:tcPr>
          <w:p w14:paraId="358CA762" w14:textId="77777777" w:rsidR="00F82FB2" w:rsidRDefault="00000000">
            <w:pPr>
              <w:jc w:val="right"/>
            </w:pPr>
            <w:r>
              <w:t>嗯对</w:t>
            </w:r>
          </w:p>
        </w:tc>
        <w:tc>
          <w:tcPr>
            <w:tcW w:w="720" w:type="dxa"/>
          </w:tcPr>
          <w:p w14:paraId="6FFE1DA9" w14:textId="77777777" w:rsidR="00F82FB2" w:rsidRDefault="00000000">
            <w:r>
              <w:rPr>
                <w:noProof/>
              </w:rPr>
              <w:drawing>
                <wp:inline distT="0" distB="0" distL="0" distR="0" wp14:anchorId="62CB7293" wp14:editId="31F76B3D">
                  <wp:extent cx="457200" cy="4572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467F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09F22C4" w14:textId="77777777">
        <w:trPr>
          <w:jc w:val="right"/>
        </w:trPr>
        <w:tc>
          <w:tcPr>
            <w:tcW w:w="4320" w:type="dxa"/>
            <w:vAlign w:val="center"/>
          </w:tcPr>
          <w:p w14:paraId="39A60BE9" w14:textId="77777777" w:rsidR="00F82FB2" w:rsidRDefault="00000000">
            <w:pPr>
              <w:jc w:val="right"/>
            </w:pPr>
            <w:r>
              <w:lastRenderedPageBreak/>
              <w:t>回福建</w:t>
            </w:r>
          </w:p>
        </w:tc>
        <w:tc>
          <w:tcPr>
            <w:tcW w:w="720" w:type="dxa"/>
          </w:tcPr>
          <w:p w14:paraId="3223C090" w14:textId="77777777" w:rsidR="00F82FB2" w:rsidRDefault="00000000">
            <w:r>
              <w:rPr>
                <w:noProof/>
              </w:rPr>
              <w:drawing>
                <wp:inline distT="0" distB="0" distL="0" distR="0" wp14:anchorId="7BD9C3F8" wp14:editId="6C4005DD">
                  <wp:extent cx="457200" cy="4572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5738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EBACD73" w14:textId="77777777">
        <w:tc>
          <w:tcPr>
            <w:tcW w:w="720" w:type="dxa"/>
          </w:tcPr>
          <w:p w14:paraId="302CB51E" w14:textId="77777777" w:rsidR="00F82FB2" w:rsidRDefault="00000000">
            <w:r>
              <w:rPr>
                <w:noProof/>
              </w:rPr>
              <w:drawing>
                <wp:inline distT="0" distB="0" distL="0" distR="0" wp14:anchorId="6F2DEA64" wp14:editId="4F85E8F3">
                  <wp:extent cx="457200" cy="4572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2CFB8B" w14:textId="77777777" w:rsidR="00F82FB2" w:rsidRDefault="00000000">
            <w:r>
              <w:t>好的呢</w:t>
            </w:r>
          </w:p>
        </w:tc>
      </w:tr>
    </w:tbl>
    <w:p w14:paraId="3F68995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E7E41AF" w14:textId="77777777">
        <w:tc>
          <w:tcPr>
            <w:tcW w:w="720" w:type="dxa"/>
          </w:tcPr>
          <w:p w14:paraId="2ACF2294" w14:textId="77777777" w:rsidR="00F82FB2" w:rsidRDefault="00000000">
            <w:r>
              <w:rPr>
                <w:noProof/>
              </w:rPr>
              <w:drawing>
                <wp:inline distT="0" distB="0" distL="0" distR="0" wp14:anchorId="5F469E66" wp14:editId="33378D04">
                  <wp:extent cx="457200" cy="4572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6E534B" w14:textId="77777777" w:rsidR="00F82FB2" w:rsidRDefault="00000000">
            <w:r>
              <w:t>【表情包】</w:t>
            </w:r>
          </w:p>
        </w:tc>
      </w:tr>
    </w:tbl>
    <w:p w14:paraId="1CAA9D7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C483A5F" w14:textId="77777777">
        <w:trPr>
          <w:jc w:val="right"/>
        </w:trPr>
        <w:tc>
          <w:tcPr>
            <w:tcW w:w="4320" w:type="dxa"/>
            <w:vAlign w:val="center"/>
          </w:tcPr>
          <w:p w14:paraId="586764E6" w14:textId="77777777" w:rsidR="00F82FB2" w:rsidRDefault="00000000">
            <w:pPr>
              <w:jc w:val="right"/>
            </w:pPr>
            <w:r>
              <w:t>明后天</w:t>
            </w:r>
          </w:p>
        </w:tc>
        <w:tc>
          <w:tcPr>
            <w:tcW w:w="720" w:type="dxa"/>
          </w:tcPr>
          <w:p w14:paraId="1196ABC4" w14:textId="77777777" w:rsidR="00F82FB2" w:rsidRDefault="00000000">
            <w:r>
              <w:rPr>
                <w:noProof/>
              </w:rPr>
              <w:drawing>
                <wp:inline distT="0" distB="0" distL="0" distR="0" wp14:anchorId="7529A3BF" wp14:editId="597BD9A9">
                  <wp:extent cx="457200" cy="4572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F422E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0E3768E" w14:textId="77777777">
        <w:tc>
          <w:tcPr>
            <w:tcW w:w="720" w:type="dxa"/>
          </w:tcPr>
          <w:p w14:paraId="05EAFFD0" w14:textId="77777777" w:rsidR="00F82FB2" w:rsidRDefault="00000000">
            <w:r>
              <w:rPr>
                <w:noProof/>
              </w:rPr>
              <w:drawing>
                <wp:inline distT="0" distB="0" distL="0" distR="0" wp14:anchorId="7F5A0B39" wp14:editId="3C6D79F3">
                  <wp:extent cx="457200" cy="4572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647B86" w14:textId="77777777" w:rsidR="00F82FB2" w:rsidRDefault="00000000">
            <w:r>
              <w:t>那你现在在册亨</w:t>
            </w:r>
            <w:r>
              <w:t>?</w:t>
            </w:r>
          </w:p>
        </w:tc>
      </w:tr>
    </w:tbl>
    <w:p w14:paraId="11480C3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2F2F367" w14:textId="77777777">
        <w:trPr>
          <w:jc w:val="right"/>
        </w:trPr>
        <w:tc>
          <w:tcPr>
            <w:tcW w:w="4320" w:type="dxa"/>
            <w:vAlign w:val="center"/>
          </w:tcPr>
          <w:p w14:paraId="140A5428" w14:textId="77777777" w:rsidR="00F82FB2" w:rsidRDefault="00000000">
            <w:pPr>
              <w:jc w:val="right"/>
            </w:pPr>
            <w:r>
              <w:t>快到贵阳了</w:t>
            </w:r>
          </w:p>
        </w:tc>
        <w:tc>
          <w:tcPr>
            <w:tcW w:w="720" w:type="dxa"/>
          </w:tcPr>
          <w:p w14:paraId="6B4B4DC2" w14:textId="77777777" w:rsidR="00F82FB2" w:rsidRDefault="00000000">
            <w:r>
              <w:rPr>
                <w:noProof/>
              </w:rPr>
              <w:drawing>
                <wp:inline distT="0" distB="0" distL="0" distR="0" wp14:anchorId="4EEC3D03" wp14:editId="57ED7ED8">
                  <wp:extent cx="457200" cy="4572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08DD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EF55624" w14:textId="77777777">
        <w:tc>
          <w:tcPr>
            <w:tcW w:w="720" w:type="dxa"/>
          </w:tcPr>
          <w:p w14:paraId="61FF09C9" w14:textId="77777777" w:rsidR="00F82FB2" w:rsidRDefault="00000000">
            <w:r>
              <w:rPr>
                <w:noProof/>
              </w:rPr>
              <w:drawing>
                <wp:inline distT="0" distB="0" distL="0" distR="0" wp14:anchorId="4D280DBE" wp14:editId="14A413BC">
                  <wp:extent cx="457200" cy="4572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274E59" w14:textId="77777777" w:rsidR="00F82FB2" w:rsidRDefault="00000000">
            <w:r>
              <w:t>那么快</w:t>
            </w:r>
          </w:p>
        </w:tc>
      </w:tr>
    </w:tbl>
    <w:p w14:paraId="34F68A8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287492B" w14:textId="77777777">
        <w:tc>
          <w:tcPr>
            <w:tcW w:w="720" w:type="dxa"/>
          </w:tcPr>
          <w:p w14:paraId="712E3D81" w14:textId="77777777" w:rsidR="00F82FB2" w:rsidRDefault="00000000">
            <w:r>
              <w:rPr>
                <w:noProof/>
              </w:rPr>
              <w:drawing>
                <wp:inline distT="0" distB="0" distL="0" distR="0" wp14:anchorId="7595C160" wp14:editId="0D2874EB">
                  <wp:extent cx="457200" cy="4572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5FA687D" w14:textId="77777777" w:rsidR="00F82FB2" w:rsidRDefault="00000000">
            <w:r>
              <w:t>买到票了吗</w:t>
            </w:r>
          </w:p>
        </w:tc>
      </w:tr>
    </w:tbl>
    <w:p w14:paraId="5B0ED494" w14:textId="77777777" w:rsidR="00F82FB2" w:rsidRDefault="00F82FB2"/>
    <w:p w14:paraId="62FE296D" w14:textId="77777777" w:rsidR="00F82FB2" w:rsidRDefault="00000000">
      <w:pPr>
        <w:jc w:val="center"/>
      </w:pPr>
      <w:r>
        <w:t>2024-02-15 14:24:33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39A3E54" w14:textId="77777777">
        <w:trPr>
          <w:jc w:val="right"/>
        </w:trPr>
        <w:tc>
          <w:tcPr>
            <w:tcW w:w="4320" w:type="dxa"/>
            <w:vAlign w:val="center"/>
          </w:tcPr>
          <w:p w14:paraId="4B881782" w14:textId="77777777" w:rsidR="00F82FB2" w:rsidRDefault="00000000">
            <w:pPr>
              <w:jc w:val="right"/>
            </w:pPr>
            <w:r>
              <w:lastRenderedPageBreak/>
              <w:t>对啊</w:t>
            </w:r>
          </w:p>
        </w:tc>
        <w:tc>
          <w:tcPr>
            <w:tcW w:w="720" w:type="dxa"/>
          </w:tcPr>
          <w:p w14:paraId="3EFAB90F" w14:textId="77777777" w:rsidR="00F82FB2" w:rsidRDefault="00000000">
            <w:r>
              <w:rPr>
                <w:noProof/>
              </w:rPr>
              <w:drawing>
                <wp:inline distT="0" distB="0" distL="0" distR="0" wp14:anchorId="641A045B" wp14:editId="5525FE9C">
                  <wp:extent cx="457200" cy="4572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55FA1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13ACD84" w14:textId="77777777">
        <w:trPr>
          <w:jc w:val="right"/>
        </w:trPr>
        <w:tc>
          <w:tcPr>
            <w:tcW w:w="4320" w:type="dxa"/>
            <w:vAlign w:val="center"/>
          </w:tcPr>
          <w:p w14:paraId="60688C43" w14:textId="77777777" w:rsidR="00F82FB2" w:rsidRDefault="00000000">
            <w:pPr>
              <w:jc w:val="right"/>
            </w:pPr>
            <w:r>
              <w:t>还没有</w:t>
            </w:r>
          </w:p>
        </w:tc>
        <w:tc>
          <w:tcPr>
            <w:tcW w:w="720" w:type="dxa"/>
          </w:tcPr>
          <w:p w14:paraId="25D9D7DC" w14:textId="77777777" w:rsidR="00F82FB2" w:rsidRDefault="00000000">
            <w:r>
              <w:rPr>
                <w:noProof/>
              </w:rPr>
              <w:drawing>
                <wp:inline distT="0" distB="0" distL="0" distR="0" wp14:anchorId="2DA58190" wp14:editId="41683174">
                  <wp:extent cx="457200" cy="4572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EB1C7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C933E06" w14:textId="77777777">
        <w:tc>
          <w:tcPr>
            <w:tcW w:w="720" w:type="dxa"/>
          </w:tcPr>
          <w:p w14:paraId="51AEEC92" w14:textId="77777777" w:rsidR="00F82FB2" w:rsidRDefault="00000000">
            <w:r>
              <w:rPr>
                <w:noProof/>
              </w:rPr>
              <w:drawing>
                <wp:inline distT="0" distB="0" distL="0" distR="0" wp14:anchorId="553DF533" wp14:editId="44F478FF">
                  <wp:extent cx="457200" cy="4572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B68EDB" w14:textId="77777777" w:rsidR="00F82FB2" w:rsidRDefault="00000000">
            <w:r>
              <w:t>不买票</w:t>
            </w:r>
            <w:r>
              <w:t>?</w:t>
            </w:r>
          </w:p>
        </w:tc>
      </w:tr>
    </w:tbl>
    <w:p w14:paraId="37BF5D8C" w14:textId="77777777" w:rsidR="00F82FB2" w:rsidRDefault="00F82FB2"/>
    <w:p w14:paraId="437496F4" w14:textId="77777777" w:rsidR="00F82FB2" w:rsidRDefault="00000000">
      <w:pPr>
        <w:jc w:val="center"/>
      </w:pPr>
      <w:r>
        <w:t>2024-02-15 14:31:52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85CF5EB" w14:textId="77777777">
        <w:trPr>
          <w:jc w:val="right"/>
        </w:trPr>
        <w:tc>
          <w:tcPr>
            <w:tcW w:w="4320" w:type="dxa"/>
            <w:vAlign w:val="center"/>
          </w:tcPr>
          <w:p w14:paraId="6ACFF956" w14:textId="77777777" w:rsidR="00F82FB2" w:rsidRDefault="00000000">
            <w:pPr>
              <w:jc w:val="right"/>
            </w:pPr>
            <w:r>
              <w:t>不慌</w:t>
            </w:r>
          </w:p>
        </w:tc>
        <w:tc>
          <w:tcPr>
            <w:tcW w:w="720" w:type="dxa"/>
          </w:tcPr>
          <w:p w14:paraId="479D4B42" w14:textId="77777777" w:rsidR="00F82FB2" w:rsidRDefault="00000000">
            <w:r>
              <w:rPr>
                <w:noProof/>
              </w:rPr>
              <w:drawing>
                <wp:inline distT="0" distB="0" distL="0" distR="0" wp14:anchorId="71D2B5CF" wp14:editId="3B95CAF9">
                  <wp:extent cx="457200" cy="4572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533B7F" w14:textId="77777777" w:rsidR="00F82FB2" w:rsidRDefault="00F82FB2"/>
    <w:p w14:paraId="111E4C2F" w14:textId="77777777" w:rsidR="00F82FB2" w:rsidRDefault="00000000">
      <w:pPr>
        <w:jc w:val="center"/>
      </w:pPr>
      <w:r>
        <w:t>2024-02-15 14:41:59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E021381" w14:textId="77777777">
        <w:trPr>
          <w:jc w:val="right"/>
        </w:trPr>
        <w:tc>
          <w:tcPr>
            <w:tcW w:w="4320" w:type="dxa"/>
            <w:vAlign w:val="center"/>
          </w:tcPr>
          <w:p w14:paraId="525D60C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你贵阳是坐高铁去哪个站多些？</w:t>
            </w:r>
          </w:p>
        </w:tc>
        <w:tc>
          <w:tcPr>
            <w:tcW w:w="720" w:type="dxa"/>
          </w:tcPr>
          <w:p w14:paraId="63563A29" w14:textId="77777777" w:rsidR="00F82FB2" w:rsidRDefault="00000000">
            <w:r>
              <w:rPr>
                <w:noProof/>
              </w:rPr>
              <w:drawing>
                <wp:inline distT="0" distB="0" distL="0" distR="0" wp14:anchorId="7C988733" wp14:editId="02879A14">
                  <wp:extent cx="457200" cy="4572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B3292F" w14:textId="77777777" w:rsidR="00F82FB2" w:rsidRDefault="00F82FB2"/>
    <w:p w14:paraId="643FCA83" w14:textId="77777777" w:rsidR="00F82FB2" w:rsidRDefault="00000000">
      <w:pPr>
        <w:jc w:val="center"/>
      </w:pPr>
      <w:r>
        <w:t>2024-02-15 15:05:41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F6B7EDF" w14:textId="77777777">
        <w:tc>
          <w:tcPr>
            <w:tcW w:w="720" w:type="dxa"/>
          </w:tcPr>
          <w:p w14:paraId="7E48E6A4" w14:textId="77777777" w:rsidR="00F82FB2" w:rsidRDefault="00000000">
            <w:r>
              <w:rPr>
                <w:noProof/>
              </w:rPr>
              <w:drawing>
                <wp:inline distT="0" distB="0" distL="0" distR="0" wp14:anchorId="272EB022" wp14:editId="4527CB0A">
                  <wp:extent cx="457200" cy="4572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C526BA" w14:textId="77777777" w:rsidR="00F82FB2" w:rsidRDefault="00000000">
            <w:r>
              <w:t>啊</w:t>
            </w:r>
          </w:p>
        </w:tc>
      </w:tr>
    </w:tbl>
    <w:p w14:paraId="79EEE78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09C123B" w14:textId="77777777">
        <w:tc>
          <w:tcPr>
            <w:tcW w:w="720" w:type="dxa"/>
          </w:tcPr>
          <w:p w14:paraId="5D363BC7" w14:textId="77777777" w:rsidR="00F82FB2" w:rsidRDefault="00000000">
            <w:r>
              <w:rPr>
                <w:noProof/>
              </w:rPr>
              <w:drawing>
                <wp:inline distT="0" distB="0" distL="0" distR="0" wp14:anchorId="22A52270" wp14:editId="3426FA6E">
                  <wp:extent cx="457200" cy="4572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A0319D" w14:textId="77777777" w:rsidR="00F82FB2" w:rsidRDefault="00000000">
            <w:r>
              <w:t>哪里</w:t>
            </w:r>
          </w:p>
        </w:tc>
      </w:tr>
    </w:tbl>
    <w:p w14:paraId="4E740BC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474736A" w14:textId="77777777">
        <w:trPr>
          <w:jc w:val="right"/>
        </w:trPr>
        <w:tc>
          <w:tcPr>
            <w:tcW w:w="4320" w:type="dxa"/>
            <w:vAlign w:val="center"/>
          </w:tcPr>
          <w:p w14:paraId="54F4501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在贵阳就你去成都的话大多数去哪个站坐？</w:t>
            </w:r>
          </w:p>
        </w:tc>
        <w:tc>
          <w:tcPr>
            <w:tcW w:w="720" w:type="dxa"/>
          </w:tcPr>
          <w:p w14:paraId="3BB18628" w14:textId="77777777" w:rsidR="00F82FB2" w:rsidRDefault="00000000">
            <w:r>
              <w:rPr>
                <w:noProof/>
              </w:rPr>
              <w:drawing>
                <wp:inline distT="0" distB="0" distL="0" distR="0" wp14:anchorId="56621C56" wp14:editId="0CE5E8EF">
                  <wp:extent cx="457200" cy="4572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7C7CE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BF162E7" w14:textId="77777777">
        <w:tc>
          <w:tcPr>
            <w:tcW w:w="720" w:type="dxa"/>
          </w:tcPr>
          <w:p w14:paraId="1CD08A21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6B25DC8F" wp14:editId="268B3B95">
                  <wp:extent cx="457200" cy="4572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4FD029" w14:textId="77777777" w:rsidR="00F82FB2" w:rsidRDefault="00000000">
            <w:r>
              <w:t>要来找我吗？</w:t>
            </w:r>
          </w:p>
        </w:tc>
      </w:tr>
    </w:tbl>
    <w:p w14:paraId="166BFFA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0EB5352" w14:textId="77777777">
        <w:trPr>
          <w:jc w:val="right"/>
        </w:trPr>
        <w:tc>
          <w:tcPr>
            <w:tcW w:w="4320" w:type="dxa"/>
            <w:vAlign w:val="center"/>
          </w:tcPr>
          <w:p w14:paraId="483A7072" w14:textId="77777777" w:rsidR="00F82FB2" w:rsidRDefault="00000000">
            <w:pPr>
              <w:jc w:val="right"/>
            </w:pPr>
            <w:r>
              <w:t>啊</w:t>
            </w:r>
          </w:p>
        </w:tc>
        <w:tc>
          <w:tcPr>
            <w:tcW w:w="720" w:type="dxa"/>
          </w:tcPr>
          <w:p w14:paraId="04F89EA8" w14:textId="77777777" w:rsidR="00F82FB2" w:rsidRDefault="00000000">
            <w:r>
              <w:rPr>
                <w:noProof/>
              </w:rPr>
              <w:drawing>
                <wp:inline distT="0" distB="0" distL="0" distR="0" wp14:anchorId="467990AE" wp14:editId="40B03CFA">
                  <wp:extent cx="457200" cy="4572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E844C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87708EF" w14:textId="77777777">
        <w:tc>
          <w:tcPr>
            <w:tcW w:w="720" w:type="dxa"/>
          </w:tcPr>
          <w:p w14:paraId="5FA39E3F" w14:textId="77777777" w:rsidR="00F82FB2" w:rsidRDefault="00000000">
            <w:r>
              <w:rPr>
                <w:noProof/>
              </w:rPr>
              <w:drawing>
                <wp:inline distT="0" distB="0" distL="0" distR="0" wp14:anchorId="44200D86" wp14:editId="1CB3AB31">
                  <wp:extent cx="457200" cy="4572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2FABED0" w14:textId="77777777" w:rsidR="00F82FB2" w:rsidRDefault="00000000">
            <w:r>
              <w:t>【表情包】</w:t>
            </w:r>
          </w:p>
        </w:tc>
      </w:tr>
    </w:tbl>
    <w:p w14:paraId="599E645B" w14:textId="77777777" w:rsidR="00F82FB2" w:rsidRDefault="00F82FB2"/>
    <w:p w14:paraId="2C7CE55B" w14:textId="77777777" w:rsidR="00F82FB2" w:rsidRDefault="00000000">
      <w:pPr>
        <w:jc w:val="center"/>
      </w:pPr>
      <w:r>
        <w:t>2024-02-15 15:11:33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1C48773" w14:textId="77777777">
        <w:tc>
          <w:tcPr>
            <w:tcW w:w="720" w:type="dxa"/>
          </w:tcPr>
          <w:p w14:paraId="4E7795EC" w14:textId="77777777" w:rsidR="00F82FB2" w:rsidRDefault="00000000">
            <w:r>
              <w:rPr>
                <w:noProof/>
              </w:rPr>
              <w:drawing>
                <wp:inline distT="0" distB="0" distL="0" distR="0" wp14:anchorId="33BB44A7" wp14:editId="324589F1">
                  <wp:extent cx="457200" cy="4572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BF4B9C" w14:textId="77777777" w:rsidR="00F82FB2" w:rsidRDefault="00000000">
            <w:r>
              <w:t>那你说啥</w:t>
            </w:r>
          </w:p>
        </w:tc>
      </w:tr>
    </w:tbl>
    <w:p w14:paraId="5B8D103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95BB247" w14:textId="77777777">
        <w:trPr>
          <w:jc w:val="right"/>
        </w:trPr>
        <w:tc>
          <w:tcPr>
            <w:tcW w:w="4320" w:type="dxa"/>
            <w:vAlign w:val="center"/>
          </w:tcPr>
          <w:p w14:paraId="4DB39B64" w14:textId="77777777" w:rsidR="00F82FB2" w:rsidRDefault="00000000">
            <w:pPr>
              <w:jc w:val="right"/>
            </w:pPr>
            <w:r>
              <w:t>什么表情</w:t>
            </w:r>
          </w:p>
        </w:tc>
        <w:tc>
          <w:tcPr>
            <w:tcW w:w="720" w:type="dxa"/>
          </w:tcPr>
          <w:p w14:paraId="7E5D38DF" w14:textId="77777777" w:rsidR="00F82FB2" w:rsidRDefault="00000000">
            <w:r>
              <w:rPr>
                <w:noProof/>
              </w:rPr>
              <w:drawing>
                <wp:inline distT="0" distB="0" distL="0" distR="0" wp14:anchorId="30C9C322" wp14:editId="474FCE5C">
                  <wp:extent cx="457200" cy="4572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D343F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377FE69" w14:textId="77777777">
        <w:trPr>
          <w:jc w:val="right"/>
        </w:trPr>
        <w:tc>
          <w:tcPr>
            <w:tcW w:w="4320" w:type="dxa"/>
            <w:vAlign w:val="center"/>
          </w:tcPr>
          <w:p w14:paraId="1CE2D2A4" w14:textId="77777777" w:rsidR="00F82FB2" w:rsidRDefault="00000000">
            <w:pPr>
              <w:jc w:val="right"/>
            </w:pPr>
            <w:r>
              <w:t>不行，那我就回福州了</w:t>
            </w:r>
          </w:p>
        </w:tc>
        <w:tc>
          <w:tcPr>
            <w:tcW w:w="720" w:type="dxa"/>
          </w:tcPr>
          <w:p w14:paraId="44B79FBD" w14:textId="77777777" w:rsidR="00F82FB2" w:rsidRDefault="00000000">
            <w:r>
              <w:rPr>
                <w:noProof/>
              </w:rPr>
              <w:drawing>
                <wp:inline distT="0" distB="0" distL="0" distR="0" wp14:anchorId="5BAC858C" wp14:editId="048C3BCE">
                  <wp:extent cx="457200" cy="4572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67D97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DA2C0A0" w14:textId="77777777">
        <w:tc>
          <w:tcPr>
            <w:tcW w:w="720" w:type="dxa"/>
          </w:tcPr>
          <w:p w14:paraId="540D689D" w14:textId="77777777" w:rsidR="00F82FB2" w:rsidRDefault="00000000">
            <w:r>
              <w:rPr>
                <w:noProof/>
              </w:rPr>
              <w:drawing>
                <wp:inline distT="0" distB="0" distL="0" distR="0" wp14:anchorId="12DF0F8D" wp14:editId="1264532A">
                  <wp:extent cx="457200" cy="4572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734174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你就过来这边然后从这边回去</w:t>
            </w:r>
            <w:r>
              <w:rPr>
                <w:lang w:eastAsia="zh-CN"/>
              </w:rPr>
              <w:t>?</w:t>
            </w:r>
          </w:p>
        </w:tc>
      </w:tr>
    </w:tbl>
    <w:p w14:paraId="47C4B0E3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24305B1" w14:textId="77777777">
        <w:trPr>
          <w:jc w:val="right"/>
        </w:trPr>
        <w:tc>
          <w:tcPr>
            <w:tcW w:w="4320" w:type="dxa"/>
            <w:vAlign w:val="center"/>
          </w:tcPr>
          <w:p w14:paraId="5FC2CA7B" w14:textId="77777777" w:rsidR="00F82FB2" w:rsidRDefault="00000000">
            <w:pPr>
              <w:jc w:val="right"/>
            </w:pPr>
            <w:proofErr w:type="spellStart"/>
            <w:r>
              <w:t>嗯对</w:t>
            </w:r>
            <w:proofErr w:type="spellEnd"/>
          </w:p>
        </w:tc>
        <w:tc>
          <w:tcPr>
            <w:tcW w:w="720" w:type="dxa"/>
          </w:tcPr>
          <w:p w14:paraId="4EDEBE9A" w14:textId="77777777" w:rsidR="00F82FB2" w:rsidRDefault="00000000">
            <w:r>
              <w:rPr>
                <w:noProof/>
              </w:rPr>
              <w:drawing>
                <wp:inline distT="0" distB="0" distL="0" distR="0" wp14:anchorId="2DD73BEA" wp14:editId="352248B0">
                  <wp:extent cx="457200" cy="4572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3E38C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EDC45FD" w14:textId="77777777">
        <w:trPr>
          <w:jc w:val="right"/>
        </w:trPr>
        <w:tc>
          <w:tcPr>
            <w:tcW w:w="4320" w:type="dxa"/>
            <w:vAlign w:val="center"/>
          </w:tcPr>
          <w:p w14:paraId="1E153690" w14:textId="77777777" w:rsidR="00F82FB2" w:rsidRDefault="00000000">
            <w:pPr>
              <w:jc w:val="right"/>
            </w:pPr>
            <w:r>
              <w:lastRenderedPageBreak/>
              <w:t>先去看你吧</w:t>
            </w:r>
          </w:p>
        </w:tc>
        <w:tc>
          <w:tcPr>
            <w:tcW w:w="720" w:type="dxa"/>
          </w:tcPr>
          <w:p w14:paraId="2EDAE6FD" w14:textId="77777777" w:rsidR="00F82FB2" w:rsidRDefault="00000000">
            <w:r>
              <w:rPr>
                <w:noProof/>
              </w:rPr>
              <w:drawing>
                <wp:inline distT="0" distB="0" distL="0" distR="0" wp14:anchorId="7F4B691E" wp14:editId="0B0C944B">
                  <wp:extent cx="457200" cy="4572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75B8BB" w14:textId="77777777" w:rsidR="00F82FB2" w:rsidRDefault="00F82FB2"/>
    <w:p w14:paraId="563C8BCA" w14:textId="77777777" w:rsidR="00F82FB2" w:rsidRDefault="00000000">
      <w:pPr>
        <w:jc w:val="center"/>
      </w:pPr>
      <w:r>
        <w:t>2024-02-15 15:17:25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5259B98" w14:textId="77777777">
        <w:tc>
          <w:tcPr>
            <w:tcW w:w="720" w:type="dxa"/>
          </w:tcPr>
          <w:p w14:paraId="6BCBA483" w14:textId="77777777" w:rsidR="00F82FB2" w:rsidRDefault="00000000">
            <w:r>
              <w:rPr>
                <w:noProof/>
              </w:rPr>
              <w:drawing>
                <wp:inline distT="0" distB="0" distL="0" distR="0" wp14:anchorId="7CA1C667" wp14:editId="6545505B">
                  <wp:extent cx="457200" cy="4572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733783" w14:textId="77777777" w:rsidR="00F82FB2" w:rsidRDefault="00000000">
            <w:r>
              <w:t>你打算待几天</w:t>
            </w:r>
          </w:p>
        </w:tc>
      </w:tr>
    </w:tbl>
    <w:p w14:paraId="2ECEEB9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63DD7BA" w14:textId="77777777">
        <w:tc>
          <w:tcPr>
            <w:tcW w:w="720" w:type="dxa"/>
          </w:tcPr>
          <w:p w14:paraId="532FC8E1" w14:textId="77777777" w:rsidR="00F82FB2" w:rsidRDefault="00000000">
            <w:r>
              <w:rPr>
                <w:noProof/>
              </w:rPr>
              <w:drawing>
                <wp:inline distT="0" distB="0" distL="0" distR="0" wp14:anchorId="2F28A57A" wp14:editId="4560FACF">
                  <wp:extent cx="457200" cy="4572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3A4A36" w14:textId="77777777" w:rsidR="00F82FB2" w:rsidRDefault="00000000">
            <w:r>
              <w:t>哈哈哈哈</w:t>
            </w:r>
          </w:p>
        </w:tc>
      </w:tr>
    </w:tbl>
    <w:p w14:paraId="7D89D9C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3D7B7FD" w14:textId="77777777">
        <w:trPr>
          <w:jc w:val="right"/>
        </w:trPr>
        <w:tc>
          <w:tcPr>
            <w:tcW w:w="4320" w:type="dxa"/>
            <w:vAlign w:val="center"/>
          </w:tcPr>
          <w:p w14:paraId="2C758882" w14:textId="77777777" w:rsidR="00F82FB2" w:rsidRDefault="00000000">
            <w:pPr>
              <w:jc w:val="right"/>
            </w:pPr>
            <w:r>
              <w:t>你想让我待多久</w:t>
            </w:r>
            <w:r>
              <w:t>[</w:t>
            </w:r>
            <w:r>
              <w:t>害羞</w:t>
            </w:r>
            <w:r>
              <w:t>]</w:t>
            </w:r>
          </w:p>
        </w:tc>
        <w:tc>
          <w:tcPr>
            <w:tcW w:w="720" w:type="dxa"/>
          </w:tcPr>
          <w:p w14:paraId="3402A098" w14:textId="77777777" w:rsidR="00F82FB2" w:rsidRDefault="00000000">
            <w:r>
              <w:rPr>
                <w:noProof/>
              </w:rPr>
              <w:drawing>
                <wp:inline distT="0" distB="0" distL="0" distR="0" wp14:anchorId="3482A799" wp14:editId="13646E9A">
                  <wp:extent cx="457200" cy="4572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A5DC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180294B" w14:textId="77777777">
        <w:tc>
          <w:tcPr>
            <w:tcW w:w="720" w:type="dxa"/>
          </w:tcPr>
          <w:p w14:paraId="39AC27E2" w14:textId="77777777" w:rsidR="00F82FB2" w:rsidRDefault="00000000">
            <w:r>
              <w:rPr>
                <w:noProof/>
              </w:rPr>
              <w:drawing>
                <wp:inline distT="0" distB="0" distL="0" distR="0" wp14:anchorId="0EF3D181" wp14:editId="3AB9073F">
                  <wp:extent cx="457200" cy="4572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82D05C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说真的，我好安排时间</w:t>
            </w:r>
          </w:p>
        </w:tc>
      </w:tr>
    </w:tbl>
    <w:p w14:paraId="0CBD1437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EEE3952" w14:textId="77777777">
        <w:tc>
          <w:tcPr>
            <w:tcW w:w="720" w:type="dxa"/>
          </w:tcPr>
          <w:p w14:paraId="4CBD4005" w14:textId="77777777" w:rsidR="00F82FB2" w:rsidRDefault="00000000">
            <w:r>
              <w:rPr>
                <w:noProof/>
              </w:rPr>
              <w:drawing>
                <wp:inline distT="0" distB="0" distL="0" distR="0" wp14:anchorId="6757DD5E" wp14:editId="30D4450D">
                  <wp:extent cx="457200" cy="4572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4DE8F2" w14:textId="77777777" w:rsidR="00F82FB2" w:rsidRDefault="00000000">
            <w:r>
              <w:t>【表情包】</w:t>
            </w:r>
          </w:p>
        </w:tc>
      </w:tr>
    </w:tbl>
    <w:p w14:paraId="0419DB7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1F32687" w14:textId="77777777">
        <w:trPr>
          <w:jc w:val="right"/>
        </w:trPr>
        <w:tc>
          <w:tcPr>
            <w:tcW w:w="4320" w:type="dxa"/>
            <w:vAlign w:val="center"/>
          </w:tcPr>
          <w:p w14:paraId="6F05A53E" w14:textId="77777777" w:rsidR="00F82FB2" w:rsidRDefault="00000000">
            <w:pPr>
              <w:jc w:val="right"/>
            </w:pPr>
            <w:r>
              <w:t>真这么忙的</w:t>
            </w:r>
          </w:p>
        </w:tc>
        <w:tc>
          <w:tcPr>
            <w:tcW w:w="720" w:type="dxa"/>
          </w:tcPr>
          <w:p w14:paraId="46A13821" w14:textId="77777777" w:rsidR="00F82FB2" w:rsidRDefault="00000000">
            <w:r>
              <w:rPr>
                <w:noProof/>
              </w:rPr>
              <w:drawing>
                <wp:inline distT="0" distB="0" distL="0" distR="0" wp14:anchorId="5A69DEC2" wp14:editId="2A93ACEB">
                  <wp:extent cx="457200" cy="4572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19C90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63D38E8" w14:textId="77777777">
        <w:trPr>
          <w:jc w:val="right"/>
        </w:trPr>
        <w:tc>
          <w:tcPr>
            <w:tcW w:w="4320" w:type="dxa"/>
            <w:vAlign w:val="center"/>
          </w:tcPr>
          <w:p w14:paraId="7042166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  <w:r>
              <w:rPr>
                <w:lang w:eastAsia="zh-CN"/>
              </w:rPr>
              <w:t>号要到福州上班</w:t>
            </w:r>
          </w:p>
          <w:p w14:paraId="3261D60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荔枝爱睡觉：说真的，我好安排时间</w:t>
            </w:r>
          </w:p>
        </w:tc>
        <w:tc>
          <w:tcPr>
            <w:tcW w:w="720" w:type="dxa"/>
          </w:tcPr>
          <w:p w14:paraId="6E5D240F" w14:textId="77777777" w:rsidR="00F82FB2" w:rsidRDefault="00000000">
            <w:r>
              <w:rPr>
                <w:noProof/>
              </w:rPr>
              <w:drawing>
                <wp:inline distT="0" distB="0" distL="0" distR="0" wp14:anchorId="7E5D712F" wp14:editId="61CC12A8">
                  <wp:extent cx="457200" cy="4572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CCDA8" w14:textId="77777777" w:rsidR="00F82FB2" w:rsidRDefault="00F82FB2"/>
    <w:p w14:paraId="672A9AC4" w14:textId="77777777" w:rsidR="00F82FB2" w:rsidRDefault="00000000">
      <w:pPr>
        <w:jc w:val="center"/>
      </w:pPr>
      <w:r>
        <w:t>2024-02-15 15:55:07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3463F87" w14:textId="77777777">
        <w:tc>
          <w:tcPr>
            <w:tcW w:w="720" w:type="dxa"/>
          </w:tcPr>
          <w:p w14:paraId="68805167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6CF49729" wp14:editId="7E5801D1">
                  <wp:extent cx="457200" cy="4572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BFD475" w14:textId="77777777" w:rsidR="00F82FB2" w:rsidRDefault="00000000">
            <w:r>
              <w:t>那你不是</w:t>
            </w:r>
            <w:r>
              <w:t>16</w:t>
            </w:r>
            <w:r>
              <w:t>号就得走</w:t>
            </w:r>
          </w:p>
        </w:tc>
      </w:tr>
    </w:tbl>
    <w:p w14:paraId="190012A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D877B67" w14:textId="77777777">
        <w:trPr>
          <w:jc w:val="right"/>
        </w:trPr>
        <w:tc>
          <w:tcPr>
            <w:tcW w:w="4320" w:type="dxa"/>
            <w:vAlign w:val="center"/>
          </w:tcPr>
          <w:p w14:paraId="32D79C9B" w14:textId="77777777" w:rsidR="00F82FB2" w:rsidRDefault="00000000">
            <w:pPr>
              <w:jc w:val="right"/>
            </w:pPr>
            <w:r>
              <w:t>18</w:t>
            </w:r>
            <w:r>
              <w:t>号上班最晚</w:t>
            </w:r>
            <w:r>
              <w:t>17</w:t>
            </w:r>
            <w:r>
              <w:t>号咯</w:t>
            </w:r>
          </w:p>
        </w:tc>
        <w:tc>
          <w:tcPr>
            <w:tcW w:w="720" w:type="dxa"/>
          </w:tcPr>
          <w:p w14:paraId="149FB24A" w14:textId="77777777" w:rsidR="00F82FB2" w:rsidRDefault="00000000">
            <w:r>
              <w:rPr>
                <w:noProof/>
              </w:rPr>
              <w:drawing>
                <wp:inline distT="0" distB="0" distL="0" distR="0" wp14:anchorId="114AADEF" wp14:editId="78FF58CD">
                  <wp:extent cx="457200" cy="4572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5F2E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44A667E" w14:textId="77777777">
        <w:tc>
          <w:tcPr>
            <w:tcW w:w="720" w:type="dxa"/>
          </w:tcPr>
          <w:p w14:paraId="5095B6D4" w14:textId="77777777" w:rsidR="00F82FB2" w:rsidRDefault="00000000">
            <w:r>
              <w:rPr>
                <w:noProof/>
              </w:rPr>
              <w:drawing>
                <wp:inline distT="0" distB="0" distL="0" distR="0" wp14:anchorId="76FEAC67" wp14:editId="2328D60B">
                  <wp:extent cx="457200" cy="4572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A93D476" w14:textId="77777777" w:rsidR="00F82FB2" w:rsidRDefault="00000000">
            <w:r>
              <w:t>好的吧</w:t>
            </w:r>
          </w:p>
        </w:tc>
      </w:tr>
    </w:tbl>
    <w:p w14:paraId="254ACF62" w14:textId="77777777" w:rsidR="00F82FB2" w:rsidRDefault="00F82FB2"/>
    <w:p w14:paraId="4202B3C0" w14:textId="77777777" w:rsidR="00F82FB2" w:rsidRDefault="00000000">
      <w:pPr>
        <w:jc w:val="center"/>
      </w:pPr>
      <w:r>
        <w:t>2024-02-15 16:02:47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01DA5C" w14:textId="77777777">
        <w:trPr>
          <w:jc w:val="right"/>
        </w:trPr>
        <w:tc>
          <w:tcPr>
            <w:tcW w:w="4320" w:type="dxa"/>
            <w:vAlign w:val="center"/>
          </w:tcPr>
          <w:p w14:paraId="7CB69BB9" w14:textId="77777777" w:rsidR="00F82FB2" w:rsidRDefault="00000000">
            <w:pPr>
              <w:jc w:val="right"/>
            </w:pPr>
            <w:r>
              <w:t>有人养就多待几天</w:t>
            </w:r>
          </w:p>
        </w:tc>
        <w:tc>
          <w:tcPr>
            <w:tcW w:w="720" w:type="dxa"/>
          </w:tcPr>
          <w:p w14:paraId="0480F349" w14:textId="77777777" w:rsidR="00F82FB2" w:rsidRDefault="00000000">
            <w:r>
              <w:rPr>
                <w:noProof/>
              </w:rPr>
              <w:drawing>
                <wp:inline distT="0" distB="0" distL="0" distR="0" wp14:anchorId="70A829C0" wp14:editId="7E56AF12">
                  <wp:extent cx="457200" cy="4572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2E70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159DDD5" w14:textId="77777777">
        <w:tc>
          <w:tcPr>
            <w:tcW w:w="720" w:type="dxa"/>
          </w:tcPr>
          <w:p w14:paraId="62057E5C" w14:textId="77777777" w:rsidR="00F82FB2" w:rsidRDefault="00000000">
            <w:r>
              <w:rPr>
                <w:noProof/>
              </w:rPr>
              <w:drawing>
                <wp:inline distT="0" distB="0" distL="0" distR="0" wp14:anchorId="5E873D59" wp14:editId="05496A42">
                  <wp:extent cx="457200" cy="4572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CD7DA5" w14:textId="77777777" w:rsidR="00F82FB2" w:rsidRDefault="00000000">
            <w:r>
              <w:t>呃呃呃</w:t>
            </w:r>
          </w:p>
        </w:tc>
      </w:tr>
    </w:tbl>
    <w:p w14:paraId="1FA02BB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94B1C79" w14:textId="77777777">
        <w:tc>
          <w:tcPr>
            <w:tcW w:w="720" w:type="dxa"/>
          </w:tcPr>
          <w:p w14:paraId="5EBAD922" w14:textId="77777777" w:rsidR="00F82FB2" w:rsidRDefault="00000000">
            <w:r>
              <w:rPr>
                <w:noProof/>
              </w:rPr>
              <w:drawing>
                <wp:inline distT="0" distB="0" distL="0" distR="0" wp14:anchorId="6C7E212B" wp14:editId="3DCB5B7E">
                  <wp:extent cx="457200" cy="4572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28E7A3" w14:textId="77777777" w:rsidR="00F82FB2" w:rsidRDefault="00000000">
            <w:r>
              <w:t>养不起</w:t>
            </w:r>
          </w:p>
        </w:tc>
      </w:tr>
    </w:tbl>
    <w:p w14:paraId="31903A01" w14:textId="77777777" w:rsidR="00F82FB2" w:rsidRDefault="00F82FB2"/>
    <w:p w14:paraId="050E0F5C" w14:textId="77777777" w:rsidR="00F82FB2" w:rsidRDefault="00000000">
      <w:pPr>
        <w:jc w:val="center"/>
      </w:pPr>
      <w:r>
        <w:t>2024-02-15 18:20:59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1344EE9" w14:textId="77777777">
        <w:trPr>
          <w:jc w:val="right"/>
        </w:trPr>
        <w:tc>
          <w:tcPr>
            <w:tcW w:w="4320" w:type="dxa"/>
            <w:vAlign w:val="center"/>
          </w:tcPr>
          <w:p w14:paraId="076FEB7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这个票临近很难买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流泪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6BA983DB" w14:textId="77777777" w:rsidR="00F82FB2" w:rsidRDefault="00000000">
            <w:r>
              <w:rPr>
                <w:noProof/>
              </w:rPr>
              <w:drawing>
                <wp:inline distT="0" distB="0" distL="0" distR="0" wp14:anchorId="3D81C7C4" wp14:editId="36D97F9F">
                  <wp:extent cx="457200" cy="4572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C41F48" w14:textId="77777777" w:rsidR="00F82FB2" w:rsidRDefault="00F82FB2"/>
    <w:p w14:paraId="34F0D071" w14:textId="77777777" w:rsidR="00F82FB2" w:rsidRDefault="00000000">
      <w:pPr>
        <w:jc w:val="center"/>
      </w:pPr>
      <w:r>
        <w:t>2024-02-15 18:27:55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ACBA98D" w14:textId="77777777">
        <w:tc>
          <w:tcPr>
            <w:tcW w:w="720" w:type="dxa"/>
          </w:tcPr>
          <w:p w14:paraId="15795D3D" w14:textId="77777777" w:rsidR="00F82FB2" w:rsidRDefault="00000000">
            <w:r>
              <w:rPr>
                <w:noProof/>
              </w:rPr>
              <w:drawing>
                <wp:inline distT="0" distB="0" distL="0" distR="0" wp14:anchorId="5101D34C" wp14:editId="4E13F0F6">
                  <wp:extent cx="457200" cy="4572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FAACFF" w14:textId="77777777" w:rsidR="00F82FB2" w:rsidRDefault="00000000">
            <w:r>
              <w:t>肯定难买</w:t>
            </w:r>
          </w:p>
        </w:tc>
      </w:tr>
    </w:tbl>
    <w:p w14:paraId="423443E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159CFAD" w14:textId="77777777">
        <w:tc>
          <w:tcPr>
            <w:tcW w:w="720" w:type="dxa"/>
          </w:tcPr>
          <w:p w14:paraId="6A1D481C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6E0FEBD9" wp14:editId="73D7E5E8">
                  <wp:extent cx="457200" cy="4572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64428D" w14:textId="77777777" w:rsidR="00F82FB2" w:rsidRDefault="00000000">
            <w:r>
              <w:t>特别是年后</w:t>
            </w:r>
          </w:p>
        </w:tc>
      </w:tr>
    </w:tbl>
    <w:p w14:paraId="0D80D906" w14:textId="77777777" w:rsidR="00F82FB2" w:rsidRDefault="00F82FB2"/>
    <w:p w14:paraId="23126D62" w14:textId="77777777" w:rsidR="00F82FB2" w:rsidRDefault="00000000">
      <w:pPr>
        <w:jc w:val="center"/>
      </w:pPr>
      <w:r>
        <w:t>2024-02-15 18:45:03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863516F" w14:textId="77777777">
        <w:trPr>
          <w:jc w:val="right"/>
        </w:trPr>
        <w:tc>
          <w:tcPr>
            <w:tcW w:w="4320" w:type="dxa"/>
            <w:vAlign w:val="center"/>
          </w:tcPr>
          <w:p w14:paraId="14FB16E8" w14:textId="77777777" w:rsidR="00F82FB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7FAA6EA3" w14:textId="77777777" w:rsidR="00F82FB2" w:rsidRDefault="00000000">
            <w:r>
              <w:rPr>
                <w:noProof/>
              </w:rPr>
              <w:drawing>
                <wp:inline distT="0" distB="0" distL="0" distR="0" wp14:anchorId="3C9BDBB5" wp14:editId="42489448">
                  <wp:extent cx="457200" cy="4572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37F0A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DDAEDC6" w14:textId="77777777">
        <w:trPr>
          <w:jc w:val="right"/>
        </w:trPr>
        <w:tc>
          <w:tcPr>
            <w:tcW w:w="4320" w:type="dxa"/>
            <w:vAlign w:val="center"/>
          </w:tcPr>
          <w:p w14:paraId="6E1834FF" w14:textId="77777777" w:rsidR="00F82FB2" w:rsidRDefault="00000000">
            <w:pPr>
              <w:jc w:val="right"/>
            </w:pPr>
            <w:r>
              <w:t>站车站外边真冷</w:t>
            </w:r>
          </w:p>
        </w:tc>
        <w:tc>
          <w:tcPr>
            <w:tcW w:w="720" w:type="dxa"/>
          </w:tcPr>
          <w:p w14:paraId="31B5FDEB" w14:textId="77777777" w:rsidR="00F82FB2" w:rsidRDefault="00000000">
            <w:r>
              <w:rPr>
                <w:noProof/>
              </w:rPr>
              <w:drawing>
                <wp:inline distT="0" distB="0" distL="0" distR="0" wp14:anchorId="756D6CB6" wp14:editId="01F08B2A">
                  <wp:extent cx="457200" cy="4572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090C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03AA788" w14:textId="77777777">
        <w:trPr>
          <w:jc w:val="right"/>
        </w:trPr>
        <w:tc>
          <w:tcPr>
            <w:tcW w:w="4320" w:type="dxa"/>
            <w:vAlign w:val="center"/>
          </w:tcPr>
          <w:p w14:paraId="3C1E356C" w14:textId="77777777" w:rsidR="00F82FB2" w:rsidRDefault="00000000">
            <w:pPr>
              <w:jc w:val="right"/>
            </w:pPr>
            <w:r>
              <w:t>你在哪个位置呢？</w:t>
            </w:r>
          </w:p>
        </w:tc>
        <w:tc>
          <w:tcPr>
            <w:tcW w:w="720" w:type="dxa"/>
          </w:tcPr>
          <w:p w14:paraId="6DF44CFE" w14:textId="77777777" w:rsidR="00F82FB2" w:rsidRDefault="00000000">
            <w:r>
              <w:rPr>
                <w:noProof/>
              </w:rPr>
              <w:drawing>
                <wp:inline distT="0" distB="0" distL="0" distR="0" wp14:anchorId="04178648" wp14:editId="1587183B">
                  <wp:extent cx="457200" cy="4572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39DE9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5B4FE26" w14:textId="77777777">
        <w:tc>
          <w:tcPr>
            <w:tcW w:w="720" w:type="dxa"/>
          </w:tcPr>
          <w:p w14:paraId="481D9DC0" w14:textId="77777777" w:rsidR="00F82FB2" w:rsidRDefault="00000000">
            <w:r>
              <w:rPr>
                <w:noProof/>
              </w:rPr>
              <w:drawing>
                <wp:inline distT="0" distB="0" distL="0" distR="0" wp14:anchorId="7AB95002" wp14:editId="323F63B6">
                  <wp:extent cx="457200" cy="4572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39A67E" w14:textId="77777777" w:rsidR="00F82FB2" w:rsidRDefault="00000000">
            <w:r>
              <w:t>你现在是在哪</w:t>
            </w:r>
          </w:p>
        </w:tc>
      </w:tr>
    </w:tbl>
    <w:p w14:paraId="4B86D17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3FE9B6B" w14:textId="77777777">
        <w:trPr>
          <w:jc w:val="right"/>
        </w:trPr>
        <w:tc>
          <w:tcPr>
            <w:tcW w:w="4320" w:type="dxa"/>
            <w:vAlign w:val="center"/>
          </w:tcPr>
          <w:p w14:paraId="0E1FB8E0" w14:textId="77777777" w:rsidR="00F82FB2" w:rsidRDefault="00000000">
            <w:pPr>
              <w:jc w:val="right"/>
            </w:pPr>
            <w:r>
              <w:t>分好几短买的</w:t>
            </w:r>
            <w:r>
              <w:t>[</w:t>
            </w:r>
            <w:r>
              <w:t>捂脸</w:t>
            </w:r>
            <w:r>
              <w:t>]</w:t>
            </w:r>
          </w:p>
        </w:tc>
        <w:tc>
          <w:tcPr>
            <w:tcW w:w="720" w:type="dxa"/>
          </w:tcPr>
          <w:p w14:paraId="720424A4" w14:textId="77777777" w:rsidR="00F82FB2" w:rsidRDefault="00000000">
            <w:r>
              <w:rPr>
                <w:noProof/>
              </w:rPr>
              <w:drawing>
                <wp:inline distT="0" distB="0" distL="0" distR="0" wp14:anchorId="44E10C77" wp14:editId="08A818C9">
                  <wp:extent cx="457200" cy="4572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9D2AD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6B0513E" w14:textId="77777777">
        <w:trPr>
          <w:jc w:val="right"/>
        </w:trPr>
        <w:tc>
          <w:tcPr>
            <w:tcW w:w="4320" w:type="dxa"/>
            <w:vAlign w:val="center"/>
          </w:tcPr>
          <w:p w14:paraId="1D8070B0" w14:textId="77777777" w:rsidR="00F82FB2" w:rsidRDefault="00000000">
            <w:pPr>
              <w:jc w:val="right"/>
            </w:pPr>
            <w:r>
              <w:t>已经在去宜宾车上的</w:t>
            </w:r>
          </w:p>
        </w:tc>
        <w:tc>
          <w:tcPr>
            <w:tcW w:w="720" w:type="dxa"/>
          </w:tcPr>
          <w:p w14:paraId="636FE4FB" w14:textId="77777777" w:rsidR="00F82FB2" w:rsidRDefault="00000000">
            <w:r>
              <w:rPr>
                <w:noProof/>
              </w:rPr>
              <w:drawing>
                <wp:inline distT="0" distB="0" distL="0" distR="0" wp14:anchorId="33CB8B8C" wp14:editId="22B53A00">
                  <wp:extent cx="457200" cy="4572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98C1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E56CC38" w14:textId="77777777">
        <w:tc>
          <w:tcPr>
            <w:tcW w:w="720" w:type="dxa"/>
          </w:tcPr>
          <w:p w14:paraId="65F13782" w14:textId="77777777" w:rsidR="00F82FB2" w:rsidRDefault="00000000">
            <w:r>
              <w:rPr>
                <w:noProof/>
              </w:rPr>
              <w:drawing>
                <wp:inline distT="0" distB="0" distL="0" distR="0" wp14:anchorId="1D7ED80F" wp14:editId="26338AEC">
                  <wp:extent cx="457200" cy="4572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EB638B" w14:textId="77777777" w:rsidR="00F82FB2" w:rsidRDefault="00000000">
            <w:r>
              <w:t>啊哈</w:t>
            </w:r>
          </w:p>
        </w:tc>
      </w:tr>
    </w:tbl>
    <w:p w14:paraId="12E582F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C4A8EB6" w14:textId="77777777">
        <w:trPr>
          <w:jc w:val="right"/>
        </w:trPr>
        <w:tc>
          <w:tcPr>
            <w:tcW w:w="4320" w:type="dxa"/>
            <w:vAlign w:val="center"/>
          </w:tcPr>
          <w:p w14:paraId="09DD4879" w14:textId="77777777" w:rsidR="00F82FB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2265408D" wp14:editId="216A1945">
                  <wp:extent cx="825500" cy="1828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a94224690b11304367aa64b5f254fb5_t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931F32C" w14:textId="77777777" w:rsidR="00F82FB2" w:rsidRDefault="00000000">
            <w:r>
              <w:rPr>
                <w:noProof/>
              </w:rPr>
              <w:drawing>
                <wp:inline distT="0" distB="0" distL="0" distR="0" wp14:anchorId="7E5840CF" wp14:editId="1ABB2FC0">
                  <wp:extent cx="457200" cy="4572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1D10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8794A95" w14:textId="77777777">
        <w:trPr>
          <w:jc w:val="right"/>
        </w:trPr>
        <w:tc>
          <w:tcPr>
            <w:tcW w:w="4320" w:type="dxa"/>
            <w:vAlign w:val="center"/>
          </w:tcPr>
          <w:p w14:paraId="64CBFAFD" w14:textId="77777777" w:rsidR="00F82FB2" w:rsidRDefault="00000000">
            <w:pPr>
              <w:jc w:val="right"/>
            </w:pPr>
            <w:r>
              <w:t>买了好次</w:t>
            </w:r>
          </w:p>
        </w:tc>
        <w:tc>
          <w:tcPr>
            <w:tcW w:w="720" w:type="dxa"/>
          </w:tcPr>
          <w:p w14:paraId="00689DC5" w14:textId="77777777" w:rsidR="00F82FB2" w:rsidRDefault="00000000">
            <w:r>
              <w:rPr>
                <w:noProof/>
              </w:rPr>
              <w:drawing>
                <wp:inline distT="0" distB="0" distL="0" distR="0" wp14:anchorId="1A23979E" wp14:editId="627C4B15">
                  <wp:extent cx="457200" cy="4572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2F22E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37D9A0" w14:textId="77777777">
        <w:tc>
          <w:tcPr>
            <w:tcW w:w="720" w:type="dxa"/>
          </w:tcPr>
          <w:p w14:paraId="5B5BBC6E" w14:textId="77777777" w:rsidR="00F82FB2" w:rsidRDefault="00000000">
            <w:r>
              <w:rPr>
                <w:noProof/>
              </w:rPr>
              <w:drawing>
                <wp:inline distT="0" distB="0" distL="0" distR="0" wp14:anchorId="555957CB" wp14:editId="5F89E78D">
                  <wp:extent cx="457200" cy="4572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58BC2C" w14:textId="77777777" w:rsidR="00F82FB2" w:rsidRDefault="00000000">
            <w:r>
              <w:t>成都东站</w:t>
            </w:r>
          </w:p>
        </w:tc>
      </w:tr>
    </w:tbl>
    <w:p w14:paraId="55A4895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E2E4ADC" w14:textId="77777777">
        <w:tc>
          <w:tcPr>
            <w:tcW w:w="720" w:type="dxa"/>
          </w:tcPr>
          <w:p w14:paraId="2435D3FB" w14:textId="77777777" w:rsidR="00F82FB2" w:rsidRDefault="00000000">
            <w:r>
              <w:rPr>
                <w:noProof/>
              </w:rPr>
              <w:drawing>
                <wp:inline distT="0" distB="0" distL="0" distR="0" wp14:anchorId="48850023" wp14:editId="3163187B">
                  <wp:extent cx="457200" cy="4572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1203F3" w14:textId="77777777" w:rsidR="00F82FB2" w:rsidRDefault="00000000">
            <w:r>
              <w:t>【表情包】</w:t>
            </w:r>
          </w:p>
        </w:tc>
      </w:tr>
    </w:tbl>
    <w:p w14:paraId="20FA9BA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F3F351D" w14:textId="77777777">
        <w:trPr>
          <w:jc w:val="right"/>
        </w:trPr>
        <w:tc>
          <w:tcPr>
            <w:tcW w:w="4320" w:type="dxa"/>
            <w:vAlign w:val="center"/>
          </w:tcPr>
          <w:p w14:paraId="49317B28" w14:textId="77777777" w:rsidR="00F82FB2" w:rsidRDefault="00000000">
            <w:pPr>
              <w:jc w:val="right"/>
            </w:pPr>
            <w:r>
              <w:t>到成都东站呀</w:t>
            </w:r>
          </w:p>
        </w:tc>
        <w:tc>
          <w:tcPr>
            <w:tcW w:w="720" w:type="dxa"/>
          </w:tcPr>
          <w:p w14:paraId="0A4E7730" w14:textId="77777777" w:rsidR="00F82FB2" w:rsidRDefault="00000000">
            <w:r>
              <w:rPr>
                <w:noProof/>
              </w:rPr>
              <w:drawing>
                <wp:inline distT="0" distB="0" distL="0" distR="0" wp14:anchorId="41AEF163" wp14:editId="6F6F4079">
                  <wp:extent cx="457200" cy="4572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E5A115" w14:textId="77777777" w:rsidR="00F82FB2" w:rsidRDefault="00F82FB2"/>
    <w:p w14:paraId="22616CBC" w14:textId="77777777" w:rsidR="00F82FB2" w:rsidRDefault="00000000">
      <w:pPr>
        <w:jc w:val="center"/>
      </w:pPr>
      <w:r>
        <w:t>2024-02-15 18:50:04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DA09F5D" w14:textId="77777777">
        <w:trPr>
          <w:jc w:val="right"/>
        </w:trPr>
        <w:tc>
          <w:tcPr>
            <w:tcW w:w="4320" w:type="dxa"/>
            <w:vAlign w:val="center"/>
          </w:tcPr>
          <w:p w14:paraId="0E95346D" w14:textId="77777777" w:rsidR="00F82FB2" w:rsidRDefault="00000000">
            <w:pPr>
              <w:jc w:val="right"/>
            </w:pPr>
            <w:r>
              <w:t>还要补一次票才到的</w:t>
            </w:r>
          </w:p>
        </w:tc>
        <w:tc>
          <w:tcPr>
            <w:tcW w:w="720" w:type="dxa"/>
          </w:tcPr>
          <w:p w14:paraId="0D09020F" w14:textId="77777777" w:rsidR="00F82FB2" w:rsidRDefault="00000000">
            <w:r>
              <w:rPr>
                <w:noProof/>
              </w:rPr>
              <w:drawing>
                <wp:inline distT="0" distB="0" distL="0" distR="0" wp14:anchorId="1A09562C" wp14:editId="733BA555">
                  <wp:extent cx="457200" cy="4572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E892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27C917A" w14:textId="77777777">
        <w:tc>
          <w:tcPr>
            <w:tcW w:w="720" w:type="dxa"/>
          </w:tcPr>
          <w:p w14:paraId="76B16DBE" w14:textId="77777777" w:rsidR="00F82FB2" w:rsidRDefault="00000000">
            <w:r>
              <w:rPr>
                <w:noProof/>
              </w:rPr>
              <w:drawing>
                <wp:inline distT="0" distB="0" distL="0" distR="0" wp14:anchorId="5242956E" wp14:editId="5F6B77FF">
                  <wp:extent cx="457200" cy="4572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CC0F88" w14:textId="77777777" w:rsidR="00F82FB2" w:rsidRDefault="00000000">
            <w:r>
              <w:t>那肯定的噢</w:t>
            </w:r>
          </w:p>
        </w:tc>
      </w:tr>
    </w:tbl>
    <w:p w14:paraId="1FE5AA3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56DB70" w14:textId="77777777">
        <w:tc>
          <w:tcPr>
            <w:tcW w:w="720" w:type="dxa"/>
          </w:tcPr>
          <w:p w14:paraId="48C00953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8E76613" wp14:editId="2043CB15">
                  <wp:extent cx="457200" cy="4572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328CF9" w14:textId="77777777" w:rsidR="00F82FB2" w:rsidRDefault="00000000">
            <w:r>
              <w:t>【表情包】</w:t>
            </w:r>
          </w:p>
        </w:tc>
      </w:tr>
    </w:tbl>
    <w:p w14:paraId="2F2D2D4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B07CFAD" w14:textId="77777777">
        <w:trPr>
          <w:jc w:val="right"/>
        </w:trPr>
        <w:tc>
          <w:tcPr>
            <w:tcW w:w="4320" w:type="dxa"/>
            <w:vAlign w:val="center"/>
          </w:tcPr>
          <w:p w14:paraId="732E0115" w14:textId="77777777" w:rsidR="00F82FB2" w:rsidRDefault="00000000">
            <w:pPr>
              <w:jc w:val="right"/>
            </w:pPr>
            <w:r>
              <w:t>有点难</w:t>
            </w:r>
          </w:p>
        </w:tc>
        <w:tc>
          <w:tcPr>
            <w:tcW w:w="720" w:type="dxa"/>
          </w:tcPr>
          <w:p w14:paraId="46EC871A" w14:textId="77777777" w:rsidR="00F82FB2" w:rsidRDefault="00000000">
            <w:r>
              <w:rPr>
                <w:noProof/>
              </w:rPr>
              <w:drawing>
                <wp:inline distT="0" distB="0" distL="0" distR="0" wp14:anchorId="63D2B8D9" wp14:editId="260A3CF8">
                  <wp:extent cx="457200" cy="4572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B71AE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3801984" w14:textId="77777777">
        <w:tc>
          <w:tcPr>
            <w:tcW w:w="720" w:type="dxa"/>
          </w:tcPr>
          <w:p w14:paraId="0C8F0D79" w14:textId="77777777" w:rsidR="00F82FB2" w:rsidRDefault="00000000">
            <w:r>
              <w:rPr>
                <w:noProof/>
              </w:rPr>
              <w:drawing>
                <wp:inline distT="0" distB="0" distL="0" distR="0" wp14:anchorId="71D1AB4A" wp14:editId="13A534BD">
                  <wp:extent cx="457200" cy="4572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048570" w14:textId="77777777" w:rsidR="00F82FB2" w:rsidRDefault="00000000">
            <w:r>
              <w:t>那你这买不到咋弄</w:t>
            </w:r>
          </w:p>
        </w:tc>
      </w:tr>
    </w:tbl>
    <w:p w14:paraId="545FB22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3AFF912" w14:textId="77777777">
        <w:tc>
          <w:tcPr>
            <w:tcW w:w="720" w:type="dxa"/>
          </w:tcPr>
          <w:p w14:paraId="7642236F" w14:textId="77777777" w:rsidR="00F82FB2" w:rsidRDefault="00000000">
            <w:r>
              <w:rPr>
                <w:noProof/>
              </w:rPr>
              <w:drawing>
                <wp:inline distT="0" distB="0" distL="0" distR="0" wp14:anchorId="43E4FE11" wp14:editId="42F3AFFC">
                  <wp:extent cx="457200" cy="4572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564C0A" w14:textId="77777777" w:rsidR="00F82FB2" w:rsidRDefault="00000000">
            <w:r>
              <w:t>你去福建的票呢</w:t>
            </w:r>
          </w:p>
        </w:tc>
      </w:tr>
    </w:tbl>
    <w:p w14:paraId="30F2EE6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087C733" w14:textId="77777777">
        <w:trPr>
          <w:jc w:val="right"/>
        </w:trPr>
        <w:tc>
          <w:tcPr>
            <w:tcW w:w="4320" w:type="dxa"/>
            <w:vAlign w:val="center"/>
          </w:tcPr>
          <w:p w14:paraId="72B178A0" w14:textId="77777777" w:rsidR="00F82FB2" w:rsidRDefault="00000000">
            <w:pPr>
              <w:jc w:val="right"/>
            </w:pPr>
            <w:r>
              <w:t>再说</w:t>
            </w:r>
          </w:p>
        </w:tc>
        <w:tc>
          <w:tcPr>
            <w:tcW w:w="720" w:type="dxa"/>
          </w:tcPr>
          <w:p w14:paraId="1D6D98B3" w14:textId="77777777" w:rsidR="00F82FB2" w:rsidRDefault="00000000">
            <w:r>
              <w:rPr>
                <w:noProof/>
              </w:rPr>
              <w:drawing>
                <wp:inline distT="0" distB="0" distL="0" distR="0" wp14:anchorId="19B34046" wp14:editId="0CB57C39">
                  <wp:extent cx="457200" cy="4572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19D8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64E53D1" w14:textId="77777777">
        <w:tc>
          <w:tcPr>
            <w:tcW w:w="720" w:type="dxa"/>
          </w:tcPr>
          <w:p w14:paraId="2735587A" w14:textId="77777777" w:rsidR="00F82FB2" w:rsidRDefault="00000000">
            <w:r>
              <w:rPr>
                <w:noProof/>
              </w:rPr>
              <w:drawing>
                <wp:inline distT="0" distB="0" distL="0" distR="0" wp14:anchorId="296B526D" wp14:editId="1545F086">
                  <wp:extent cx="457200" cy="4572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49013A4" w14:textId="77777777" w:rsidR="00F82FB2" w:rsidRDefault="00000000">
            <w:r>
              <w:t>啊哈</w:t>
            </w:r>
          </w:p>
        </w:tc>
      </w:tr>
    </w:tbl>
    <w:p w14:paraId="65F25F93" w14:textId="77777777" w:rsidR="00F82FB2" w:rsidRDefault="00F82FB2"/>
    <w:p w14:paraId="1E4984C3" w14:textId="77777777" w:rsidR="00F82FB2" w:rsidRDefault="00000000">
      <w:pPr>
        <w:jc w:val="center"/>
      </w:pPr>
      <w:r>
        <w:t>2024-02-15 18:55:53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6698CF" w14:textId="77777777">
        <w:trPr>
          <w:jc w:val="right"/>
        </w:trPr>
        <w:tc>
          <w:tcPr>
            <w:tcW w:w="4320" w:type="dxa"/>
            <w:vAlign w:val="center"/>
          </w:tcPr>
          <w:p w14:paraId="0576F81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肯定有啊，可能要花多点钱或者旷工几天啦</w:t>
            </w:r>
          </w:p>
        </w:tc>
        <w:tc>
          <w:tcPr>
            <w:tcW w:w="720" w:type="dxa"/>
          </w:tcPr>
          <w:p w14:paraId="40178C1A" w14:textId="77777777" w:rsidR="00F82FB2" w:rsidRDefault="00000000">
            <w:r>
              <w:rPr>
                <w:noProof/>
              </w:rPr>
              <w:drawing>
                <wp:inline distT="0" distB="0" distL="0" distR="0" wp14:anchorId="3728FEC0" wp14:editId="3AC1DCD3">
                  <wp:extent cx="457200" cy="4572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13576" w14:textId="77777777" w:rsidR="00F82FB2" w:rsidRDefault="00F82FB2"/>
    <w:p w14:paraId="6A6CB7CC" w14:textId="77777777" w:rsidR="00F82FB2" w:rsidRDefault="00000000">
      <w:pPr>
        <w:jc w:val="center"/>
      </w:pPr>
      <w:r>
        <w:t>"</w:t>
      </w:r>
      <w:r>
        <w:t>荔芝</w:t>
      </w:r>
      <w:r>
        <w:t xml:space="preserve">" </w:t>
      </w:r>
      <w:r>
        <w:t>撤回了一条消息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FD2B3AD" w14:textId="77777777">
        <w:tc>
          <w:tcPr>
            <w:tcW w:w="720" w:type="dxa"/>
          </w:tcPr>
          <w:p w14:paraId="67D3F555" w14:textId="77777777" w:rsidR="00F82FB2" w:rsidRDefault="00000000">
            <w:r>
              <w:rPr>
                <w:noProof/>
              </w:rPr>
              <w:drawing>
                <wp:inline distT="0" distB="0" distL="0" distR="0" wp14:anchorId="3A4152A9" wp14:editId="770CE639">
                  <wp:extent cx="457200" cy="4572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77B11E" w14:textId="77777777" w:rsidR="00F82FB2" w:rsidRDefault="00000000">
            <w:r>
              <w:t>咦</w:t>
            </w:r>
          </w:p>
        </w:tc>
      </w:tr>
    </w:tbl>
    <w:p w14:paraId="2143BD4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AF923A1" w14:textId="77777777">
        <w:tc>
          <w:tcPr>
            <w:tcW w:w="720" w:type="dxa"/>
          </w:tcPr>
          <w:p w14:paraId="3EC126EF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44E907D3" wp14:editId="3ADE11E1">
                  <wp:extent cx="457200" cy="4572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2FF6602" w14:textId="77777777" w:rsidR="00F82FB2" w:rsidRDefault="00000000">
            <w:r>
              <w:t>过去需要多久</w:t>
            </w:r>
          </w:p>
        </w:tc>
      </w:tr>
    </w:tbl>
    <w:p w14:paraId="72D8CD9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2934E8E" w14:textId="77777777">
        <w:tc>
          <w:tcPr>
            <w:tcW w:w="720" w:type="dxa"/>
          </w:tcPr>
          <w:p w14:paraId="02536470" w14:textId="77777777" w:rsidR="00F82FB2" w:rsidRDefault="00000000">
            <w:r>
              <w:rPr>
                <w:noProof/>
              </w:rPr>
              <w:drawing>
                <wp:inline distT="0" distB="0" distL="0" distR="0" wp14:anchorId="7460B19D" wp14:editId="3C8ABBD0">
                  <wp:extent cx="457200" cy="4572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40BCAE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我先忙一会，晚一点跟你说</w:t>
            </w:r>
          </w:p>
        </w:tc>
      </w:tr>
    </w:tbl>
    <w:p w14:paraId="78398B47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D31045D" w14:textId="77777777">
        <w:trPr>
          <w:jc w:val="right"/>
        </w:trPr>
        <w:tc>
          <w:tcPr>
            <w:tcW w:w="4320" w:type="dxa"/>
            <w:vAlign w:val="center"/>
          </w:tcPr>
          <w:p w14:paraId="52A11FF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什么</w:t>
            </w:r>
            <w:r>
              <w:rPr>
                <w:lang w:eastAsia="zh-CN"/>
              </w:rPr>
              <w:t>(</w:t>
            </w:r>
            <w:r>
              <w:t>๑</w:t>
            </w:r>
            <w:r>
              <w:rPr>
                <w:lang w:eastAsia="zh-CN"/>
              </w:rPr>
              <w:t>•̌.•̑</w:t>
            </w:r>
            <w:r>
              <w:t>๑</w:t>
            </w:r>
            <w:r>
              <w:rPr>
                <w:lang w:eastAsia="zh-CN"/>
              </w:rPr>
              <w:t>)</w:t>
            </w:r>
            <w:proofErr w:type="spellStart"/>
            <w:r>
              <w:rPr>
                <w:lang w:eastAsia="zh-CN"/>
              </w:rPr>
              <w:t>ˀ̣ˀ</w:t>
            </w:r>
            <w:proofErr w:type="spellEnd"/>
            <w:r>
              <w:rPr>
                <w:lang w:eastAsia="zh-CN"/>
              </w:rPr>
              <w:t>̣</w:t>
            </w:r>
          </w:p>
          <w:p w14:paraId="0A55678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荔枝爱睡觉：那今天晚上就基本上噢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旺柴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  <w:tc>
          <w:tcPr>
            <w:tcW w:w="720" w:type="dxa"/>
          </w:tcPr>
          <w:p w14:paraId="09729E56" w14:textId="77777777" w:rsidR="00F82FB2" w:rsidRDefault="00000000">
            <w:r>
              <w:rPr>
                <w:noProof/>
              </w:rPr>
              <w:drawing>
                <wp:inline distT="0" distB="0" distL="0" distR="0" wp14:anchorId="3153E412" wp14:editId="7A614148">
                  <wp:extent cx="457200" cy="4572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1235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21678B4" w14:textId="77777777">
        <w:tc>
          <w:tcPr>
            <w:tcW w:w="720" w:type="dxa"/>
          </w:tcPr>
          <w:p w14:paraId="71350230" w14:textId="77777777" w:rsidR="00F82FB2" w:rsidRDefault="00000000">
            <w:r>
              <w:rPr>
                <w:noProof/>
              </w:rPr>
              <w:drawing>
                <wp:inline distT="0" distB="0" distL="0" distR="0" wp14:anchorId="00125096" wp14:editId="59AA2D7C">
                  <wp:extent cx="457200" cy="4572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9A1DFE1" w14:textId="77777777" w:rsidR="00F82FB2" w:rsidRDefault="00000000">
            <w:r>
              <w:t>成都东站噢！</w:t>
            </w:r>
          </w:p>
        </w:tc>
      </w:tr>
    </w:tbl>
    <w:p w14:paraId="6321738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1DF060A" w14:textId="77777777">
        <w:tc>
          <w:tcPr>
            <w:tcW w:w="720" w:type="dxa"/>
          </w:tcPr>
          <w:p w14:paraId="155A99E7" w14:textId="77777777" w:rsidR="00F82FB2" w:rsidRDefault="00000000">
            <w:r>
              <w:rPr>
                <w:noProof/>
              </w:rPr>
              <w:drawing>
                <wp:inline distT="0" distB="0" distL="0" distR="0" wp14:anchorId="709FC137" wp14:editId="3BC45A49">
                  <wp:extent cx="457200" cy="4572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CEF6CD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我是想说今天晚上可能就见不到咯</w:t>
            </w:r>
          </w:p>
        </w:tc>
      </w:tr>
    </w:tbl>
    <w:p w14:paraId="73F7993A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E3D88F7" w14:textId="77777777">
        <w:trPr>
          <w:jc w:val="right"/>
        </w:trPr>
        <w:tc>
          <w:tcPr>
            <w:tcW w:w="4320" w:type="dxa"/>
            <w:vAlign w:val="center"/>
          </w:tcPr>
          <w:p w14:paraId="7CBE3FFA" w14:textId="77777777" w:rsidR="00F82FB2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29A9480B" w14:textId="77777777" w:rsidR="00F82FB2" w:rsidRDefault="00000000">
            <w:r>
              <w:rPr>
                <w:noProof/>
              </w:rPr>
              <w:drawing>
                <wp:inline distT="0" distB="0" distL="0" distR="0" wp14:anchorId="76C86D5F" wp14:editId="0218C0F7">
                  <wp:extent cx="457200" cy="4572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BC43B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A19B241" w14:textId="77777777">
        <w:trPr>
          <w:jc w:val="right"/>
        </w:trPr>
        <w:tc>
          <w:tcPr>
            <w:tcW w:w="4320" w:type="dxa"/>
            <w:vAlign w:val="center"/>
          </w:tcPr>
          <w:p w14:paraId="467DE6F2" w14:textId="77777777" w:rsidR="00F82FB2" w:rsidRDefault="00000000">
            <w:pPr>
              <w:jc w:val="right"/>
            </w:pPr>
            <w:r>
              <w:t>不会吧</w:t>
            </w:r>
            <w:r>
              <w:t>[</w:t>
            </w:r>
            <w:r>
              <w:t>流泪</w:t>
            </w:r>
            <w:r>
              <w:t>]</w:t>
            </w:r>
          </w:p>
        </w:tc>
        <w:tc>
          <w:tcPr>
            <w:tcW w:w="720" w:type="dxa"/>
          </w:tcPr>
          <w:p w14:paraId="67119F50" w14:textId="77777777" w:rsidR="00F82FB2" w:rsidRDefault="00000000">
            <w:r>
              <w:rPr>
                <w:noProof/>
              </w:rPr>
              <w:drawing>
                <wp:inline distT="0" distB="0" distL="0" distR="0" wp14:anchorId="0AAF6321" wp14:editId="057AA097">
                  <wp:extent cx="457200" cy="4572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83A8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EB85037" w14:textId="77777777">
        <w:tc>
          <w:tcPr>
            <w:tcW w:w="720" w:type="dxa"/>
          </w:tcPr>
          <w:p w14:paraId="204B5CB6" w14:textId="77777777" w:rsidR="00F82FB2" w:rsidRDefault="00000000">
            <w:r>
              <w:rPr>
                <w:noProof/>
              </w:rPr>
              <w:drawing>
                <wp:inline distT="0" distB="0" distL="0" distR="0" wp14:anchorId="4C6F82C8" wp14:editId="6CF91D9B">
                  <wp:extent cx="457200" cy="4572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6308704" w14:textId="77777777" w:rsidR="00F82FB2" w:rsidRDefault="00000000">
            <w:r>
              <w:t>明天嘛</w:t>
            </w:r>
          </w:p>
        </w:tc>
      </w:tr>
    </w:tbl>
    <w:p w14:paraId="4FEA047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A3E32FE" w14:textId="77777777">
        <w:tc>
          <w:tcPr>
            <w:tcW w:w="720" w:type="dxa"/>
          </w:tcPr>
          <w:p w14:paraId="5FB9B200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2BF1AC49" wp14:editId="716B326D">
                  <wp:extent cx="457200" cy="4572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EE9E5C" w14:textId="77777777" w:rsidR="00F82FB2" w:rsidRDefault="00000000">
            <w:r>
              <w:t>你也不着急</w:t>
            </w:r>
          </w:p>
        </w:tc>
      </w:tr>
    </w:tbl>
    <w:p w14:paraId="6F3738F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8E2BAB" w14:textId="77777777">
        <w:tc>
          <w:tcPr>
            <w:tcW w:w="720" w:type="dxa"/>
          </w:tcPr>
          <w:p w14:paraId="3491AE94" w14:textId="77777777" w:rsidR="00F82FB2" w:rsidRDefault="00000000">
            <w:r>
              <w:rPr>
                <w:noProof/>
              </w:rPr>
              <w:drawing>
                <wp:inline distT="0" distB="0" distL="0" distR="0" wp14:anchorId="387A6B7F" wp14:editId="4B7AB031">
                  <wp:extent cx="457200" cy="4572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E34300" w14:textId="77777777" w:rsidR="00F82FB2" w:rsidRDefault="00000000">
            <w:r>
              <w:t>我先忙一会</w:t>
            </w:r>
          </w:p>
        </w:tc>
      </w:tr>
    </w:tbl>
    <w:p w14:paraId="792E22B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271E773" w14:textId="77777777">
        <w:trPr>
          <w:jc w:val="right"/>
        </w:trPr>
        <w:tc>
          <w:tcPr>
            <w:tcW w:w="4320" w:type="dxa"/>
            <w:vAlign w:val="center"/>
          </w:tcPr>
          <w:p w14:paraId="79F6163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好，看情况</w:t>
            </w:r>
          </w:p>
          <w:p w14:paraId="70BF89C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荔枝爱睡觉：明天嘛</w:t>
            </w:r>
          </w:p>
        </w:tc>
        <w:tc>
          <w:tcPr>
            <w:tcW w:w="720" w:type="dxa"/>
          </w:tcPr>
          <w:p w14:paraId="7F16A2D6" w14:textId="77777777" w:rsidR="00F82FB2" w:rsidRDefault="00000000">
            <w:r>
              <w:rPr>
                <w:noProof/>
              </w:rPr>
              <w:drawing>
                <wp:inline distT="0" distB="0" distL="0" distR="0" wp14:anchorId="3CC62576" wp14:editId="1897FBA8">
                  <wp:extent cx="457200" cy="4572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C8FC6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93E4507" w14:textId="77777777">
        <w:trPr>
          <w:jc w:val="right"/>
        </w:trPr>
        <w:tc>
          <w:tcPr>
            <w:tcW w:w="4320" w:type="dxa"/>
            <w:vAlign w:val="center"/>
          </w:tcPr>
          <w:p w14:paraId="6788864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尽量</w:t>
            </w:r>
            <w:r>
              <w:rPr>
                <w:lang w:eastAsia="zh-CN"/>
              </w:rPr>
              <w:t>18</w:t>
            </w:r>
            <w:r>
              <w:rPr>
                <w:lang w:eastAsia="zh-CN"/>
              </w:rPr>
              <w:t>号能上班咯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破涕为笑</w:t>
            </w:r>
            <w:r>
              <w:rPr>
                <w:lang w:eastAsia="zh-CN"/>
              </w:rPr>
              <w:t>]</w:t>
            </w:r>
          </w:p>
          <w:p w14:paraId="7B95850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荔枝爱睡觉：你也不着急</w:t>
            </w:r>
          </w:p>
        </w:tc>
        <w:tc>
          <w:tcPr>
            <w:tcW w:w="720" w:type="dxa"/>
          </w:tcPr>
          <w:p w14:paraId="321E2355" w14:textId="77777777" w:rsidR="00F82FB2" w:rsidRDefault="00000000">
            <w:r>
              <w:rPr>
                <w:noProof/>
              </w:rPr>
              <w:drawing>
                <wp:inline distT="0" distB="0" distL="0" distR="0" wp14:anchorId="199E2311" wp14:editId="62B3FE24">
                  <wp:extent cx="457200" cy="4572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AEC84" w14:textId="77777777" w:rsidR="00F82FB2" w:rsidRDefault="00F82FB2"/>
    <w:p w14:paraId="73806F06" w14:textId="77777777" w:rsidR="00F82FB2" w:rsidRDefault="00000000">
      <w:pPr>
        <w:jc w:val="center"/>
      </w:pPr>
      <w:r>
        <w:t>2024-02-15 20:02:29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82000F7" w14:textId="77777777">
        <w:tc>
          <w:tcPr>
            <w:tcW w:w="720" w:type="dxa"/>
          </w:tcPr>
          <w:p w14:paraId="213028C0" w14:textId="77777777" w:rsidR="00F82FB2" w:rsidRDefault="00000000">
            <w:r>
              <w:rPr>
                <w:noProof/>
              </w:rPr>
              <w:drawing>
                <wp:inline distT="0" distB="0" distL="0" distR="0" wp14:anchorId="2E29A969" wp14:editId="0F54DE11">
                  <wp:extent cx="457200" cy="4572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98130F" w14:textId="77777777" w:rsidR="00F82FB2" w:rsidRDefault="00000000">
            <w:r>
              <w:t>明天嘛</w:t>
            </w:r>
          </w:p>
        </w:tc>
      </w:tr>
    </w:tbl>
    <w:p w14:paraId="1ED1C76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79E383" w14:textId="77777777">
        <w:tc>
          <w:tcPr>
            <w:tcW w:w="720" w:type="dxa"/>
          </w:tcPr>
          <w:p w14:paraId="70DB21FD" w14:textId="77777777" w:rsidR="00F82FB2" w:rsidRDefault="00000000">
            <w:r>
              <w:rPr>
                <w:noProof/>
              </w:rPr>
              <w:drawing>
                <wp:inline distT="0" distB="0" distL="0" distR="0" wp14:anchorId="45D7D923" wp14:editId="04B1FEF1">
                  <wp:extent cx="457200" cy="4572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1B3DEDF" w14:textId="77777777" w:rsidR="00F82FB2" w:rsidRDefault="00000000">
            <w:r>
              <w:t>今天晚上也晚了</w:t>
            </w:r>
          </w:p>
        </w:tc>
      </w:tr>
    </w:tbl>
    <w:p w14:paraId="3B19CB8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084E84" w14:textId="77777777">
        <w:tc>
          <w:tcPr>
            <w:tcW w:w="720" w:type="dxa"/>
          </w:tcPr>
          <w:p w14:paraId="67A25AC0" w14:textId="77777777" w:rsidR="00F82FB2" w:rsidRDefault="00000000">
            <w:r>
              <w:rPr>
                <w:noProof/>
              </w:rPr>
              <w:drawing>
                <wp:inline distT="0" distB="0" distL="0" distR="0" wp14:anchorId="3B8E1441" wp14:editId="54ABDE00">
                  <wp:extent cx="457200" cy="4572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A806DFC" w14:textId="77777777" w:rsidR="00F82FB2" w:rsidRDefault="00000000">
            <w:r>
              <w:t>你现在到哪里咯</w:t>
            </w:r>
          </w:p>
        </w:tc>
      </w:tr>
    </w:tbl>
    <w:p w14:paraId="35B8DBF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D196F56" w14:textId="77777777">
        <w:trPr>
          <w:jc w:val="right"/>
        </w:trPr>
        <w:tc>
          <w:tcPr>
            <w:tcW w:w="4320" w:type="dxa"/>
            <w:vAlign w:val="center"/>
          </w:tcPr>
          <w:p w14:paraId="0FDC8867" w14:textId="77777777" w:rsidR="00F82FB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1A6984D4" w14:textId="77777777" w:rsidR="00F82FB2" w:rsidRDefault="00000000">
            <w:r>
              <w:rPr>
                <w:noProof/>
              </w:rPr>
              <w:drawing>
                <wp:inline distT="0" distB="0" distL="0" distR="0" wp14:anchorId="60707E6A" wp14:editId="56AE8F3C">
                  <wp:extent cx="457200" cy="4572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12A8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75C8BBC" w14:textId="77777777">
        <w:trPr>
          <w:jc w:val="right"/>
        </w:trPr>
        <w:tc>
          <w:tcPr>
            <w:tcW w:w="4320" w:type="dxa"/>
            <w:vAlign w:val="center"/>
          </w:tcPr>
          <w:p w14:paraId="7A5979A5" w14:textId="77777777" w:rsidR="00F82FB2" w:rsidRDefault="00000000">
            <w:pPr>
              <w:jc w:val="right"/>
            </w:pPr>
            <w:r>
              <w:lastRenderedPageBreak/>
              <w:t>宜宾呢</w:t>
            </w:r>
          </w:p>
        </w:tc>
        <w:tc>
          <w:tcPr>
            <w:tcW w:w="720" w:type="dxa"/>
          </w:tcPr>
          <w:p w14:paraId="559CB1C4" w14:textId="77777777" w:rsidR="00F82FB2" w:rsidRDefault="00000000">
            <w:r>
              <w:rPr>
                <w:noProof/>
              </w:rPr>
              <w:drawing>
                <wp:inline distT="0" distB="0" distL="0" distR="0" wp14:anchorId="01B9CBC4" wp14:editId="4FCABEF2">
                  <wp:extent cx="457200" cy="4572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99BD7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FF8EE80" w14:textId="77777777">
        <w:tc>
          <w:tcPr>
            <w:tcW w:w="720" w:type="dxa"/>
          </w:tcPr>
          <w:p w14:paraId="528C5A5A" w14:textId="77777777" w:rsidR="00F82FB2" w:rsidRDefault="00000000">
            <w:r>
              <w:rPr>
                <w:noProof/>
              </w:rPr>
              <w:drawing>
                <wp:inline distT="0" distB="0" distL="0" distR="0" wp14:anchorId="300C3238" wp14:editId="5EEF52D4">
                  <wp:extent cx="457200" cy="4572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7300F7" w14:textId="77777777" w:rsidR="00F82FB2" w:rsidRDefault="00000000">
            <w:r>
              <w:t>有票来成都东站吗</w:t>
            </w:r>
          </w:p>
        </w:tc>
      </w:tr>
    </w:tbl>
    <w:p w14:paraId="3BE29E8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277CC62" w14:textId="77777777">
        <w:tc>
          <w:tcPr>
            <w:tcW w:w="720" w:type="dxa"/>
          </w:tcPr>
          <w:p w14:paraId="7FE9A9BD" w14:textId="77777777" w:rsidR="00F82FB2" w:rsidRDefault="00000000">
            <w:r>
              <w:rPr>
                <w:noProof/>
              </w:rPr>
              <w:drawing>
                <wp:inline distT="0" distB="0" distL="0" distR="0" wp14:anchorId="1E49699B" wp14:editId="016529F1">
                  <wp:extent cx="457200" cy="4572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21B70A" w14:textId="77777777" w:rsidR="00F82FB2" w:rsidRDefault="00000000">
            <w:r>
              <w:t>明天看看我有空去找你</w:t>
            </w:r>
          </w:p>
        </w:tc>
      </w:tr>
    </w:tbl>
    <w:p w14:paraId="68E8859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26A98A1" w14:textId="77777777">
        <w:trPr>
          <w:jc w:val="right"/>
        </w:trPr>
        <w:tc>
          <w:tcPr>
            <w:tcW w:w="4320" w:type="dxa"/>
            <w:vAlign w:val="center"/>
          </w:tcPr>
          <w:p w14:paraId="3B5A08B0" w14:textId="77777777" w:rsidR="00F82FB2" w:rsidRDefault="00000000">
            <w:pPr>
              <w:jc w:val="right"/>
            </w:pPr>
            <w:r>
              <w:t>有的</w:t>
            </w:r>
          </w:p>
        </w:tc>
        <w:tc>
          <w:tcPr>
            <w:tcW w:w="720" w:type="dxa"/>
          </w:tcPr>
          <w:p w14:paraId="080C1412" w14:textId="77777777" w:rsidR="00F82FB2" w:rsidRDefault="00000000">
            <w:r>
              <w:rPr>
                <w:noProof/>
              </w:rPr>
              <w:drawing>
                <wp:inline distT="0" distB="0" distL="0" distR="0" wp14:anchorId="2106B2BB" wp14:editId="190381E9">
                  <wp:extent cx="457200" cy="4572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6E4B2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48D8A5B" w14:textId="77777777">
        <w:tc>
          <w:tcPr>
            <w:tcW w:w="720" w:type="dxa"/>
          </w:tcPr>
          <w:p w14:paraId="48450761" w14:textId="77777777" w:rsidR="00F82FB2" w:rsidRDefault="00000000">
            <w:r>
              <w:rPr>
                <w:noProof/>
              </w:rPr>
              <w:drawing>
                <wp:inline distT="0" distB="0" distL="0" distR="0" wp14:anchorId="369B7BAF" wp14:editId="05E4B4F8">
                  <wp:extent cx="457200" cy="4572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38FEA4" w14:textId="77777777" w:rsidR="00F82FB2" w:rsidRDefault="00000000">
            <w:r>
              <w:t>那你先找个地方住吧</w:t>
            </w:r>
            <w:r>
              <w:t xml:space="preserve"> </w:t>
            </w:r>
          </w:p>
        </w:tc>
      </w:tr>
    </w:tbl>
    <w:p w14:paraId="7501A86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256837F" w14:textId="77777777">
        <w:tc>
          <w:tcPr>
            <w:tcW w:w="720" w:type="dxa"/>
          </w:tcPr>
          <w:p w14:paraId="5BA6BEF3" w14:textId="77777777" w:rsidR="00F82FB2" w:rsidRDefault="00000000">
            <w:r>
              <w:rPr>
                <w:noProof/>
              </w:rPr>
              <w:drawing>
                <wp:inline distT="0" distB="0" distL="0" distR="0" wp14:anchorId="31FF355B" wp14:editId="26AEC4CB">
                  <wp:extent cx="457200" cy="4572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6F86564" w14:textId="77777777" w:rsidR="00F82FB2" w:rsidRDefault="00000000">
            <w:r>
              <w:t>今天晚上风还很大</w:t>
            </w:r>
          </w:p>
        </w:tc>
      </w:tr>
    </w:tbl>
    <w:p w14:paraId="6BFF74A1" w14:textId="77777777" w:rsidR="00F82FB2" w:rsidRDefault="00F82FB2"/>
    <w:p w14:paraId="422A27FE" w14:textId="77777777" w:rsidR="00F82FB2" w:rsidRDefault="00000000">
      <w:pPr>
        <w:jc w:val="center"/>
      </w:pPr>
      <w:r>
        <w:t>2024-02-15 20:09:07</w:t>
      </w:r>
    </w:p>
    <w:p w14:paraId="664D1D81" w14:textId="77777777" w:rsidR="00F82FB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93F6FB3" w14:textId="77777777">
        <w:trPr>
          <w:jc w:val="right"/>
        </w:trPr>
        <w:tc>
          <w:tcPr>
            <w:tcW w:w="4320" w:type="dxa"/>
            <w:vAlign w:val="center"/>
          </w:tcPr>
          <w:p w14:paraId="3771BCB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哪里近？</w:t>
            </w:r>
          </w:p>
          <w:p w14:paraId="2161DD6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荔枝爱睡觉：那你先找个地方住吧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427763E0" w14:textId="77777777" w:rsidR="00F82FB2" w:rsidRDefault="00000000">
            <w:r>
              <w:rPr>
                <w:noProof/>
              </w:rPr>
              <w:drawing>
                <wp:inline distT="0" distB="0" distL="0" distR="0" wp14:anchorId="19C06655" wp14:editId="05228268">
                  <wp:extent cx="457200" cy="4572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D1260" w14:textId="77777777" w:rsidR="00F82FB2" w:rsidRDefault="00F82FB2"/>
    <w:p w14:paraId="37A6B987" w14:textId="77777777" w:rsidR="00F82FB2" w:rsidRDefault="00000000">
      <w:pPr>
        <w:jc w:val="center"/>
      </w:pPr>
      <w:r>
        <w:t>2024-02-15 20:14:32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0BF17D" w14:textId="77777777">
        <w:tc>
          <w:tcPr>
            <w:tcW w:w="720" w:type="dxa"/>
          </w:tcPr>
          <w:p w14:paraId="122842EB" w14:textId="77777777" w:rsidR="00F82FB2" w:rsidRDefault="00000000">
            <w:r>
              <w:rPr>
                <w:noProof/>
              </w:rPr>
              <w:drawing>
                <wp:inline distT="0" distB="0" distL="0" distR="0" wp14:anchorId="17F173C0" wp14:editId="24F2476C">
                  <wp:extent cx="457200" cy="4572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D9BE0CD" w14:textId="77777777" w:rsidR="00F82FB2" w:rsidRDefault="00000000">
            <w:r>
              <w:t>春熙路那边也可以</w:t>
            </w:r>
          </w:p>
        </w:tc>
      </w:tr>
    </w:tbl>
    <w:p w14:paraId="753C1A27" w14:textId="77777777" w:rsidR="00F82FB2" w:rsidRDefault="00F82FB2"/>
    <w:p w14:paraId="1DC450E4" w14:textId="77777777" w:rsidR="00F82FB2" w:rsidRDefault="00000000">
      <w:pPr>
        <w:jc w:val="center"/>
      </w:pPr>
      <w:r>
        <w:t>2024-02-15 20:25:14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22310D8" w14:textId="77777777">
        <w:trPr>
          <w:jc w:val="right"/>
        </w:trPr>
        <w:tc>
          <w:tcPr>
            <w:tcW w:w="4320" w:type="dxa"/>
            <w:vAlign w:val="center"/>
          </w:tcPr>
          <w:p w14:paraId="0F60051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能早一点？我在抢下午晚点之后去福州的票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  <w:p w14:paraId="71AFD0B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荔枝爱睡觉：明天看看我有空去找你</w:t>
            </w:r>
          </w:p>
        </w:tc>
        <w:tc>
          <w:tcPr>
            <w:tcW w:w="720" w:type="dxa"/>
          </w:tcPr>
          <w:p w14:paraId="00E5FCE2" w14:textId="77777777" w:rsidR="00F82FB2" w:rsidRDefault="00000000">
            <w:r>
              <w:rPr>
                <w:noProof/>
              </w:rPr>
              <w:drawing>
                <wp:inline distT="0" distB="0" distL="0" distR="0" wp14:anchorId="7DAAB653" wp14:editId="192181EB">
                  <wp:extent cx="457200" cy="4572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49DE6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DABE4FE" w14:textId="77777777">
        <w:trPr>
          <w:jc w:val="right"/>
        </w:trPr>
        <w:tc>
          <w:tcPr>
            <w:tcW w:w="4320" w:type="dxa"/>
            <w:vAlign w:val="center"/>
          </w:tcPr>
          <w:p w14:paraId="3AE6C42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好的</w:t>
            </w:r>
          </w:p>
          <w:p w14:paraId="4200693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荔枝爱睡觉：春熙路那边也可以</w:t>
            </w:r>
          </w:p>
        </w:tc>
        <w:tc>
          <w:tcPr>
            <w:tcW w:w="720" w:type="dxa"/>
          </w:tcPr>
          <w:p w14:paraId="24D0E9F3" w14:textId="77777777" w:rsidR="00F82FB2" w:rsidRDefault="00000000">
            <w:r>
              <w:rPr>
                <w:noProof/>
              </w:rPr>
              <w:drawing>
                <wp:inline distT="0" distB="0" distL="0" distR="0" wp14:anchorId="3581E046" wp14:editId="5285B758">
                  <wp:extent cx="457200" cy="4572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7CDCA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8F0D6C9" w14:textId="77777777">
        <w:tc>
          <w:tcPr>
            <w:tcW w:w="720" w:type="dxa"/>
          </w:tcPr>
          <w:p w14:paraId="3F2AFB84" w14:textId="77777777" w:rsidR="00F82FB2" w:rsidRDefault="00000000">
            <w:r>
              <w:rPr>
                <w:noProof/>
              </w:rPr>
              <w:drawing>
                <wp:inline distT="0" distB="0" distL="0" distR="0" wp14:anchorId="6ED7839B" wp14:editId="5CE0CCF0">
                  <wp:extent cx="457200" cy="4572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FFDDE7" w14:textId="77777777" w:rsidR="00F82FB2" w:rsidRDefault="00000000">
            <w:r>
              <w:t>我看看你的</w:t>
            </w:r>
            <w:r>
              <w:t xml:space="preserve"> </w:t>
            </w:r>
          </w:p>
        </w:tc>
      </w:tr>
    </w:tbl>
    <w:p w14:paraId="7A6CBE3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3B361C4" w14:textId="77777777">
        <w:tc>
          <w:tcPr>
            <w:tcW w:w="720" w:type="dxa"/>
          </w:tcPr>
          <w:p w14:paraId="38C99AEC" w14:textId="77777777" w:rsidR="00F82FB2" w:rsidRDefault="00000000">
            <w:r>
              <w:rPr>
                <w:noProof/>
              </w:rPr>
              <w:drawing>
                <wp:inline distT="0" distB="0" distL="0" distR="0" wp14:anchorId="3723084D" wp14:editId="56024824">
                  <wp:extent cx="457200" cy="4572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4914E5" w14:textId="77777777" w:rsidR="00F82FB2" w:rsidRDefault="00000000">
            <w:r>
              <w:t>票</w:t>
            </w:r>
          </w:p>
        </w:tc>
      </w:tr>
    </w:tbl>
    <w:p w14:paraId="43BA8E78" w14:textId="77777777" w:rsidR="00F82FB2" w:rsidRDefault="00F82FB2"/>
    <w:p w14:paraId="66F86B95" w14:textId="77777777" w:rsidR="00F82FB2" w:rsidRDefault="00000000">
      <w:pPr>
        <w:jc w:val="center"/>
      </w:pPr>
      <w:r>
        <w:t>2024-02-15 20:30:17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40BAD2D" w14:textId="77777777">
        <w:trPr>
          <w:jc w:val="right"/>
        </w:trPr>
        <w:tc>
          <w:tcPr>
            <w:tcW w:w="4320" w:type="dxa"/>
            <w:vAlign w:val="center"/>
          </w:tcPr>
          <w:p w14:paraId="634412BC" w14:textId="77777777" w:rsidR="00F82FB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0966293" wp14:editId="14505E8C">
                  <wp:extent cx="825500" cy="1828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80b8c38c9062d9193ebdaa3fba76867_t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8FADCF" w14:textId="77777777" w:rsidR="00F82FB2" w:rsidRDefault="00000000">
            <w:r>
              <w:rPr>
                <w:noProof/>
              </w:rPr>
              <w:drawing>
                <wp:inline distT="0" distB="0" distL="0" distR="0" wp14:anchorId="6A47DCBA" wp14:editId="61EBAA6E">
                  <wp:extent cx="457200" cy="4572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FF5C0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A17985C" w14:textId="77777777">
        <w:trPr>
          <w:jc w:val="right"/>
        </w:trPr>
        <w:tc>
          <w:tcPr>
            <w:tcW w:w="4320" w:type="dxa"/>
            <w:vAlign w:val="center"/>
          </w:tcPr>
          <w:p w14:paraId="657B7494" w14:textId="77777777" w:rsidR="00F82FB2" w:rsidRDefault="00000000">
            <w:pPr>
              <w:jc w:val="right"/>
            </w:pPr>
            <w:r>
              <w:t>在看其他能抢的</w:t>
            </w:r>
          </w:p>
        </w:tc>
        <w:tc>
          <w:tcPr>
            <w:tcW w:w="720" w:type="dxa"/>
          </w:tcPr>
          <w:p w14:paraId="4C343665" w14:textId="77777777" w:rsidR="00F82FB2" w:rsidRDefault="00000000">
            <w:r>
              <w:rPr>
                <w:noProof/>
              </w:rPr>
              <w:drawing>
                <wp:inline distT="0" distB="0" distL="0" distR="0" wp14:anchorId="28F61627" wp14:editId="03BCA7FE">
                  <wp:extent cx="457200" cy="4572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3CC8D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18DCA07" w14:textId="77777777">
        <w:tc>
          <w:tcPr>
            <w:tcW w:w="720" w:type="dxa"/>
          </w:tcPr>
          <w:p w14:paraId="24F14AD4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77857C3C" wp14:editId="56FBF624">
                  <wp:extent cx="457200" cy="4572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7D06A60" w14:textId="77777777" w:rsidR="00F82FB2" w:rsidRDefault="00000000">
            <w:r>
              <w:t>哦豁</w:t>
            </w:r>
          </w:p>
        </w:tc>
      </w:tr>
    </w:tbl>
    <w:p w14:paraId="678C509F" w14:textId="77777777" w:rsidR="00F82FB2" w:rsidRDefault="00F82FB2"/>
    <w:p w14:paraId="0CFDDB20" w14:textId="77777777" w:rsidR="00F82FB2" w:rsidRDefault="00000000">
      <w:pPr>
        <w:jc w:val="center"/>
      </w:pPr>
      <w:r>
        <w:t>2024-02-15 20:37:40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4A3AF80" w14:textId="77777777">
        <w:tc>
          <w:tcPr>
            <w:tcW w:w="720" w:type="dxa"/>
          </w:tcPr>
          <w:p w14:paraId="01CC1BAB" w14:textId="77777777" w:rsidR="00F82FB2" w:rsidRDefault="00000000">
            <w:r>
              <w:rPr>
                <w:noProof/>
              </w:rPr>
              <w:drawing>
                <wp:inline distT="0" distB="0" distL="0" distR="0" wp14:anchorId="1B1EB618" wp14:editId="043C8998">
                  <wp:extent cx="457200" cy="4572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E4E15B6" w14:textId="77777777" w:rsidR="00F82FB2" w:rsidRDefault="00000000">
            <w:r>
              <w:t>你现在到哪里咯</w:t>
            </w:r>
          </w:p>
        </w:tc>
      </w:tr>
    </w:tbl>
    <w:p w14:paraId="76909DC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9EA72DD" w14:textId="77777777">
        <w:trPr>
          <w:jc w:val="right"/>
        </w:trPr>
        <w:tc>
          <w:tcPr>
            <w:tcW w:w="4320" w:type="dxa"/>
            <w:vAlign w:val="center"/>
          </w:tcPr>
          <w:p w14:paraId="25030603" w14:textId="77777777" w:rsidR="00F82FB2" w:rsidRDefault="00000000">
            <w:pPr>
              <w:jc w:val="right"/>
            </w:pPr>
            <w:r>
              <w:t>宜宾跟乐山中间</w:t>
            </w:r>
          </w:p>
        </w:tc>
        <w:tc>
          <w:tcPr>
            <w:tcW w:w="720" w:type="dxa"/>
          </w:tcPr>
          <w:p w14:paraId="000A65A7" w14:textId="77777777" w:rsidR="00F82FB2" w:rsidRDefault="00000000">
            <w:r>
              <w:rPr>
                <w:noProof/>
              </w:rPr>
              <w:drawing>
                <wp:inline distT="0" distB="0" distL="0" distR="0" wp14:anchorId="21773BA7" wp14:editId="76382851">
                  <wp:extent cx="457200" cy="4572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54ECC" w14:textId="77777777" w:rsidR="00F82FB2" w:rsidRDefault="00F82FB2"/>
    <w:p w14:paraId="57ECA64C" w14:textId="77777777" w:rsidR="00F82FB2" w:rsidRDefault="00000000">
      <w:pPr>
        <w:jc w:val="center"/>
      </w:pPr>
      <w:r>
        <w:t>2024-02-15 20:46:17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39C4288" w14:textId="77777777">
        <w:tc>
          <w:tcPr>
            <w:tcW w:w="720" w:type="dxa"/>
          </w:tcPr>
          <w:p w14:paraId="2CB4A8AC" w14:textId="77777777" w:rsidR="00F82FB2" w:rsidRDefault="00000000">
            <w:r>
              <w:rPr>
                <w:noProof/>
              </w:rPr>
              <w:drawing>
                <wp:inline distT="0" distB="0" distL="0" distR="0" wp14:anchorId="636FA389" wp14:editId="4CE19F34">
                  <wp:extent cx="457200" cy="4572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B79A04" w14:textId="77777777" w:rsidR="00F82FB2" w:rsidRDefault="00000000">
            <w:r>
              <w:t>啊哈</w:t>
            </w:r>
          </w:p>
        </w:tc>
      </w:tr>
    </w:tbl>
    <w:p w14:paraId="1CB0FBE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31DD2B7" w14:textId="77777777">
        <w:tc>
          <w:tcPr>
            <w:tcW w:w="720" w:type="dxa"/>
          </w:tcPr>
          <w:p w14:paraId="4CBD867E" w14:textId="77777777" w:rsidR="00F82FB2" w:rsidRDefault="00000000">
            <w:r>
              <w:rPr>
                <w:noProof/>
              </w:rPr>
              <w:drawing>
                <wp:inline distT="0" distB="0" distL="0" distR="0" wp14:anchorId="06A55EF8" wp14:editId="1138F1BD">
                  <wp:extent cx="457200" cy="4572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DDD6FFC" w14:textId="77777777" w:rsidR="00F82FB2" w:rsidRDefault="00000000">
            <w:r>
              <w:t>你还没有到乐山吗</w:t>
            </w:r>
          </w:p>
        </w:tc>
      </w:tr>
    </w:tbl>
    <w:p w14:paraId="3A298AD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C903E66" w14:textId="77777777">
        <w:trPr>
          <w:jc w:val="right"/>
        </w:trPr>
        <w:tc>
          <w:tcPr>
            <w:tcW w:w="4320" w:type="dxa"/>
            <w:vAlign w:val="center"/>
          </w:tcPr>
          <w:p w14:paraId="66C094E6" w14:textId="77777777" w:rsidR="00F82FB2" w:rsidRDefault="00000000">
            <w:pPr>
              <w:jc w:val="right"/>
            </w:pPr>
            <w:r>
              <w:t>快到了</w:t>
            </w:r>
          </w:p>
        </w:tc>
        <w:tc>
          <w:tcPr>
            <w:tcW w:w="720" w:type="dxa"/>
          </w:tcPr>
          <w:p w14:paraId="051D353E" w14:textId="77777777" w:rsidR="00F82FB2" w:rsidRDefault="00000000">
            <w:r>
              <w:rPr>
                <w:noProof/>
              </w:rPr>
              <w:drawing>
                <wp:inline distT="0" distB="0" distL="0" distR="0" wp14:anchorId="509EA87D" wp14:editId="71B2B287">
                  <wp:extent cx="457200" cy="4572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B6B5B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66A02BF" w14:textId="77777777">
        <w:trPr>
          <w:jc w:val="right"/>
        </w:trPr>
        <w:tc>
          <w:tcPr>
            <w:tcW w:w="4320" w:type="dxa"/>
            <w:vAlign w:val="center"/>
          </w:tcPr>
          <w:p w14:paraId="0065B4C1" w14:textId="77777777" w:rsidR="00F82FB2" w:rsidRDefault="00000000">
            <w:pPr>
              <w:jc w:val="right"/>
            </w:pPr>
            <w:r>
              <w:t>9</w:t>
            </w:r>
            <w:r>
              <w:t>点过到成都东</w:t>
            </w:r>
          </w:p>
        </w:tc>
        <w:tc>
          <w:tcPr>
            <w:tcW w:w="720" w:type="dxa"/>
          </w:tcPr>
          <w:p w14:paraId="58D3F4FA" w14:textId="77777777" w:rsidR="00F82FB2" w:rsidRDefault="00000000">
            <w:r>
              <w:rPr>
                <w:noProof/>
              </w:rPr>
              <w:drawing>
                <wp:inline distT="0" distB="0" distL="0" distR="0" wp14:anchorId="6F77CD31" wp14:editId="6207BD38">
                  <wp:extent cx="457200" cy="4572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83F2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73F5BF9" w14:textId="77777777">
        <w:tc>
          <w:tcPr>
            <w:tcW w:w="720" w:type="dxa"/>
          </w:tcPr>
          <w:p w14:paraId="3D9B152E" w14:textId="77777777" w:rsidR="00F82FB2" w:rsidRDefault="00000000">
            <w:r>
              <w:rPr>
                <w:noProof/>
              </w:rPr>
              <w:drawing>
                <wp:inline distT="0" distB="0" distL="0" distR="0" wp14:anchorId="5DF30740" wp14:editId="4F6A1065">
                  <wp:extent cx="457200" cy="4572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885C08" w14:textId="77777777" w:rsidR="00F82FB2" w:rsidRDefault="00000000">
            <w:r>
              <w:t>好</w:t>
            </w:r>
          </w:p>
        </w:tc>
      </w:tr>
    </w:tbl>
    <w:p w14:paraId="04B83AB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AECF735" w14:textId="77777777">
        <w:tc>
          <w:tcPr>
            <w:tcW w:w="720" w:type="dxa"/>
          </w:tcPr>
          <w:p w14:paraId="2AB1934A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303CCFB" wp14:editId="33DB8E4E">
                  <wp:extent cx="457200" cy="4572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96C4DAE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那你到时候可以找个住的</w:t>
            </w:r>
          </w:p>
        </w:tc>
      </w:tr>
    </w:tbl>
    <w:p w14:paraId="7FD494C6" w14:textId="77777777" w:rsidR="00F82FB2" w:rsidRDefault="00F82FB2">
      <w:pPr>
        <w:rPr>
          <w:lang w:eastAsia="zh-CN"/>
        </w:rPr>
      </w:pPr>
    </w:p>
    <w:p w14:paraId="195C7F0C" w14:textId="77777777" w:rsidR="00F82FB2" w:rsidRDefault="00000000">
      <w:pPr>
        <w:jc w:val="center"/>
      </w:pPr>
      <w:r>
        <w:t>2024-02-15 20:57:56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D7B2865" w14:textId="77777777">
        <w:trPr>
          <w:jc w:val="right"/>
        </w:trPr>
        <w:tc>
          <w:tcPr>
            <w:tcW w:w="4320" w:type="dxa"/>
            <w:vAlign w:val="center"/>
          </w:tcPr>
          <w:p w14:paraId="0C82A071" w14:textId="77777777" w:rsidR="00F82FB2" w:rsidRDefault="00000000">
            <w:pPr>
              <w:jc w:val="right"/>
            </w:pPr>
            <w:r>
              <w:t>嗯好</w:t>
            </w:r>
          </w:p>
        </w:tc>
        <w:tc>
          <w:tcPr>
            <w:tcW w:w="720" w:type="dxa"/>
          </w:tcPr>
          <w:p w14:paraId="0A51C18E" w14:textId="77777777" w:rsidR="00F82FB2" w:rsidRDefault="00000000">
            <w:r>
              <w:rPr>
                <w:noProof/>
              </w:rPr>
              <w:drawing>
                <wp:inline distT="0" distB="0" distL="0" distR="0" wp14:anchorId="08EF0701" wp14:editId="54EC5B79">
                  <wp:extent cx="457200" cy="4572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C9934A" w14:textId="77777777" w:rsidR="00F82FB2" w:rsidRDefault="00F82FB2"/>
    <w:p w14:paraId="68246D99" w14:textId="77777777" w:rsidR="00F82FB2" w:rsidRDefault="00000000">
      <w:pPr>
        <w:jc w:val="center"/>
      </w:pPr>
      <w:r>
        <w:t>2024-02-15 21:05:48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E385F4F" w14:textId="77777777">
        <w:tc>
          <w:tcPr>
            <w:tcW w:w="720" w:type="dxa"/>
          </w:tcPr>
          <w:p w14:paraId="588D8031" w14:textId="77777777" w:rsidR="00F82FB2" w:rsidRDefault="00000000">
            <w:r>
              <w:rPr>
                <w:noProof/>
              </w:rPr>
              <w:drawing>
                <wp:inline distT="0" distB="0" distL="0" distR="0" wp14:anchorId="0A7E0DF2" wp14:editId="20E9C05A">
                  <wp:extent cx="457200" cy="4572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7BAA12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我看看我明天早上忙到啥时候</w:t>
            </w:r>
          </w:p>
        </w:tc>
      </w:tr>
    </w:tbl>
    <w:p w14:paraId="03AD53B0" w14:textId="77777777" w:rsidR="00F82FB2" w:rsidRDefault="00F82FB2">
      <w:pPr>
        <w:rPr>
          <w:lang w:eastAsia="zh-CN"/>
        </w:rPr>
      </w:pPr>
    </w:p>
    <w:p w14:paraId="2B702F53" w14:textId="77777777" w:rsidR="00F82FB2" w:rsidRDefault="00000000">
      <w:pPr>
        <w:jc w:val="center"/>
      </w:pPr>
      <w:r>
        <w:t>2024-02-15 21:17:23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240D1AA" w14:textId="77777777">
        <w:trPr>
          <w:jc w:val="right"/>
        </w:trPr>
        <w:tc>
          <w:tcPr>
            <w:tcW w:w="4320" w:type="dxa"/>
            <w:vAlign w:val="center"/>
          </w:tcPr>
          <w:p w14:paraId="09D45953" w14:textId="77777777" w:rsidR="00F82FB2" w:rsidRDefault="00000000">
            <w:pPr>
              <w:jc w:val="right"/>
            </w:pPr>
            <w:r>
              <w:t>你做啥，是上班了？</w:t>
            </w:r>
          </w:p>
        </w:tc>
        <w:tc>
          <w:tcPr>
            <w:tcW w:w="720" w:type="dxa"/>
          </w:tcPr>
          <w:p w14:paraId="32737449" w14:textId="77777777" w:rsidR="00F82FB2" w:rsidRDefault="00000000">
            <w:r>
              <w:rPr>
                <w:noProof/>
              </w:rPr>
              <w:drawing>
                <wp:inline distT="0" distB="0" distL="0" distR="0" wp14:anchorId="42850274" wp14:editId="03BBFA1B">
                  <wp:extent cx="457200" cy="4572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822A0" w14:textId="77777777" w:rsidR="00F82FB2" w:rsidRDefault="00F82FB2"/>
    <w:p w14:paraId="421532FC" w14:textId="77777777" w:rsidR="00F82FB2" w:rsidRDefault="00000000">
      <w:pPr>
        <w:jc w:val="center"/>
      </w:pPr>
      <w:r>
        <w:t>2024-02-15 21:35:24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00E1704" w14:textId="77777777">
        <w:tc>
          <w:tcPr>
            <w:tcW w:w="720" w:type="dxa"/>
          </w:tcPr>
          <w:p w14:paraId="4251C5BD" w14:textId="77777777" w:rsidR="00F82FB2" w:rsidRDefault="00000000">
            <w:r>
              <w:rPr>
                <w:noProof/>
              </w:rPr>
              <w:drawing>
                <wp:inline distT="0" distB="0" distL="0" distR="0" wp14:anchorId="5D7688BE" wp14:editId="2768BDF0">
                  <wp:extent cx="457200" cy="4572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1BB57B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我晚一点看看，他们今天跟我说明天需要去弄个报告</w:t>
            </w:r>
          </w:p>
        </w:tc>
      </w:tr>
    </w:tbl>
    <w:p w14:paraId="37959413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08195FC" w14:textId="77777777">
        <w:trPr>
          <w:jc w:val="right"/>
        </w:trPr>
        <w:tc>
          <w:tcPr>
            <w:tcW w:w="4320" w:type="dxa"/>
            <w:vAlign w:val="center"/>
          </w:tcPr>
          <w:p w14:paraId="005E6969" w14:textId="77777777" w:rsidR="00F82FB2" w:rsidRDefault="00000000">
            <w:pPr>
              <w:jc w:val="right"/>
            </w:pPr>
            <w:proofErr w:type="spellStart"/>
            <w:r>
              <w:t>可以的</w:t>
            </w:r>
            <w:proofErr w:type="spellEnd"/>
          </w:p>
        </w:tc>
        <w:tc>
          <w:tcPr>
            <w:tcW w:w="720" w:type="dxa"/>
          </w:tcPr>
          <w:p w14:paraId="40FE8D5A" w14:textId="77777777" w:rsidR="00F82FB2" w:rsidRDefault="00000000">
            <w:r>
              <w:rPr>
                <w:noProof/>
              </w:rPr>
              <w:drawing>
                <wp:inline distT="0" distB="0" distL="0" distR="0" wp14:anchorId="784B5CA7" wp14:editId="7E2E62E8">
                  <wp:extent cx="457200" cy="4572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638FB6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D782B5A" w14:textId="77777777">
        <w:trPr>
          <w:jc w:val="right"/>
        </w:trPr>
        <w:tc>
          <w:tcPr>
            <w:tcW w:w="4320" w:type="dxa"/>
            <w:vAlign w:val="center"/>
          </w:tcPr>
          <w:p w14:paraId="348CDE35" w14:textId="77777777" w:rsidR="00F82FB2" w:rsidRDefault="00000000">
            <w:pPr>
              <w:jc w:val="right"/>
            </w:pPr>
            <w:r>
              <w:t>忙完你通知我就好</w:t>
            </w:r>
          </w:p>
        </w:tc>
        <w:tc>
          <w:tcPr>
            <w:tcW w:w="720" w:type="dxa"/>
          </w:tcPr>
          <w:p w14:paraId="1B357938" w14:textId="77777777" w:rsidR="00F82FB2" w:rsidRDefault="00000000">
            <w:r>
              <w:rPr>
                <w:noProof/>
              </w:rPr>
              <w:drawing>
                <wp:inline distT="0" distB="0" distL="0" distR="0" wp14:anchorId="54956261" wp14:editId="01EC0613">
                  <wp:extent cx="457200" cy="4572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240143" w14:textId="77777777" w:rsidR="00F82FB2" w:rsidRDefault="00F82FB2"/>
    <w:p w14:paraId="1E51363E" w14:textId="77777777" w:rsidR="00F82FB2" w:rsidRDefault="00000000">
      <w:pPr>
        <w:jc w:val="center"/>
      </w:pPr>
      <w:r>
        <w:t>2024-02-15 21:45:00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813B3E4" w14:textId="77777777">
        <w:tc>
          <w:tcPr>
            <w:tcW w:w="720" w:type="dxa"/>
          </w:tcPr>
          <w:p w14:paraId="2C9AA644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56B1AA6B" wp14:editId="78E3A875">
                  <wp:extent cx="457200" cy="4572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E94BF4" w14:textId="77777777" w:rsidR="00F82FB2" w:rsidRDefault="00000000">
            <w:r>
              <w:t>你现在到酒店了吗</w:t>
            </w:r>
          </w:p>
        </w:tc>
      </w:tr>
    </w:tbl>
    <w:p w14:paraId="56E9336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FC71969" w14:textId="77777777">
        <w:trPr>
          <w:jc w:val="right"/>
        </w:trPr>
        <w:tc>
          <w:tcPr>
            <w:tcW w:w="4320" w:type="dxa"/>
            <w:vAlign w:val="center"/>
          </w:tcPr>
          <w:p w14:paraId="4B64EC40" w14:textId="77777777" w:rsidR="00F82FB2" w:rsidRDefault="00000000">
            <w:pPr>
              <w:jc w:val="right"/>
            </w:pPr>
            <w:r>
              <w:t>到站了</w:t>
            </w:r>
          </w:p>
        </w:tc>
        <w:tc>
          <w:tcPr>
            <w:tcW w:w="720" w:type="dxa"/>
          </w:tcPr>
          <w:p w14:paraId="79C82F2F" w14:textId="77777777" w:rsidR="00F82FB2" w:rsidRDefault="00000000">
            <w:r>
              <w:rPr>
                <w:noProof/>
              </w:rPr>
              <w:drawing>
                <wp:inline distT="0" distB="0" distL="0" distR="0" wp14:anchorId="50C27C53" wp14:editId="502864AD">
                  <wp:extent cx="457200" cy="4572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26840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97BD28D" w14:textId="77777777">
        <w:trPr>
          <w:jc w:val="right"/>
        </w:trPr>
        <w:tc>
          <w:tcPr>
            <w:tcW w:w="4320" w:type="dxa"/>
            <w:vAlign w:val="center"/>
          </w:tcPr>
          <w:p w14:paraId="34A39A7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待会儿打车过去</w:t>
            </w:r>
          </w:p>
          <w:p w14:paraId="0369C19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荔枝爱睡觉：你现在到酒店了吗</w:t>
            </w:r>
          </w:p>
        </w:tc>
        <w:tc>
          <w:tcPr>
            <w:tcW w:w="720" w:type="dxa"/>
          </w:tcPr>
          <w:p w14:paraId="0B348916" w14:textId="77777777" w:rsidR="00F82FB2" w:rsidRDefault="00000000">
            <w:r>
              <w:rPr>
                <w:noProof/>
              </w:rPr>
              <w:drawing>
                <wp:inline distT="0" distB="0" distL="0" distR="0" wp14:anchorId="38AB2999" wp14:editId="1967A9E0">
                  <wp:extent cx="457200" cy="4572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968F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016F9D2" w14:textId="77777777">
        <w:tc>
          <w:tcPr>
            <w:tcW w:w="720" w:type="dxa"/>
          </w:tcPr>
          <w:p w14:paraId="014C2AB1" w14:textId="77777777" w:rsidR="00F82FB2" w:rsidRDefault="00000000">
            <w:r>
              <w:rPr>
                <w:noProof/>
              </w:rPr>
              <w:drawing>
                <wp:inline distT="0" distB="0" distL="0" distR="0" wp14:anchorId="38ECC14E" wp14:editId="6DC09963">
                  <wp:extent cx="457200" cy="4572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0E77CE" w14:textId="77777777" w:rsidR="00F82FB2" w:rsidRDefault="00000000">
            <w:r>
              <w:t>好</w:t>
            </w:r>
          </w:p>
        </w:tc>
      </w:tr>
    </w:tbl>
    <w:p w14:paraId="6C7AC66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B5CC537" w14:textId="77777777">
        <w:tc>
          <w:tcPr>
            <w:tcW w:w="720" w:type="dxa"/>
          </w:tcPr>
          <w:p w14:paraId="3D194FF4" w14:textId="77777777" w:rsidR="00F82FB2" w:rsidRDefault="00000000">
            <w:r>
              <w:rPr>
                <w:noProof/>
              </w:rPr>
              <w:drawing>
                <wp:inline distT="0" distB="0" distL="0" distR="0" wp14:anchorId="10C952D2" wp14:editId="167AEC7A">
                  <wp:extent cx="457200" cy="4572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F1D1FE1" w14:textId="77777777" w:rsidR="00F82FB2" w:rsidRDefault="00000000">
            <w:r>
              <w:t>记得吃点东西</w:t>
            </w:r>
          </w:p>
        </w:tc>
      </w:tr>
    </w:tbl>
    <w:p w14:paraId="6106BDF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C9F5AC5" w14:textId="77777777">
        <w:tc>
          <w:tcPr>
            <w:tcW w:w="720" w:type="dxa"/>
          </w:tcPr>
          <w:p w14:paraId="5AB1ED91" w14:textId="77777777" w:rsidR="00F82FB2" w:rsidRDefault="00000000">
            <w:r>
              <w:rPr>
                <w:noProof/>
              </w:rPr>
              <w:drawing>
                <wp:inline distT="0" distB="0" distL="0" distR="0" wp14:anchorId="04CEC1EA" wp14:editId="0AF1ED53">
                  <wp:extent cx="457200" cy="4572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F3A8CB" w14:textId="77777777" w:rsidR="00F82FB2" w:rsidRDefault="00000000">
            <w:r>
              <w:t>要是冷的话点个外卖</w:t>
            </w:r>
            <w:r>
              <w:t xml:space="preserve"> </w:t>
            </w:r>
          </w:p>
        </w:tc>
      </w:tr>
    </w:tbl>
    <w:p w14:paraId="086A2E7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480CB59" w14:textId="77777777">
        <w:trPr>
          <w:jc w:val="right"/>
        </w:trPr>
        <w:tc>
          <w:tcPr>
            <w:tcW w:w="4320" w:type="dxa"/>
            <w:vAlign w:val="center"/>
          </w:tcPr>
          <w:p w14:paraId="6C85E259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7495CFA" w14:textId="77777777" w:rsidR="00F82FB2" w:rsidRDefault="00000000">
            <w:r>
              <w:rPr>
                <w:noProof/>
              </w:rPr>
              <w:drawing>
                <wp:inline distT="0" distB="0" distL="0" distR="0" wp14:anchorId="7E2A4F48" wp14:editId="38307DF5">
                  <wp:extent cx="457200" cy="4572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5D7B8" w14:textId="77777777" w:rsidR="00F82FB2" w:rsidRDefault="00F82FB2"/>
    <w:p w14:paraId="67318522" w14:textId="77777777" w:rsidR="00F82FB2" w:rsidRDefault="00000000">
      <w:pPr>
        <w:jc w:val="center"/>
      </w:pPr>
      <w:r>
        <w:t>2024-02-15 21:50:29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161C2F9" w14:textId="77777777">
        <w:trPr>
          <w:jc w:val="right"/>
        </w:trPr>
        <w:tc>
          <w:tcPr>
            <w:tcW w:w="4320" w:type="dxa"/>
            <w:vAlign w:val="center"/>
          </w:tcPr>
          <w:p w14:paraId="71CD5AA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穿很厚，应该不冷吧</w:t>
            </w:r>
          </w:p>
          <w:p w14:paraId="6E1B37F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荔枝爱睡觉：要是冷的话点个外卖</w:t>
            </w:r>
            <w:r>
              <w:rPr>
                <w:color w:val="797979"/>
                <w:highlight w:val="lightGray"/>
                <w:lang w:eastAsia="zh-CN"/>
              </w:rPr>
              <w:t xml:space="preserve"> </w:t>
            </w:r>
          </w:p>
        </w:tc>
        <w:tc>
          <w:tcPr>
            <w:tcW w:w="720" w:type="dxa"/>
          </w:tcPr>
          <w:p w14:paraId="253FF333" w14:textId="77777777" w:rsidR="00F82FB2" w:rsidRDefault="00000000">
            <w:r>
              <w:rPr>
                <w:noProof/>
              </w:rPr>
              <w:drawing>
                <wp:inline distT="0" distB="0" distL="0" distR="0" wp14:anchorId="375D0323" wp14:editId="064E151C">
                  <wp:extent cx="457200" cy="4572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17CF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E3456A3" w14:textId="77777777">
        <w:tc>
          <w:tcPr>
            <w:tcW w:w="720" w:type="dxa"/>
          </w:tcPr>
          <w:p w14:paraId="08A3AD2E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7C8C79E8" wp14:editId="342DB5F7">
                  <wp:extent cx="457200" cy="4572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377FF3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反正我觉得今天风挺大的</w:t>
            </w:r>
            <w:r>
              <w:rPr>
                <w:lang w:eastAsia="zh-CN"/>
              </w:rPr>
              <w:t xml:space="preserve"> </w:t>
            </w:r>
          </w:p>
        </w:tc>
      </w:tr>
    </w:tbl>
    <w:p w14:paraId="08EC5807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F207B02" w14:textId="77777777">
        <w:trPr>
          <w:jc w:val="right"/>
        </w:trPr>
        <w:tc>
          <w:tcPr>
            <w:tcW w:w="4320" w:type="dxa"/>
            <w:vAlign w:val="center"/>
          </w:tcPr>
          <w:p w14:paraId="6DF9A97B" w14:textId="77777777" w:rsidR="00F82FB2" w:rsidRDefault="00000000">
            <w:pPr>
              <w:jc w:val="right"/>
            </w:pPr>
            <w:proofErr w:type="spellStart"/>
            <w:r>
              <w:t>哈哈哈</w:t>
            </w:r>
            <w:proofErr w:type="spellEnd"/>
          </w:p>
        </w:tc>
        <w:tc>
          <w:tcPr>
            <w:tcW w:w="720" w:type="dxa"/>
          </w:tcPr>
          <w:p w14:paraId="1DE7C294" w14:textId="77777777" w:rsidR="00F82FB2" w:rsidRDefault="00000000">
            <w:r>
              <w:rPr>
                <w:noProof/>
              </w:rPr>
              <w:drawing>
                <wp:inline distT="0" distB="0" distL="0" distR="0" wp14:anchorId="58AA81CC" wp14:editId="20424A60">
                  <wp:extent cx="457200" cy="4572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BF45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F9C52A4" w14:textId="77777777">
        <w:tc>
          <w:tcPr>
            <w:tcW w:w="720" w:type="dxa"/>
          </w:tcPr>
          <w:p w14:paraId="577A5832" w14:textId="77777777" w:rsidR="00F82FB2" w:rsidRDefault="00000000">
            <w:r>
              <w:rPr>
                <w:noProof/>
              </w:rPr>
              <w:drawing>
                <wp:inline distT="0" distB="0" distL="0" distR="0" wp14:anchorId="2A2C017E" wp14:editId="75421696">
                  <wp:extent cx="457200" cy="4572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9649DD" w14:textId="77777777" w:rsidR="00F82FB2" w:rsidRDefault="00000000">
            <w:r>
              <w:t>【表情包】</w:t>
            </w:r>
          </w:p>
        </w:tc>
      </w:tr>
    </w:tbl>
    <w:p w14:paraId="4B1B2FA0" w14:textId="77777777" w:rsidR="00F82FB2" w:rsidRDefault="00F82FB2"/>
    <w:p w14:paraId="6CFEE2FE" w14:textId="77777777" w:rsidR="00F82FB2" w:rsidRDefault="00000000">
      <w:pPr>
        <w:jc w:val="center"/>
      </w:pPr>
      <w:r>
        <w:t>你撤回了一条消息</w:t>
      </w:r>
    </w:p>
    <w:p w14:paraId="09570A43" w14:textId="77777777" w:rsidR="00F82FB2" w:rsidRDefault="00000000">
      <w:pPr>
        <w:jc w:val="center"/>
      </w:pPr>
      <w:r>
        <w:t>2024-02-15 21:56:15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CB612AF" w14:textId="77777777">
        <w:trPr>
          <w:jc w:val="right"/>
        </w:trPr>
        <w:tc>
          <w:tcPr>
            <w:tcW w:w="4320" w:type="dxa"/>
            <w:vAlign w:val="center"/>
          </w:tcPr>
          <w:p w14:paraId="6B3153AD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你带手套围巾帽子好些吧</w:t>
            </w:r>
          </w:p>
        </w:tc>
        <w:tc>
          <w:tcPr>
            <w:tcW w:w="720" w:type="dxa"/>
          </w:tcPr>
          <w:p w14:paraId="5E63FB8C" w14:textId="77777777" w:rsidR="00F82FB2" w:rsidRDefault="00000000">
            <w:r>
              <w:rPr>
                <w:noProof/>
              </w:rPr>
              <w:drawing>
                <wp:inline distT="0" distB="0" distL="0" distR="0" wp14:anchorId="03697434" wp14:editId="7F9B9E2B">
                  <wp:extent cx="457200" cy="4572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7A1D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1F29AA3" w14:textId="77777777">
        <w:tc>
          <w:tcPr>
            <w:tcW w:w="720" w:type="dxa"/>
          </w:tcPr>
          <w:p w14:paraId="4A08558D" w14:textId="77777777" w:rsidR="00F82FB2" w:rsidRDefault="00000000">
            <w:r>
              <w:rPr>
                <w:noProof/>
              </w:rPr>
              <w:drawing>
                <wp:inline distT="0" distB="0" distL="0" distR="0" wp14:anchorId="100FC911" wp14:editId="48A144F3">
                  <wp:extent cx="457200" cy="4572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C6CEA6" w14:textId="77777777" w:rsidR="00F82FB2" w:rsidRDefault="00000000">
            <w:r>
              <w:t>全副武装</w:t>
            </w:r>
            <w:r>
              <w:t xml:space="preserve"> </w:t>
            </w:r>
            <w:r>
              <w:t>是吧</w:t>
            </w:r>
            <w:r>
              <w:t xml:space="preserve"> </w:t>
            </w:r>
          </w:p>
        </w:tc>
      </w:tr>
    </w:tbl>
    <w:p w14:paraId="43231B02" w14:textId="77777777" w:rsidR="00F82FB2" w:rsidRDefault="00F82FB2"/>
    <w:p w14:paraId="34CFF39E" w14:textId="77777777" w:rsidR="00F82FB2" w:rsidRDefault="00000000">
      <w:pPr>
        <w:jc w:val="center"/>
      </w:pPr>
      <w:r>
        <w:t>2024-02-15 22:04:11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2D92A29" w14:textId="77777777">
        <w:trPr>
          <w:jc w:val="right"/>
        </w:trPr>
        <w:tc>
          <w:tcPr>
            <w:tcW w:w="4320" w:type="dxa"/>
            <w:vAlign w:val="center"/>
          </w:tcPr>
          <w:p w14:paraId="28C1D0B6" w14:textId="77777777" w:rsidR="00F82FB2" w:rsidRDefault="00000000">
            <w:pPr>
              <w:jc w:val="right"/>
            </w:pPr>
            <w:r>
              <w:t>去坐地铁</w:t>
            </w:r>
            <w:r>
              <w:t>Ⓜ️</w:t>
            </w:r>
            <w:r>
              <w:t>人超多</w:t>
            </w:r>
          </w:p>
        </w:tc>
        <w:tc>
          <w:tcPr>
            <w:tcW w:w="720" w:type="dxa"/>
          </w:tcPr>
          <w:p w14:paraId="2E70A791" w14:textId="77777777" w:rsidR="00F82FB2" w:rsidRDefault="00000000">
            <w:r>
              <w:rPr>
                <w:noProof/>
              </w:rPr>
              <w:drawing>
                <wp:inline distT="0" distB="0" distL="0" distR="0" wp14:anchorId="6DDF0BD2" wp14:editId="20D5668F">
                  <wp:extent cx="457200" cy="4572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33417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DAF814D" w14:textId="77777777">
        <w:tc>
          <w:tcPr>
            <w:tcW w:w="720" w:type="dxa"/>
          </w:tcPr>
          <w:p w14:paraId="5963FCAD" w14:textId="77777777" w:rsidR="00F82FB2" w:rsidRDefault="00000000">
            <w:r>
              <w:rPr>
                <w:noProof/>
              </w:rPr>
              <w:drawing>
                <wp:inline distT="0" distB="0" distL="0" distR="0" wp14:anchorId="35CC4BC0" wp14:editId="7982C962">
                  <wp:extent cx="457200" cy="4572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BE14F63" w14:textId="77777777" w:rsidR="00F82FB2" w:rsidRDefault="00000000">
            <w:r>
              <w:t>哈哈哈</w:t>
            </w:r>
          </w:p>
        </w:tc>
      </w:tr>
    </w:tbl>
    <w:p w14:paraId="1100360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E53E277" w14:textId="77777777">
        <w:tc>
          <w:tcPr>
            <w:tcW w:w="720" w:type="dxa"/>
          </w:tcPr>
          <w:p w14:paraId="50254FDB" w14:textId="77777777" w:rsidR="00F82FB2" w:rsidRDefault="00000000">
            <w:r>
              <w:rPr>
                <w:noProof/>
              </w:rPr>
              <w:drawing>
                <wp:inline distT="0" distB="0" distL="0" distR="0" wp14:anchorId="29749D21" wp14:editId="79BCBD72">
                  <wp:extent cx="457200" cy="4572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2756FEE" w14:textId="77777777" w:rsidR="00F82FB2" w:rsidRDefault="00000000">
            <w:r>
              <w:t>肯定的</w:t>
            </w:r>
          </w:p>
        </w:tc>
      </w:tr>
    </w:tbl>
    <w:p w14:paraId="6323C360" w14:textId="77777777" w:rsidR="00F82FB2" w:rsidRDefault="00F82FB2"/>
    <w:p w14:paraId="6E0B130A" w14:textId="77777777" w:rsidR="00F82FB2" w:rsidRDefault="00000000">
      <w:pPr>
        <w:jc w:val="center"/>
      </w:pPr>
      <w:r>
        <w:lastRenderedPageBreak/>
        <w:t>2024-02-15 22:19:43</w:t>
      </w:r>
    </w:p>
    <w:p w14:paraId="39E64651" w14:textId="77777777" w:rsidR="00F82FB2" w:rsidRDefault="00000000">
      <w:pPr>
        <w:jc w:val="center"/>
      </w:pPr>
      <w:r>
        <w:t>2024-02-15 23:53:38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94CDFAC" w14:textId="77777777">
        <w:tc>
          <w:tcPr>
            <w:tcW w:w="720" w:type="dxa"/>
          </w:tcPr>
          <w:p w14:paraId="5224699E" w14:textId="77777777" w:rsidR="00F82FB2" w:rsidRDefault="00000000">
            <w:r>
              <w:rPr>
                <w:noProof/>
              </w:rPr>
              <w:drawing>
                <wp:inline distT="0" distB="0" distL="0" distR="0" wp14:anchorId="58BCC309" wp14:editId="5C931D97">
                  <wp:extent cx="457200" cy="4572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F4A438" w14:textId="77777777" w:rsidR="00F82FB2" w:rsidRDefault="00000000">
            <w:r>
              <w:t>【表情包】</w:t>
            </w:r>
          </w:p>
        </w:tc>
      </w:tr>
    </w:tbl>
    <w:p w14:paraId="352D8F78" w14:textId="77777777" w:rsidR="00F82FB2" w:rsidRDefault="00F82FB2"/>
    <w:p w14:paraId="2FE5BB19" w14:textId="77777777" w:rsidR="00F82FB2" w:rsidRDefault="00000000">
      <w:pPr>
        <w:jc w:val="center"/>
      </w:pPr>
      <w:r>
        <w:t>2024-02-16 08:12:26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6AE19AC" w14:textId="77777777">
        <w:tc>
          <w:tcPr>
            <w:tcW w:w="720" w:type="dxa"/>
          </w:tcPr>
          <w:p w14:paraId="1B477305" w14:textId="77777777" w:rsidR="00F82FB2" w:rsidRDefault="00000000">
            <w:r>
              <w:rPr>
                <w:noProof/>
              </w:rPr>
              <w:drawing>
                <wp:inline distT="0" distB="0" distL="0" distR="0" wp14:anchorId="12E30439" wp14:editId="2A25B46F">
                  <wp:extent cx="457200" cy="4572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143E7E" w14:textId="77777777" w:rsidR="00F82FB2" w:rsidRDefault="00000000">
            <w:r>
              <w:t>服了服了，我今天一早上都得忙</w:t>
            </w:r>
          </w:p>
        </w:tc>
      </w:tr>
    </w:tbl>
    <w:p w14:paraId="401BDAA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E3DA332" w14:textId="77777777">
        <w:tc>
          <w:tcPr>
            <w:tcW w:w="720" w:type="dxa"/>
          </w:tcPr>
          <w:p w14:paraId="079F826C" w14:textId="77777777" w:rsidR="00F82FB2" w:rsidRDefault="00000000">
            <w:r>
              <w:rPr>
                <w:noProof/>
              </w:rPr>
              <w:drawing>
                <wp:inline distT="0" distB="0" distL="0" distR="0" wp14:anchorId="0387C2DF" wp14:editId="0A4B8F80">
                  <wp:extent cx="457200" cy="4572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D5B2F98" w14:textId="77777777" w:rsidR="00F82FB2" w:rsidRDefault="00000000">
            <w:r>
              <w:t>【表情包】</w:t>
            </w:r>
          </w:p>
        </w:tc>
      </w:tr>
    </w:tbl>
    <w:p w14:paraId="1DAAB239" w14:textId="77777777" w:rsidR="00F82FB2" w:rsidRDefault="00F82FB2"/>
    <w:p w14:paraId="3883EE54" w14:textId="77777777" w:rsidR="00F82FB2" w:rsidRDefault="00000000">
      <w:pPr>
        <w:jc w:val="center"/>
      </w:pPr>
      <w:r>
        <w:t>2024-02-16 08:30:35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F542D26" w14:textId="77777777">
        <w:trPr>
          <w:jc w:val="right"/>
        </w:trPr>
        <w:tc>
          <w:tcPr>
            <w:tcW w:w="4320" w:type="dxa"/>
            <w:vAlign w:val="center"/>
          </w:tcPr>
          <w:p w14:paraId="385ADA24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06F77D0" w14:textId="77777777" w:rsidR="00F82FB2" w:rsidRDefault="00000000">
            <w:r>
              <w:rPr>
                <w:noProof/>
              </w:rPr>
              <w:drawing>
                <wp:inline distT="0" distB="0" distL="0" distR="0" wp14:anchorId="0FCCD49B" wp14:editId="4004ED24">
                  <wp:extent cx="457200" cy="4572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54C25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AEE1E08" w14:textId="77777777">
        <w:trPr>
          <w:jc w:val="right"/>
        </w:trPr>
        <w:tc>
          <w:tcPr>
            <w:tcW w:w="4320" w:type="dxa"/>
            <w:vAlign w:val="center"/>
          </w:tcPr>
          <w:p w14:paraId="7DAFDAD7" w14:textId="77777777" w:rsidR="00F82FB2" w:rsidRDefault="00000000">
            <w:pPr>
              <w:jc w:val="right"/>
            </w:pPr>
            <w:r>
              <w:t>没关系</w:t>
            </w:r>
          </w:p>
        </w:tc>
        <w:tc>
          <w:tcPr>
            <w:tcW w:w="720" w:type="dxa"/>
          </w:tcPr>
          <w:p w14:paraId="5E6B7180" w14:textId="77777777" w:rsidR="00F82FB2" w:rsidRDefault="00000000">
            <w:r>
              <w:rPr>
                <w:noProof/>
              </w:rPr>
              <w:drawing>
                <wp:inline distT="0" distB="0" distL="0" distR="0" wp14:anchorId="180A45B6" wp14:editId="5D212378">
                  <wp:extent cx="457200" cy="4572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02ED46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68E3267" w14:textId="77777777">
        <w:trPr>
          <w:jc w:val="right"/>
        </w:trPr>
        <w:tc>
          <w:tcPr>
            <w:tcW w:w="4320" w:type="dxa"/>
            <w:vAlign w:val="center"/>
          </w:tcPr>
          <w:p w14:paraId="17558481" w14:textId="77777777" w:rsidR="00F82FB2" w:rsidRDefault="00000000">
            <w:pPr>
              <w:jc w:val="right"/>
            </w:pPr>
            <w:r>
              <w:t>我再看看明天的票</w:t>
            </w:r>
          </w:p>
        </w:tc>
        <w:tc>
          <w:tcPr>
            <w:tcW w:w="720" w:type="dxa"/>
          </w:tcPr>
          <w:p w14:paraId="46C8F5E5" w14:textId="77777777" w:rsidR="00F82FB2" w:rsidRDefault="00000000">
            <w:r>
              <w:rPr>
                <w:noProof/>
              </w:rPr>
              <w:drawing>
                <wp:inline distT="0" distB="0" distL="0" distR="0" wp14:anchorId="5B5A8FF4" wp14:editId="3C5169EB">
                  <wp:extent cx="457200" cy="4572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05596" w14:textId="77777777" w:rsidR="00F82FB2" w:rsidRDefault="00F82FB2"/>
    <w:p w14:paraId="31502FDD" w14:textId="77777777" w:rsidR="00F82FB2" w:rsidRDefault="00000000">
      <w:pPr>
        <w:jc w:val="center"/>
      </w:pPr>
      <w:r>
        <w:t>2024-02-16 08:45:27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6B4CF75" w14:textId="77777777">
        <w:tc>
          <w:tcPr>
            <w:tcW w:w="720" w:type="dxa"/>
          </w:tcPr>
          <w:p w14:paraId="6C48F8FD" w14:textId="77777777" w:rsidR="00F82FB2" w:rsidRDefault="00000000">
            <w:r>
              <w:rPr>
                <w:noProof/>
              </w:rPr>
              <w:drawing>
                <wp:inline distT="0" distB="0" distL="0" distR="0" wp14:anchorId="1A5933E4" wp14:editId="6B286B4C">
                  <wp:extent cx="457200" cy="4572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84FB98" w14:textId="77777777" w:rsidR="00F82FB2" w:rsidRDefault="00000000">
            <w:r>
              <w:t>【表情包】</w:t>
            </w:r>
          </w:p>
        </w:tc>
      </w:tr>
    </w:tbl>
    <w:p w14:paraId="1187A22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28E4CC6" w14:textId="77777777">
        <w:tc>
          <w:tcPr>
            <w:tcW w:w="720" w:type="dxa"/>
          </w:tcPr>
          <w:p w14:paraId="1B64ACAE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08A928AA" wp14:editId="5C89C484">
                  <wp:extent cx="457200" cy="4572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414204" w14:textId="77777777" w:rsidR="00F82FB2" w:rsidRDefault="00000000">
            <w:r>
              <w:t>【表情包】</w:t>
            </w:r>
          </w:p>
        </w:tc>
      </w:tr>
    </w:tbl>
    <w:p w14:paraId="0824200D" w14:textId="77777777" w:rsidR="00F82FB2" w:rsidRDefault="00F82FB2"/>
    <w:p w14:paraId="6CEE4599" w14:textId="77777777" w:rsidR="00F82FB2" w:rsidRDefault="00000000">
      <w:pPr>
        <w:jc w:val="center"/>
      </w:pPr>
      <w:r>
        <w:t>2024-02-16 09:06:23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358B0B7" w14:textId="77777777">
        <w:tc>
          <w:tcPr>
            <w:tcW w:w="720" w:type="dxa"/>
          </w:tcPr>
          <w:p w14:paraId="0BF0E53D" w14:textId="77777777" w:rsidR="00F82FB2" w:rsidRDefault="00000000">
            <w:r>
              <w:rPr>
                <w:noProof/>
              </w:rPr>
              <w:drawing>
                <wp:inline distT="0" distB="0" distL="0" distR="0" wp14:anchorId="2C44F616" wp14:editId="6CA186AD">
                  <wp:extent cx="457200" cy="4572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39702F1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没事，我忙完了就过去</w:t>
            </w:r>
          </w:p>
        </w:tc>
      </w:tr>
    </w:tbl>
    <w:p w14:paraId="3C803C2A" w14:textId="77777777" w:rsidR="00F82FB2" w:rsidRDefault="00F82FB2">
      <w:pPr>
        <w:rPr>
          <w:lang w:eastAsia="zh-CN"/>
        </w:rPr>
      </w:pPr>
    </w:p>
    <w:p w14:paraId="1E90EF60" w14:textId="77777777" w:rsidR="00F82FB2" w:rsidRDefault="00000000">
      <w:pPr>
        <w:jc w:val="center"/>
      </w:pPr>
      <w:r>
        <w:t>2024-02-16 09:12:41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31D446D" w14:textId="77777777">
        <w:trPr>
          <w:jc w:val="right"/>
        </w:trPr>
        <w:tc>
          <w:tcPr>
            <w:tcW w:w="4320" w:type="dxa"/>
            <w:vAlign w:val="center"/>
          </w:tcPr>
          <w:p w14:paraId="393C00BB" w14:textId="77777777" w:rsidR="00F82FB2" w:rsidRDefault="00000000">
            <w:pPr>
              <w:jc w:val="right"/>
            </w:pPr>
            <w:r>
              <w:t>我等你</w:t>
            </w:r>
          </w:p>
        </w:tc>
        <w:tc>
          <w:tcPr>
            <w:tcW w:w="720" w:type="dxa"/>
          </w:tcPr>
          <w:p w14:paraId="4DF4CB04" w14:textId="77777777" w:rsidR="00F82FB2" w:rsidRDefault="00000000">
            <w:r>
              <w:rPr>
                <w:noProof/>
              </w:rPr>
              <w:drawing>
                <wp:inline distT="0" distB="0" distL="0" distR="0" wp14:anchorId="0BB88F24" wp14:editId="425807F5">
                  <wp:extent cx="457200" cy="4572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6D99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5522239" w14:textId="77777777">
        <w:tc>
          <w:tcPr>
            <w:tcW w:w="720" w:type="dxa"/>
          </w:tcPr>
          <w:p w14:paraId="5167824D" w14:textId="77777777" w:rsidR="00F82FB2" w:rsidRDefault="00000000">
            <w:r>
              <w:rPr>
                <w:noProof/>
              </w:rPr>
              <w:drawing>
                <wp:inline distT="0" distB="0" distL="0" distR="0" wp14:anchorId="46361E77" wp14:editId="253B9A9E">
                  <wp:extent cx="457200" cy="4572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AFEA023" w14:textId="77777777" w:rsidR="00F82FB2" w:rsidRDefault="00000000">
            <w:r>
              <w:t>你是在哪里</w:t>
            </w:r>
          </w:p>
        </w:tc>
      </w:tr>
    </w:tbl>
    <w:p w14:paraId="1AF7D7C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EBAE8AA" w14:textId="77777777">
        <w:trPr>
          <w:jc w:val="right"/>
        </w:trPr>
        <w:tc>
          <w:tcPr>
            <w:tcW w:w="4320" w:type="dxa"/>
            <w:vAlign w:val="center"/>
          </w:tcPr>
          <w:p w14:paraId="311E86F3" w14:textId="77777777" w:rsidR="00F82FB2" w:rsidRDefault="00000000">
            <w:pPr>
              <w:jc w:val="right"/>
            </w:pPr>
            <w:r>
              <w:t>忙完了吗</w:t>
            </w:r>
            <w:r>
              <w:t>?</w:t>
            </w:r>
          </w:p>
        </w:tc>
        <w:tc>
          <w:tcPr>
            <w:tcW w:w="720" w:type="dxa"/>
          </w:tcPr>
          <w:p w14:paraId="7B2BE9F2" w14:textId="77777777" w:rsidR="00F82FB2" w:rsidRDefault="00000000">
            <w:r>
              <w:rPr>
                <w:noProof/>
              </w:rPr>
              <w:drawing>
                <wp:inline distT="0" distB="0" distL="0" distR="0" wp14:anchorId="7AA75BA3" wp14:editId="01737DEB">
                  <wp:extent cx="457200" cy="4572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CB66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8FEF62F" w14:textId="77777777">
        <w:tc>
          <w:tcPr>
            <w:tcW w:w="720" w:type="dxa"/>
          </w:tcPr>
          <w:p w14:paraId="226F1FF5" w14:textId="77777777" w:rsidR="00F82FB2" w:rsidRDefault="00000000">
            <w:r>
              <w:rPr>
                <w:noProof/>
              </w:rPr>
              <w:drawing>
                <wp:inline distT="0" distB="0" distL="0" distR="0" wp14:anchorId="46B26408" wp14:editId="44B46192">
                  <wp:extent cx="457200" cy="4572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29C1DD" w14:textId="77777777" w:rsidR="00F82FB2" w:rsidRDefault="00000000">
            <w:r>
              <w:t>还没有</w:t>
            </w:r>
          </w:p>
        </w:tc>
      </w:tr>
    </w:tbl>
    <w:p w14:paraId="383713B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C98FA6E" w14:textId="77777777">
        <w:tc>
          <w:tcPr>
            <w:tcW w:w="720" w:type="dxa"/>
          </w:tcPr>
          <w:p w14:paraId="33FBEE28" w14:textId="77777777" w:rsidR="00F82FB2" w:rsidRDefault="00000000">
            <w:r>
              <w:rPr>
                <w:noProof/>
              </w:rPr>
              <w:drawing>
                <wp:inline distT="0" distB="0" distL="0" distR="0" wp14:anchorId="570FFB19" wp14:editId="1B20DEDA">
                  <wp:extent cx="457200" cy="4572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EC417B" w14:textId="77777777" w:rsidR="00F82FB2" w:rsidRDefault="00000000">
            <w:r>
              <w:t>可能得十二点左右咯</w:t>
            </w:r>
          </w:p>
        </w:tc>
      </w:tr>
    </w:tbl>
    <w:p w14:paraId="33CC134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A8B530C" w14:textId="77777777">
        <w:trPr>
          <w:jc w:val="right"/>
        </w:trPr>
        <w:tc>
          <w:tcPr>
            <w:tcW w:w="4320" w:type="dxa"/>
            <w:vAlign w:val="center"/>
          </w:tcPr>
          <w:p w14:paraId="370C1895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617CFCA" w14:textId="77777777" w:rsidR="00F82FB2" w:rsidRDefault="00000000">
            <w:r>
              <w:rPr>
                <w:noProof/>
              </w:rPr>
              <w:drawing>
                <wp:inline distT="0" distB="0" distL="0" distR="0" wp14:anchorId="571212D5" wp14:editId="6B6953B6">
                  <wp:extent cx="457200" cy="4572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FDC4F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EB09F4A" w14:textId="77777777">
        <w:tc>
          <w:tcPr>
            <w:tcW w:w="720" w:type="dxa"/>
          </w:tcPr>
          <w:p w14:paraId="5B79BD6C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42BD6142" wp14:editId="7648E96E">
                  <wp:extent cx="457200" cy="4572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64D0F1" w14:textId="77777777" w:rsidR="00F82FB2" w:rsidRDefault="00000000">
            <w:r>
              <w:t>应该可以找你吃午饭</w:t>
            </w:r>
          </w:p>
        </w:tc>
      </w:tr>
    </w:tbl>
    <w:p w14:paraId="58DBCFB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41EDBF0" w14:textId="77777777">
        <w:tc>
          <w:tcPr>
            <w:tcW w:w="720" w:type="dxa"/>
          </w:tcPr>
          <w:p w14:paraId="03BDA197" w14:textId="77777777" w:rsidR="00F82FB2" w:rsidRDefault="00000000">
            <w:r>
              <w:rPr>
                <w:noProof/>
              </w:rPr>
              <w:drawing>
                <wp:inline distT="0" distB="0" distL="0" distR="0" wp14:anchorId="66301399" wp14:editId="5D6CD17C">
                  <wp:extent cx="457200" cy="4572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ECD11C" w14:textId="77777777" w:rsidR="00F82FB2" w:rsidRDefault="00000000">
            <w:r>
              <w:t>哈哈哈</w:t>
            </w:r>
          </w:p>
        </w:tc>
      </w:tr>
    </w:tbl>
    <w:p w14:paraId="6EE86BF0" w14:textId="77777777" w:rsidR="00F82FB2" w:rsidRDefault="00F82FB2"/>
    <w:p w14:paraId="6581C9A6" w14:textId="77777777" w:rsidR="00F82FB2" w:rsidRDefault="00000000">
      <w:pPr>
        <w:jc w:val="center"/>
      </w:pPr>
      <w:r>
        <w:t>2024-02-16 09:25:28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339B2F9" w14:textId="77777777">
        <w:trPr>
          <w:jc w:val="right"/>
        </w:trPr>
        <w:tc>
          <w:tcPr>
            <w:tcW w:w="4320" w:type="dxa"/>
            <w:vAlign w:val="center"/>
          </w:tcPr>
          <w:p w14:paraId="3F21E210" w14:textId="77777777" w:rsidR="00F82FB2" w:rsidRDefault="00000000">
            <w:pPr>
              <w:jc w:val="right"/>
            </w:pPr>
            <w:r>
              <w:t>好呀</w:t>
            </w:r>
          </w:p>
        </w:tc>
        <w:tc>
          <w:tcPr>
            <w:tcW w:w="720" w:type="dxa"/>
          </w:tcPr>
          <w:p w14:paraId="11EA43DA" w14:textId="77777777" w:rsidR="00F82FB2" w:rsidRDefault="00000000">
            <w:r>
              <w:rPr>
                <w:noProof/>
              </w:rPr>
              <w:drawing>
                <wp:inline distT="0" distB="0" distL="0" distR="0" wp14:anchorId="32AD7A62" wp14:editId="443CD080">
                  <wp:extent cx="457200" cy="4572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93DDD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76B8AD7" w14:textId="77777777">
        <w:tc>
          <w:tcPr>
            <w:tcW w:w="720" w:type="dxa"/>
          </w:tcPr>
          <w:p w14:paraId="3EB148DB" w14:textId="77777777" w:rsidR="00F82FB2" w:rsidRDefault="00000000">
            <w:r>
              <w:rPr>
                <w:noProof/>
              </w:rPr>
              <w:drawing>
                <wp:inline distT="0" distB="0" distL="0" distR="0" wp14:anchorId="6C17A29A" wp14:editId="61C5E18F">
                  <wp:extent cx="457200" cy="4572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44E0A9" w14:textId="77777777" w:rsidR="00F82FB2" w:rsidRDefault="00000000">
            <w:r>
              <w:t>【表情包】</w:t>
            </w:r>
          </w:p>
        </w:tc>
      </w:tr>
    </w:tbl>
    <w:p w14:paraId="13BA0C9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65AD4E1" w14:textId="77777777">
        <w:trPr>
          <w:jc w:val="right"/>
        </w:trPr>
        <w:tc>
          <w:tcPr>
            <w:tcW w:w="4320" w:type="dxa"/>
            <w:vAlign w:val="center"/>
          </w:tcPr>
          <w:p w14:paraId="6382807B" w14:textId="77777777" w:rsidR="00F82FB2" w:rsidRDefault="00000000">
            <w:pPr>
              <w:jc w:val="right"/>
            </w:pPr>
            <w:r>
              <w:t>那我找个位置</w:t>
            </w:r>
          </w:p>
        </w:tc>
        <w:tc>
          <w:tcPr>
            <w:tcW w:w="720" w:type="dxa"/>
          </w:tcPr>
          <w:p w14:paraId="2087D749" w14:textId="77777777" w:rsidR="00F82FB2" w:rsidRDefault="00000000">
            <w:r>
              <w:rPr>
                <w:noProof/>
              </w:rPr>
              <w:drawing>
                <wp:inline distT="0" distB="0" distL="0" distR="0" wp14:anchorId="7F6B0F46" wp14:editId="4935F8F3">
                  <wp:extent cx="457200" cy="4572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A5688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A187DA1" w14:textId="77777777">
        <w:trPr>
          <w:jc w:val="right"/>
        </w:trPr>
        <w:tc>
          <w:tcPr>
            <w:tcW w:w="4320" w:type="dxa"/>
            <w:vAlign w:val="center"/>
          </w:tcPr>
          <w:p w14:paraId="25A88E2A" w14:textId="77777777" w:rsidR="00F82FB2" w:rsidRDefault="00000000">
            <w:pPr>
              <w:jc w:val="right"/>
            </w:pPr>
            <w:r>
              <w:t>会不会人很多哦</w:t>
            </w:r>
          </w:p>
        </w:tc>
        <w:tc>
          <w:tcPr>
            <w:tcW w:w="720" w:type="dxa"/>
          </w:tcPr>
          <w:p w14:paraId="4E62A9CA" w14:textId="77777777" w:rsidR="00F82FB2" w:rsidRDefault="00000000">
            <w:r>
              <w:rPr>
                <w:noProof/>
              </w:rPr>
              <w:drawing>
                <wp:inline distT="0" distB="0" distL="0" distR="0" wp14:anchorId="369C5A52" wp14:editId="2741BFAD">
                  <wp:extent cx="457200" cy="4572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85BC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FE127C3" w14:textId="77777777">
        <w:tc>
          <w:tcPr>
            <w:tcW w:w="720" w:type="dxa"/>
          </w:tcPr>
          <w:p w14:paraId="68050C3F" w14:textId="77777777" w:rsidR="00F82FB2" w:rsidRDefault="00000000">
            <w:r>
              <w:rPr>
                <w:noProof/>
              </w:rPr>
              <w:drawing>
                <wp:inline distT="0" distB="0" distL="0" distR="0" wp14:anchorId="2063190E" wp14:editId="14C4F353">
                  <wp:extent cx="457200" cy="4572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4B3C6DF" w14:textId="77777777" w:rsidR="00F82FB2" w:rsidRDefault="00000000">
            <w:r>
              <w:t>okk</w:t>
            </w:r>
          </w:p>
        </w:tc>
      </w:tr>
    </w:tbl>
    <w:p w14:paraId="1BBF3A0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5E80611" w14:textId="77777777">
        <w:tc>
          <w:tcPr>
            <w:tcW w:w="720" w:type="dxa"/>
          </w:tcPr>
          <w:p w14:paraId="12213439" w14:textId="77777777" w:rsidR="00F82FB2" w:rsidRDefault="00000000">
            <w:r>
              <w:rPr>
                <w:noProof/>
              </w:rPr>
              <w:drawing>
                <wp:inline distT="0" distB="0" distL="0" distR="0" wp14:anchorId="62B76455" wp14:editId="3090FF06">
                  <wp:extent cx="457200" cy="4572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EDD2BDA" w14:textId="77777777" w:rsidR="00F82FB2" w:rsidRDefault="00000000">
            <w:r>
              <w:t>不知道噢</w:t>
            </w:r>
          </w:p>
        </w:tc>
      </w:tr>
    </w:tbl>
    <w:p w14:paraId="513D72AC" w14:textId="77777777" w:rsidR="00F82FB2" w:rsidRDefault="00F82FB2"/>
    <w:p w14:paraId="3D6508AD" w14:textId="77777777" w:rsidR="00F82FB2" w:rsidRDefault="00000000">
      <w:pPr>
        <w:jc w:val="center"/>
      </w:pPr>
      <w:r>
        <w:t>2024-02-16 09:37:21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71162C3" w14:textId="77777777">
        <w:trPr>
          <w:jc w:val="right"/>
        </w:trPr>
        <w:tc>
          <w:tcPr>
            <w:tcW w:w="4320" w:type="dxa"/>
            <w:vAlign w:val="center"/>
          </w:tcPr>
          <w:p w14:paraId="680AA6AB" w14:textId="77777777" w:rsidR="00F82FB2" w:rsidRDefault="00000000">
            <w:pPr>
              <w:jc w:val="right"/>
            </w:pPr>
            <w:r>
              <w:lastRenderedPageBreak/>
              <w:t>找个尽量避免排队</w:t>
            </w:r>
          </w:p>
        </w:tc>
        <w:tc>
          <w:tcPr>
            <w:tcW w:w="720" w:type="dxa"/>
          </w:tcPr>
          <w:p w14:paraId="7BA8D572" w14:textId="77777777" w:rsidR="00F82FB2" w:rsidRDefault="00000000">
            <w:r>
              <w:rPr>
                <w:noProof/>
              </w:rPr>
              <w:drawing>
                <wp:inline distT="0" distB="0" distL="0" distR="0" wp14:anchorId="45946378" wp14:editId="68B8C7B6">
                  <wp:extent cx="457200" cy="4572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69F7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9296750" w14:textId="77777777">
        <w:trPr>
          <w:jc w:val="right"/>
        </w:trPr>
        <w:tc>
          <w:tcPr>
            <w:tcW w:w="4320" w:type="dxa"/>
            <w:vAlign w:val="center"/>
          </w:tcPr>
          <w:p w14:paraId="462177A5" w14:textId="77777777" w:rsidR="00F82FB2" w:rsidRDefault="00000000">
            <w:pPr>
              <w:jc w:val="right"/>
            </w:pPr>
            <w:r>
              <w:t>好像全是火锅</w:t>
            </w:r>
          </w:p>
        </w:tc>
        <w:tc>
          <w:tcPr>
            <w:tcW w:w="720" w:type="dxa"/>
          </w:tcPr>
          <w:p w14:paraId="0CF7CABD" w14:textId="77777777" w:rsidR="00F82FB2" w:rsidRDefault="00000000">
            <w:r>
              <w:rPr>
                <w:noProof/>
              </w:rPr>
              <w:drawing>
                <wp:inline distT="0" distB="0" distL="0" distR="0" wp14:anchorId="13D27826" wp14:editId="0C57F3EB">
                  <wp:extent cx="457200" cy="4572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6D39C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8FF2736" w14:textId="77777777">
        <w:tc>
          <w:tcPr>
            <w:tcW w:w="720" w:type="dxa"/>
          </w:tcPr>
          <w:p w14:paraId="4D4F9A8E" w14:textId="77777777" w:rsidR="00F82FB2" w:rsidRDefault="00000000">
            <w:r>
              <w:rPr>
                <w:noProof/>
              </w:rPr>
              <w:drawing>
                <wp:inline distT="0" distB="0" distL="0" distR="0" wp14:anchorId="253534FF" wp14:editId="053EDE13">
                  <wp:extent cx="457200" cy="4572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E92A0F" w14:textId="77777777" w:rsidR="00F82FB2" w:rsidRDefault="00000000">
            <w:r>
              <w:t>你不吃火锅</w:t>
            </w:r>
            <w:r>
              <w:t>?</w:t>
            </w:r>
          </w:p>
        </w:tc>
      </w:tr>
    </w:tbl>
    <w:p w14:paraId="1F90317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490E718" w14:textId="77777777">
        <w:tc>
          <w:tcPr>
            <w:tcW w:w="720" w:type="dxa"/>
          </w:tcPr>
          <w:p w14:paraId="79C578F7" w14:textId="77777777" w:rsidR="00F82FB2" w:rsidRDefault="00000000">
            <w:r>
              <w:rPr>
                <w:noProof/>
              </w:rPr>
              <w:drawing>
                <wp:inline distT="0" distB="0" distL="0" distR="0" wp14:anchorId="57DA44A9" wp14:editId="6B88E55A">
                  <wp:extent cx="457200" cy="4572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BE8F6C" w14:textId="77777777" w:rsidR="00F82FB2" w:rsidRDefault="00000000">
            <w:r>
              <w:t>哈哈哈</w:t>
            </w:r>
          </w:p>
        </w:tc>
      </w:tr>
    </w:tbl>
    <w:p w14:paraId="55FE5AC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4122FE5" w14:textId="77777777">
        <w:trPr>
          <w:jc w:val="right"/>
        </w:trPr>
        <w:tc>
          <w:tcPr>
            <w:tcW w:w="4320" w:type="dxa"/>
            <w:vAlign w:val="center"/>
          </w:tcPr>
          <w:p w14:paraId="19EDAD69" w14:textId="77777777" w:rsidR="00F82FB2" w:rsidRDefault="00000000">
            <w:pPr>
              <w:jc w:val="right"/>
            </w:pPr>
            <w:r>
              <w:t>不是</w:t>
            </w:r>
          </w:p>
        </w:tc>
        <w:tc>
          <w:tcPr>
            <w:tcW w:w="720" w:type="dxa"/>
          </w:tcPr>
          <w:p w14:paraId="4E224732" w14:textId="77777777" w:rsidR="00F82FB2" w:rsidRDefault="00000000">
            <w:r>
              <w:rPr>
                <w:noProof/>
              </w:rPr>
              <w:drawing>
                <wp:inline distT="0" distB="0" distL="0" distR="0" wp14:anchorId="7DD3A55A" wp14:editId="3B7B710C">
                  <wp:extent cx="457200" cy="4572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C418C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BE8FCFB" w14:textId="77777777">
        <w:trPr>
          <w:jc w:val="right"/>
        </w:trPr>
        <w:tc>
          <w:tcPr>
            <w:tcW w:w="4320" w:type="dxa"/>
            <w:vAlign w:val="center"/>
          </w:tcPr>
          <w:p w14:paraId="35F7EAD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0 06/29 k@c.Nj </w:t>
            </w:r>
            <w:r>
              <w:rPr>
                <w:lang w:eastAsia="zh-CN"/>
              </w:rPr>
              <w:t>吃火锅就吃这个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人餐，仅售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￥</w:t>
            </w:r>
            <w:r>
              <w:rPr>
                <w:lang w:eastAsia="zh-CN"/>
              </w:rPr>
              <w:t>139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长按复制文字，打开抖</w:t>
            </w:r>
            <w:r>
              <w:rPr>
                <w:lang w:eastAsia="zh-CN"/>
              </w:rPr>
              <w:t xml:space="preserve">:/ </w:t>
            </w:r>
            <w:r>
              <w:rPr>
                <w:lang w:eastAsia="zh-CN"/>
              </w:rPr>
              <w:t>音</w:t>
            </w:r>
            <w:r>
              <w:rPr>
                <w:lang w:eastAsia="zh-CN"/>
              </w:rPr>
              <w:t>APP</w:t>
            </w:r>
            <w:r>
              <w:rPr>
                <w:lang w:eastAsia="zh-CN"/>
              </w:rPr>
              <w:t>得团购优惠</w:t>
            </w:r>
            <w:r>
              <w:rPr>
                <w:lang w:eastAsia="zh-CN"/>
              </w:rPr>
              <w:t xml:space="preserve"> ##uUfaF5QZUJ8##[</w:t>
            </w:r>
            <w:r>
              <w:rPr>
                <w:lang w:eastAsia="zh-CN"/>
              </w:rPr>
              <w:t>抖音口令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02F99580" w14:textId="77777777" w:rsidR="00F82FB2" w:rsidRDefault="00000000">
            <w:r>
              <w:rPr>
                <w:noProof/>
              </w:rPr>
              <w:drawing>
                <wp:inline distT="0" distB="0" distL="0" distR="0" wp14:anchorId="09AC9CE0" wp14:editId="3E0AE3BD">
                  <wp:extent cx="457200" cy="4572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3E0CD6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23001B7" w14:textId="77777777">
        <w:trPr>
          <w:jc w:val="right"/>
        </w:trPr>
        <w:tc>
          <w:tcPr>
            <w:tcW w:w="4320" w:type="dxa"/>
            <w:vAlign w:val="center"/>
          </w:tcPr>
          <w:p w14:paraId="0B7F74EB" w14:textId="77777777" w:rsidR="00F82FB2" w:rsidRDefault="00000000">
            <w:pPr>
              <w:jc w:val="right"/>
            </w:pPr>
            <w:r>
              <w:t>这家感觉环境还可以</w:t>
            </w:r>
          </w:p>
        </w:tc>
        <w:tc>
          <w:tcPr>
            <w:tcW w:w="720" w:type="dxa"/>
          </w:tcPr>
          <w:p w14:paraId="33B5028F" w14:textId="77777777" w:rsidR="00F82FB2" w:rsidRDefault="00000000">
            <w:r>
              <w:rPr>
                <w:noProof/>
              </w:rPr>
              <w:drawing>
                <wp:inline distT="0" distB="0" distL="0" distR="0" wp14:anchorId="42CFA380" wp14:editId="32C0372C">
                  <wp:extent cx="457200" cy="4572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BE942F" w14:textId="77777777" w:rsidR="00F82FB2" w:rsidRDefault="00F82FB2"/>
    <w:p w14:paraId="1847AC96" w14:textId="77777777" w:rsidR="00F82FB2" w:rsidRDefault="00000000">
      <w:pPr>
        <w:jc w:val="center"/>
      </w:pPr>
      <w:r>
        <w:t>2024-02-16 09:43:11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E03B21C" w14:textId="77777777">
        <w:tc>
          <w:tcPr>
            <w:tcW w:w="720" w:type="dxa"/>
          </w:tcPr>
          <w:p w14:paraId="10B4C459" w14:textId="77777777" w:rsidR="00F82FB2" w:rsidRDefault="00000000">
            <w:r>
              <w:rPr>
                <w:noProof/>
              </w:rPr>
              <w:drawing>
                <wp:inline distT="0" distB="0" distL="0" distR="0" wp14:anchorId="13116C60" wp14:editId="1E776D1A">
                  <wp:extent cx="457200" cy="4572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DD333F" w14:textId="77777777" w:rsidR="00F82FB2" w:rsidRDefault="00000000">
            <w:r>
              <w:t>你看好就可以</w:t>
            </w:r>
          </w:p>
        </w:tc>
      </w:tr>
    </w:tbl>
    <w:p w14:paraId="0ED494D3" w14:textId="77777777" w:rsidR="00F82FB2" w:rsidRDefault="00F82FB2"/>
    <w:p w14:paraId="0C5E130F" w14:textId="77777777" w:rsidR="00F82FB2" w:rsidRDefault="00000000">
      <w:pPr>
        <w:jc w:val="center"/>
      </w:pPr>
      <w:r>
        <w:t>2024-02-16 11:58:44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74799EE" w14:textId="77777777">
        <w:trPr>
          <w:jc w:val="right"/>
        </w:trPr>
        <w:tc>
          <w:tcPr>
            <w:tcW w:w="4320" w:type="dxa"/>
            <w:vAlign w:val="center"/>
          </w:tcPr>
          <w:p w14:paraId="100DE6F7" w14:textId="77777777" w:rsidR="00F82FB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00625445" w14:textId="77777777" w:rsidR="00F82FB2" w:rsidRDefault="00000000">
            <w:r>
              <w:rPr>
                <w:noProof/>
              </w:rPr>
              <w:drawing>
                <wp:inline distT="0" distB="0" distL="0" distR="0" wp14:anchorId="66A14A32" wp14:editId="54A85281">
                  <wp:extent cx="457200" cy="4572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E92882" w14:textId="77777777" w:rsidR="00F82FB2" w:rsidRDefault="00F82FB2"/>
    <w:p w14:paraId="3BC404C7" w14:textId="77777777" w:rsidR="00F82FB2" w:rsidRDefault="00000000">
      <w:pPr>
        <w:jc w:val="center"/>
      </w:pPr>
      <w:r>
        <w:t>2024-02-16 12:53:45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8FD4A4A" w14:textId="77777777">
        <w:tc>
          <w:tcPr>
            <w:tcW w:w="720" w:type="dxa"/>
          </w:tcPr>
          <w:p w14:paraId="69F82261" w14:textId="77777777" w:rsidR="00F82FB2" w:rsidRDefault="00000000">
            <w:r>
              <w:rPr>
                <w:noProof/>
              </w:rPr>
              <w:drawing>
                <wp:inline distT="0" distB="0" distL="0" distR="0" wp14:anchorId="5871FFBF" wp14:editId="286D16E8">
                  <wp:extent cx="457200" cy="4572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4BC624" w14:textId="77777777" w:rsidR="00F82FB2" w:rsidRDefault="00000000">
            <w:r>
              <w:t>你在干嘛呢</w:t>
            </w:r>
          </w:p>
        </w:tc>
      </w:tr>
    </w:tbl>
    <w:p w14:paraId="3817D26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88EA067" w14:textId="77777777">
        <w:trPr>
          <w:jc w:val="right"/>
        </w:trPr>
        <w:tc>
          <w:tcPr>
            <w:tcW w:w="4320" w:type="dxa"/>
            <w:vAlign w:val="center"/>
          </w:tcPr>
          <w:p w14:paraId="04F05566" w14:textId="77777777" w:rsidR="00F82FB2" w:rsidRDefault="00000000">
            <w:pPr>
              <w:jc w:val="right"/>
            </w:pPr>
            <w:r>
              <w:t>刚要打电话给你</w:t>
            </w:r>
          </w:p>
        </w:tc>
        <w:tc>
          <w:tcPr>
            <w:tcW w:w="720" w:type="dxa"/>
          </w:tcPr>
          <w:p w14:paraId="1308ED91" w14:textId="77777777" w:rsidR="00F82FB2" w:rsidRDefault="00000000">
            <w:r>
              <w:rPr>
                <w:noProof/>
              </w:rPr>
              <w:drawing>
                <wp:inline distT="0" distB="0" distL="0" distR="0" wp14:anchorId="7C1497EC" wp14:editId="3D152A2D">
                  <wp:extent cx="457200" cy="4572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AC694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F3299A2" w14:textId="77777777">
        <w:tc>
          <w:tcPr>
            <w:tcW w:w="720" w:type="dxa"/>
          </w:tcPr>
          <w:p w14:paraId="5B4EDAA6" w14:textId="77777777" w:rsidR="00F82FB2" w:rsidRDefault="00000000">
            <w:r>
              <w:rPr>
                <w:noProof/>
              </w:rPr>
              <w:drawing>
                <wp:inline distT="0" distB="0" distL="0" distR="0" wp14:anchorId="6FFFDA7C" wp14:editId="456DB498">
                  <wp:extent cx="457200" cy="4572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26EBD7" w14:textId="77777777" w:rsidR="00F82FB2" w:rsidRDefault="00000000">
            <w:r>
              <w:t>好的，你在哪里</w:t>
            </w:r>
          </w:p>
        </w:tc>
      </w:tr>
    </w:tbl>
    <w:p w14:paraId="733C9F8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0FB13DB" w14:textId="77777777">
        <w:tc>
          <w:tcPr>
            <w:tcW w:w="720" w:type="dxa"/>
          </w:tcPr>
          <w:p w14:paraId="77C03F40" w14:textId="77777777" w:rsidR="00F82FB2" w:rsidRDefault="00000000">
            <w:r>
              <w:rPr>
                <w:noProof/>
              </w:rPr>
              <w:drawing>
                <wp:inline distT="0" distB="0" distL="0" distR="0" wp14:anchorId="1CB5F447" wp14:editId="0B68FF18">
                  <wp:extent cx="457200" cy="4572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47725D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我过去了，需要一点时间</w:t>
            </w:r>
          </w:p>
        </w:tc>
      </w:tr>
    </w:tbl>
    <w:p w14:paraId="7B3589A1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8CCFFBE" w14:textId="77777777">
        <w:trPr>
          <w:jc w:val="right"/>
        </w:trPr>
        <w:tc>
          <w:tcPr>
            <w:tcW w:w="4320" w:type="dxa"/>
            <w:vAlign w:val="center"/>
          </w:tcPr>
          <w:p w14:paraId="4FEDD3DB" w14:textId="77777777" w:rsidR="00F82FB2" w:rsidRDefault="00000000">
            <w:pPr>
              <w:jc w:val="right"/>
            </w:pPr>
            <w:proofErr w:type="spellStart"/>
            <w:r>
              <w:t>没事</w:t>
            </w:r>
            <w:proofErr w:type="spellEnd"/>
          </w:p>
        </w:tc>
        <w:tc>
          <w:tcPr>
            <w:tcW w:w="720" w:type="dxa"/>
          </w:tcPr>
          <w:p w14:paraId="71E567D3" w14:textId="77777777" w:rsidR="00F82FB2" w:rsidRDefault="00000000">
            <w:r>
              <w:rPr>
                <w:noProof/>
              </w:rPr>
              <w:drawing>
                <wp:inline distT="0" distB="0" distL="0" distR="0" wp14:anchorId="560EF124" wp14:editId="1645DF7A">
                  <wp:extent cx="457200" cy="4572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BD9B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0BEE4AE" w14:textId="77777777">
        <w:tc>
          <w:tcPr>
            <w:tcW w:w="720" w:type="dxa"/>
          </w:tcPr>
          <w:p w14:paraId="195B2196" w14:textId="77777777" w:rsidR="00F82FB2" w:rsidRDefault="00000000">
            <w:r>
              <w:rPr>
                <w:noProof/>
              </w:rPr>
              <w:drawing>
                <wp:inline distT="0" distB="0" distL="0" distR="0" wp14:anchorId="119B064B" wp14:editId="034D1CDA">
                  <wp:extent cx="457200" cy="4572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243981" w14:textId="77777777" w:rsidR="00F82FB2" w:rsidRDefault="00000000">
            <w:r>
              <w:t>我快到了给你说</w:t>
            </w:r>
          </w:p>
        </w:tc>
      </w:tr>
    </w:tbl>
    <w:p w14:paraId="3657A06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22C5CAA" w14:textId="77777777">
        <w:trPr>
          <w:jc w:val="right"/>
        </w:trPr>
        <w:tc>
          <w:tcPr>
            <w:tcW w:w="4320" w:type="dxa"/>
            <w:vAlign w:val="center"/>
          </w:tcPr>
          <w:p w14:paraId="5AB099C8" w14:textId="77777777" w:rsidR="00F82FB2" w:rsidRDefault="00000000">
            <w:pPr>
              <w:jc w:val="right"/>
            </w:pPr>
            <w:r>
              <w:t>[OK]</w:t>
            </w:r>
          </w:p>
        </w:tc>
        <w:tc>
          <w:tcPr>
            <w:tcW w:w="720" w:type="dxa"/>
          </w:tcPr>
          <w:p w14:paraId="44086C37" w14:textId="77777777" w:rsidR="00F82FB2" w:rsidRDefault="00000000">
            <w:r>
              <w:rPr>
                <w:noProof/>
              </w:rPr>
              <w:drawing>
                <wp:inline distT="0" distB="0" distL="0" distR="0" wp14:anchorId="4058941D" wp14:editId="2136E9DE">
                  <wp:extent cx="457200" cy="4572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BA1B3" w14:textId="77777777" w:rsidR="00F82FB2" w:rsidRDefault="00F82FB2"/>
    <w:p w14:paraId="4CA735DB" w14:textId="77777777" w:rsidR="00F82FB2" w:rsidRDefault="00000000">
      <w:pPr>
        <w:jc w:val="center"/>
      </w:pPr>
      <w:r>
        <w:t>2024-02-16 13:00:48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7D29D60" w14:textId="77777777">
        <w:tc>
          <w:tcPr>
            <w:tcW w:w="720" w:type="dxa"/>
          </w:tcPr>
          <w:p w14:paraId="45C9E6A1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52B69F25" wp14:editId="430442CE">
                  <wp:extent cx="457200" cy="4572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A180AF" w14:textId="77777777" w:rsidR="00F82FB2" w:rsidRDefault="00000000">
            <w:r>
              <w:t>你的票是五点的吗</w:t>
            </w:r>
          </w:p>
        </w:tc>
      </w:tr>
    </w:tbl>
    <w:p w14:paraId="15EC69F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05E3251" w14:textId="77777777">
        <w:trPr>
          <w:jc w:val="right"/>
        </w:trPr>
        <w:tc>
          <w:tcPr>
            <w:tcW w:w="4320" w:type="dxa"/>
            <w:vAlign w:val="center"/>
          </w:tcPr>
          <w:p w14:paraId="29AA908F" w14:textId="77777777" w:rsidR="00F82FB2" w:rsidRDefault="00000000">
            <w:pPr>
              <w:jc w:val="right"/>
            </w:pPr>
            <w:r>
              <w:t>嗯对</w:t>
            </w:r>
          </w:p>
        </w:tc>
        <w:tc>
          <w:tcPr>
            <w:tcW w:w="720" w:type="dxa"/>
          </w:tcPr>
          <w:p w14:paraId="0F7897A4" w14:textId="77777777" w:rsidR="00F82FB2" w:rsidRDefault="00000000">
            <w:r>
              <w:rPr>
                <w:noProof/>
              </w:rPr>
              <w:drawing>
                <wp:inline distT="0" distB="0" distL="0" distR="0" wp14:anchorId="1583B60D" wp14:editId="78EBC2B2">
                  <wp:extent cx="457200" cy="4572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D08B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3F84D34" w14:textId="77777777">
        <w:tc>
          <w:tcPr>
            <w:tcW w:w="720" w:type="dxa"/>
          </w:tcPr>
          <w:p w14:paraId="67036223" w14:textId="77777777" w:rsidR="00F82FB2" w:rsidRDefault="00000000">
            <w:r>
              <w:rPr>
                <w:noProof/>
              </w:rPr>
              <w:drawing>
                <wp:inline distT="0" distB="0" distL="0" distR="0" wp14:anchorId="07992CCA" wp14:editId="1A57FA42">
                  <wp:extent cx="457200" cy="4572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D8D1E1" w14:textId="77777777" w:rsidR="00F82FB2" w:rsidRDefault="00000000">
            <w:r>
              <w:t>妈呀</w:t>
            </w:r>
          </w:p>
        </w:tc>
      </w:tr>
    </w:tbl>
    <w:p w14:paraId="07B67AA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596C96E" w14:textId="77777777">
        <w:trPr>
          <w:jc w:val="right"/>
        </w:trPr>
        <w:tc>
          <w:tcPr>
            <w:tcW w:w="4320" w:type="dxa"/>
            <w:vAlign w:val="center"/>
          </w:tcPr>
          <w:p w14:paraId="7E8C9D20" w14:textId="77777777" w:rsidR="00F82FB2" w:rsidRDefault="00000000">
            <w:pPr>
              <w:jc w:val="right"/>
            </w:pPr>
            <w:r>
              <w:t>咋了</w:t>
            </w:r>
          </w:p>
        </w:tc>
        <w:tc>
          <w:tcPr>
            <w:tcW w:w="720" w:type="dxa"/>
          </w:tcPr>
          <w:p w14:paraId="7374DEDD" w14:textId="77777777" w:rsidR="00F82FB2" w:rsidRDefault="00000000">
            <w:r>
              <w:rPr>
                <w:noProof/>
              </w:rPr>
              <w:drawing>
                <wp:inline distT="0" distB="0" distL="0" distR="0" wp14:anchorId="3C286448" wp14:editId="749C01BC">
                  <wp:extent cx="457200" cy="4572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BA789F" w14:textId="77777777" w:rsidR="00F82FB2" w:rsidRDefault="00F82FB2"/>
    <w:p w14:paraId="60B248AC" w14:textId="77777777" w:rsidR="00F82FB2" w:rsidRDefault="00000000">
      <w:pPr>
        <w:jc w:val="center"/>
      </w:pPr>
      <w:r>
        <w:t>2024-02-16 13:06:25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D2FBFED" w14:textId="77777777">
        <w:tc>
          <w:tcPr>
            <w:tcW w:w="720" w:type="dxa"/>
          </w:tcPr>
          <w:p w14:paraId="329AD151" w14:textId="77777777" w:rsidR="00F82FB2" w:rsidRDefault="00000000">
            <w:r>
              <w:rPr>
                <w:noProof/>
              </w:rPr>
              <w:drawing>
                <wp:inline distT="0" distB="0" distL="0" distR="0" wp14:anchorId="1FFB7280" wp14:editId="0C644CE1">
                  <wp:extent cx="457200" cy="4572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5CDA4D" w14:textId="77777777" w:rsidR="00F82FB2" w:rsidRDefault="00000000">
            <w:r>
              <w:t>去哪里吃饭</w:t>
            </w:r>
          </w:p>
        </w:tc>
      </w:tr>
    </w:tbl>
    <w:p w14:paraId="4BE295A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BD96B17" w14:textId="77777777">
        <w:tc>
          <w:tcPr>
            <w:tcW w:w="720" w:type="dxa"/>
          </w:tcPr>
          <w:p w14:paraId="4E93139C" w14:textId="77777777" w:rsidR="00F82FB2" w:rsidRDefault="00000000">
            <w:r>
              <w:rPr>
                <w:noProof/>
              </w:rPr>
              <w:drawing>
                <wp:inline distT="0" distB="0" distL="0" distR="0" wp14:anchorId="7EE605F0" wp14:editId="597EBCDA">
                  <wp:extent cx="457200" cy="4572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642481" w14:textId="77777777" w:rsidR="00F82FB2" w:rsidRDefault="00000000">
            <w:r>
              <w:t>【表情包】</w:t>
            </w:r>
          </w:p>
        </w:tc>
      </w:tr>
    </w:tbl>
    <w:p w14:paraId="6EEE1F8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24E03B1" w14:textId="77777777">
        <w:tc>
          <w:tcPr>
            <w:tcW w:w="720" w:type="dxa"/>
          </w:tcPr>
          <w:p w14:paraId="403B8303" w14:textId="77777777" w:rsidR="00F82FB2" w:rsidRDefault="00000000">
            <w:r>
              <w:rPr>
                <w:noProof/>
              </w:rPr>
              <w:drawing>
                <wp:inline distT="0" distB="0" distL="0" distR="0" wp14:anchorId="6E1FC9FD" wp14:editId="5494E419">
                  <wp:extent cx="457200" cy="4572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1DDA57" w14:textId="77777777" w:rsidR="00F82FB2" w:rsidRDefault="00000000">
            <w:r>
              <w:t>我怕我到的比较晚</w:t>
            </w:r>
          </w:p>
        </w:tc>
      </w:tr>
    </w:tbl>
    <w:p w14:paraId="05F046B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47F68C0" w14:textId="77777777">
        <w:trPr>
          <w:jc w:val="right"/>
        </w:trPr>
        <w:tc>
          <w:tcPr>
            <w:tcW w:w="4320" w:type="dxa"/>
            <w:vAlign w:val="center"/>
          </w:tcPr>
          <w:p w14:paraId="6DD6854B" w14:textId="77777777" w:rsidR="00F82FB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6EFF7037" wp14:editId="5880E5B7">
                  <wp:extent cx="825500" cy="1828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b42fd549a163a120a5bb296c1707cf_t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9C48DC3" w14:textId="77777777" w:rsidR="00F82FB2" w:rsidRDefault="00000000">
            <w:r>
              <w:rPr>
                <w:noProof/>
              </w:rPr>
              <w:drawing>
                <wp:inline distT="0" distB="0" distL="0" distR="0" wp14:anchorId="63F98182" wp14:editId="75EA44DF">
                  <wp:extent cx="457200" cy="4572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E271B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3A84ED" w14:textId="77777777">
        <w:tc>
          <w:tcPr>
            <w:tcW w:w="720" w:type="dxa"/>
          </w:tcPr>
          <w:p w14:paraId="3830EC12" w14:textId="77777777" w:rsidR="00F82FB2" w:rsidRDefault="00000000">
            <w:r>
              <w:rPr>
                <w:noProof/>
              </w:rPr>
              <w:drawing>
                <wp:inline distT="0" distB="0" distL="0" distR="0" wp14:anchorId="37610763" wp14:editId="20653BDB">
                  <wp:extent cx="457200" cy="4572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7DD34AC" w14:textId="77777777" w:rsidR="00F82FB2" w:rsidRDefault="00000000">
            <w:r>
              <w:t>看看东站附近的吧</w:t>
            </w:r>
          </w:p>
        </w:tc>
      </w:tr>
    </w:tbl>
    <w:p w14:paraId="3C0A34CA" w14:textId="77777777" w:rsidR="00F82FB2" w:rsidRDefault="00F82FB2"/>
    <w:p w14:paraId="6E98082A" w14:textId="77777777" w:rsidR="00F82FB2" w:rsidRDefault="00000000">
      <w:pPr>
        <w:jc w:val="center"/>
      </w:pPr>
      <w:r>
        <w:t>2024-02-16 13:12:33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F518118" w14:textId="77777777">
        <w:trPr>
          <w:jc w:val="right"/>
        </w:trPr>
        <w:tc>
          <w:tcPr>
            <w:tcW w:w="4320" w:type="dxa"/>
            <w:vAlign w:val="center"/>
          </w:tcPr>
          <w:p w14:paraId="597E2AD8" w14:textId="77777777" w:rsidR="00F82FB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583E7669" w14:textId="77777777" w:rsidR="00F82FB2" w:rsidRDefault="00000000">
            <w:r>
              <w:rPr>
                <w:noProof/>
              </w:rPr>
              <w:drawing>
                <wp:inline distT="0" distB="0" distL="0" distR="0" wp14:anchorId="66B600B2" wp14:editId="6F459915">
                  <wp:extent cx="457200" cy="4572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26597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B3806E5" w14:textId="77777777">
        <w:tc>
          <w:tcPr>
            <w:tcW w:w="720" w:type="dxa"/>
          </w:tcPr>
          <w:p w14:paraId="36900CAD" w14:textId="77777777" w:rsidR="00F82FB2" w:rsidRDefault="00000000">
            <w:r>
              <w:rPr>
                <w:noProof/>
              </w:rPr>
              <w:drawing>
                <wp:inline distT="0" distB="0" distL="0" distR="0" wp14:anchorId="5C0EB476" wp14:editId="3B2DFA32">
                  <wp:extent cx="457200" cy="4572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4312E0" w14:textId="77777777" w:rsidR="00F82FB2" w:rsidRDefault="00000000">
            <w:r>
              <w:t>嗯呢</w:t>
            </w:r>
          </w:p>
        </w:tc>
      </w:tr>
    </w:tbl>
    <w:p w14:paraId="0F6D722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3532CAF" w14:textId="77777777">
        <w:tc>
          <w:tcPr>
            <w:tcW w:w="720" w:type="dxa"/>
          </w:tcPr>
          <w:p w14:paraId="74C04E40" w14:textId="77777777" w:rsidR="00F82FB2" w:rsidRDefault="00000000">
            <w:r>
              <w:rPr>
                <w:noProof/>
              </w:rPr>
              <w:drawing>
                <wp:inline distT="0" distB="0" distL="0" distR="0" wp14:anchorId="6DE41625" wp14:editId="62327C4E">
                  <wp:extent cx="457200" cy="4572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86ED88" w14:textId="77777777" w:rsidR="00F82FB2" w:rsidRDefault="00000000">
            <w:r>
              <w:t>我们应该差不多到</w:t>
            </w:r>
          </w:p>
        </w:tc>
      </w:tr>
    </w:tbl>
    <w:p w14:paraId="48E60AD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1E53C4D" w14:textId="77777777">
        <w:trPr>
          <w:jc w:val="right"/>
        </w:trPr>
        <w:tc>
          <w:tcPr>
            <w:tcW w:w="4320" w:type="dxa"/>
            <w:vAlign w:val="center"/>
          </w:tcPr>
          <w:p w14:paraId="3C3ACF12" w14:textId="77777777" w:rsidR="00F82FB2" w:rsidRDefault="00000000">
            <w:pPr>
              <w:jc w:val="right"/>
            </w:pPr>
            <w:r>
              <w:t>这么快</w:t>
            </w:r>
            <w:r>
              <w:t>[</w:t>
            </w:r>
            <w:r>
              <w:t>天啊</w:t>
            </w:r>
            <w:r>
              <w:t>]</w:t>
            </w:r>
          </w:p>
        </w:tc>
        <w:tc>
          <w:tcPr>
            <w:tcW w:w="720" w:type="dxa"/>
          </w:tcPr>
          <w:p w14:paraId="3726ADC5" w14:textId="77777777" w:rsidR="00F82FB2" w:rsidRDefault="00000000">
            <w:r>
              <w:rPr>
                <w:noProof/>
              </w:rPr>
              <w:drawing>
                <wp:inline distT="0" distB="0" distL="0" distR="0" wp14:anchorId="45D7A7B5" wp14:editId="7D49AFC1">
                  <wp:extent cx="457200" cy="4572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4738B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FD4F2CB" w14:textId="77777777">
        <w:tc>
          <w:tcPr>
            <w:tcW w:w="720" w:type="dxa"/>
          </w:tcPr>
          <w:p w14:paraId="715820D8" w14:textId="77777777" w:rsidR="00F82FB2" w:rsidRDefault="00000000">
            <w:r>
              <w:rPr>
                <w:noProof/>
              </w:rPr>
              <w:drawing>
                <wp:inline distT="0" distB="0" distL="0" distR="0" wp14:anchorId="0EE879A0" wp14:editId="078EA201">
                  <wp:extent cx="457200" cy="4572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CF0E02C" w14:textId="77777777" w:rsidR="00F82FB2" w:rsidRDefault="00000000">
            <w:r>
              <w:t>【语音】</w:t>
            </w:r>
          </w:p>
        </w:tc>
      </w:tr>
    </w:tbl>
    <w:p w14:paraId="4773246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DD1AB52" w14:textId="77777777">
        <w:trPr>
          <w:jc w:val="right"/>
        </w:trPr>
        <w:tc>
          <w:tcPr>
            <w:tcW w:w="4320" w:type="dxa"/>
            <w:vAlign w:val="center"/>
          </w:tcPr>
          <w:p w14:paraId="2749126F" w14:textId="77777777" w:rsidR="00F82FB2" w:rsidRDefault="00000000">
            <w:pPr>
              <w:jc w:val="right"/>
            </w:pPr>
            <w:r>
              <w:lastRenderedPageBreak/>
              <w:t>好的，知道了</w:t>
            </w:r>
          </w:p>
        </w:tc>
        <w:tc>
          <w:tcPr>
            <w:tcW w:w="720" w:type="dxa"/>
          </w:tcPr>
          <w:p w14:paraId="395505F0" w14:textId="77777777" w:rsidR="00F82FB2" w:rsidRDefault="00000000">
            <w:r>
              <w:rPr>
                <w:noProof/>
              </w:rPr>
              <w:drawing>
                <wp:inline distT="0" distB="0" distL="0" distR="0" wp14:anchorId="05E9C0A8" wp14:editId="73909AA9">
                  <wp:extent cx="457200" cy="4572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A6282E" w14:textId="77777777" w:rsidR="00F82FB2" w:rsidRDefault="00F82FB2"/>
    <w:p w14:paraId="646039CF" w14:textId="77777777" w:rsidR="00F82FB2" w:rsidRDefault="00000000">
      <w:pPr>
        <w:jc w:val="center"/>
      </w:pPr>
      <w:r>
        <w:t>2024-02-16 13:20:54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4B681E3" w14:textId="77777777">
        <w:tc>
          <w:tcPr>
            <w:tcW w:w="720" w:type="dxa"/>
          </w:tcPr>
          <w:p w14:paraId="5A96B6E1" w14:textId="77777777" w:rsidR="00F82FB2" w:rsidRDefault="00000000">
            <w:r>
              <w:rPr>
                <w:noProof/>
              </w:rPr>
              <w:drawing>
                <wp:inline distT="0" distB="0" distL="0" distR="0" wp14:anchorId="0D8A36FD" wp14:editId="0A6C497A">
                  <wp:extent cx="457200" cy="4572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F2B92B" w14:textId="77777777" w:rsidR="00F82FB2" w:rsidRDefault="00000000">
            <w:r>
              <w:t>你收拾了吗</w:t>
            </w:r>
          </w:p>
        </w:tc>
      </w:tr>
    </w:tbl>
    <w:p w14:paraId="38A19E1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EB2A50B" w14:textId="77777777">
        <w:trPr>
          <w:jc w:val="right"/>
        </w:trPr>
        <w:tc>
          <w:tcPr>
            <w:tcW w:w="4320" w:type="dxa"/>
            <w:vAlign w:val="center"/>
          </w:tcPr>
          <w:p w14:paraId="2B3A6372" w14:textId="77777777" w:rsidR="00F82FB2" w:rsidRDefault="00000000">
            <w:pPr>
              <w:jc w:val="right"/>
            </w:pPr>
            <w:r>
              <w:t>出来咯</w:t>
            </w:r>
            <w:r>
              <w:t>[</w:t>
            </w:r>
            <w:r>
              <w:t>嘿哈</w:t>
            </w:r>
            <w:r>
              <w:t>]</w:t>
            </w:r>
          </w:p>
        </w:tc>
        <w:tc>
          <w:tcPr>
            <w:tcW w:w="720" w:type="dxa"/>
          </w:tcPr>
          <w:p w14:paraId="7A05E1C1" w14:textId="77777777" w:rsidR="00F82FB2" w:rsidRDefault="00000000">
            <w:r>
              <w:rPr>
                <w:noProof/>
              </w:rPr>
              <w:drawing>
                <wp:inline distT="0" distB="0" distL="0" distR="0" wp14:anchorId="774B7E52" wp14:editId="263A080D">
                  <wp:extent cx="457200" cy="4572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2819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9B8CD33" w14:textId="77777777">
        <w:tc>
          <w:tcPr>
            <w:tcW w:w="720" w:type="dxa"/>
          </w:tcPr>
          <w:p w14:paraId="61E37671" w14:textId="77777777" w:rsidR="00F82FB2" w:rsidRDefault="00000000">
            <w:r>
              <w:rPr>
                <w:noProof/>
              </w:rPr>
              <w:drawing>
                <wp:inline distT="0" distB="0" distL="0" distR="0" wp14:anchorId="1B53A2BB" wp14:editId="7296A8C3">
                  <wp:extent cx="457200" cy="4572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43CA67" w14:textId="77777777" w:rsidR="00F82FB2" w:rsidRDefault="00000000">
            <w:r>
              <w:t>好</w:t>
            </w:r>
          </w:p>
        </w:tc>
      </w:tr>
    </w:tbl>
    <w:p w14:paraId="01A4FA1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0DCD33E" w14:textId="77777777">
        <w:tc>
          <w:tcPr>
            <w:tcW w:w="720" w:type="dxa"/>
          </w:tcPr>
          <w:p w14:paraId="311A1E2A" w14:textId="77777777" w:rsidR="00F82FB2" w:rsidRDefault="00000000">
            <w:r>
              <w:rPr>
                <w:noProof/>
              </w:rPr>
              <w:drawing>
                <wp:inline distT="0" distB="0" distL="0" distR="0" wp14:anchorId="18D52FF6" wp14:editId="459DB23B">
                  <wp:extent cx="457200" cy="45720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2040FBE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我朋友跟我一起的噢，一个美女</w:t>
            </w:r>
          </w:p>
        </w:tc>
      </w:tr>
    </w:tbl>
    <w:p w14:paraId="32A099D6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987027F" w14:textId="77777777">
        <w:trPr>
          <w:jc w:val="right"/>
        </w:trPr>
        <w:tc>
          <w:tcPr>
            <w:tcW w:w="4320" w:type="dxa"/>
            <w:vAlign w:val="center"/>
          </w:tcPr>
          <w:p w14:paraId="563A75F1" w14:textId="77777777" w:rsidR="00F82FB2" w:rsidRDefault="00000000">
            <w:pPr>
              <w:jc w:val="right"/>
            </w:pPr>
            <w:proofErr w:type="spellStart"/>
            <w:r>
              <w:t>可以</w:t>
            </w:r>
            <w:proofErr w:type="spellEnd"/>
          </w:p>
        </w:tc>
        <w:tc>
          <w:tcPr>
            <w:tcW w:w="720" w:type="dxa"/>
          </w:tcPr>
          <w:p w14:paraId="1BCB83AB" w14:textId="77777777" w:rsidR="00F82FB2" w:rsidRDefault="00000000">
            <w:r>
              <w:rPr>
                <w:noProof/>
              </w:rPr>
              <w:drawing>
                <wp:inline distT="0" distB="0" distL="0" distR="0" wp14:anchorId="4DCB4E4F" wp14:editId="0B88147A">
                  <wp:extent cx="457200" cy="4572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77B7F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9E9C351" w14:textId="77777777">
        <w:tc>
          <w:tcPr>
            <w:tcW w:w="720" w:type="dxa"/>
          </w:tcPr>
          <w:p w14:paraId="3ADAA720" w14:textId="77777777" w:rsidR="00F82FB2" w:rsidRDefault="00000000">
            <w:r>
              <w:rPr>
                <w:noProof/>
              </w:rPr>
              <w:drawing>
                <wp:inline distT="0" distB="0" distL="0" distR="0" wp14:anchorId="7E8655BF" wp14:editId="029480E5">
                  <wp:extent cx="457200" cy="4572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14A4945" w14:textId="77777777" w:rsidR="00F82FB2" w:rsidRDefault="00000000">
            <w:r>
              <w:t>【表情包】</w:t>
            </w:r>
          </w:p>
        </w:tc>
      </w:tr>
    </w:tbl>
    <w:p w14:paraId="27F6DFF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A616090" w14:textId="77777777">
        <w:tc>
          <w:tcPr>
            <w:tcW w:w="720" w:type="dxa"/>
          </w:tcPr>
          <w:p w14:paraId="44FA7233" w14:textId="77777777" w:rsidR="00F82FB2" w:rsidRDefault="00000000">
            <w:r>
              <w:rPr>
                <w:noProof/>
              </w:rPr>
              <w:drawing>
                <wp:inline distT="0" distB="0" distL="0" distR="0" wp14:anchorId="16217216" wp14:editId="1C2285DF">
                  <wp:extent cx="457200" cy="4572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FBF135" w14:textId="77777777" w:rsidR="00F82FB2" w:rsidRDefault="00000000">
            <w:r>
              <w:t>东站等你</w:t>
            </w:r>
          </w:p>
        </w:tc>
      </w:tr>
    </w:tbl>
    <w:p w14:paraId="24C233C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03DF2FE" w14:textId="77777777">
        <w:trPr>
          <w:jc w:val="right"/>
        </w:trPr>
        <w:tc>
          <w:tcPr>
            <w:tcW w:w="4320" w:type="dxa"/>
            <w:vAlign w:val="center"/>
          </w:tcPr>
          <w:p w14:paraId="49492D5D" w14:textId="77777777" w:rsidR="00F82FB2" w:rsidRDefault="00000000">
            <w:pPr>
              <w:jc w:val="right"/>
            </w:pPr>
            <w:r>
              <w:lastRenderedPageBreak/>
              <w:t>更紧张了</w:t>
            </w:r>
          </w:p>
        </w:tc>
        <w:tc>
          <w:tcPr>
            <w:tcW w:w="720" w:type="dxa"/>
          </w:tcPr>
          <w:p w14:paraId="175E1AFC" w14:textId="77777777" w:rsidR="00F82FB2" w:rsidRDefault="00000000">
            <w:r>
              <w:rPr>
                <w:noProof/>
              </w:rPr>
              <w:drawing>
                <wp:inline distT="0" distB="0" distL="0" distR="0" wp14:anchorId="73767840" wp14:editId="22F030F4">
                  <wp:extent cx="457200" cy="4572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FABA7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0F0DAAC" w14:textId="77777777">
        <w:tc>
          <w:tcPr>
            <w:tcW w:w="720" w:type="dxa"/>
          </w:tcPr>
          <w:p w14:paraId="0F88F40C" w14:textId="77777777" w:rsidR="00F82FB2" w:rsidRDefault="00000000">
            <w:r>
              <w:rPr>
                <w:noProof/>
              </w:rPr>
              <w:drawing>
                <wp:inline distT="0" distB="0" distL="0" distR="0" wp14:anchorId="7392C44C" wp14:editId="608198A2">
                  <wp:extent cx="457200" cy="4572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0723B0" w14:textId="77777777" w:rsidR="00F82FB2" w:rsidRDefault="00000000">
            <w:r>
              <w:t>紧张什么</w:t>
            </w:r>
          </w:p>
        </w:tc>
      </w:tr>
    </w:tbl>
    <w:p w14:paraId="6301DA1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5372E33" w14:textId="77777777">
        <w:trPr>
          <w:jc w:val="right"/>
        </w:trPr>
        <w:tc>
          <w:tcPr>
            <w:tcW w:w="4320" w:type="dxa"/>
            <w:vAlign w:val="center"/>
          </w:tcPr>
          <w:p w14:paraId="59197E73" w14:textId="77777777" w:rsidR="00F82FB2" w:rsidRDefault="00000000">
            <w:pPr>
              <w:jc w:val="right"/>
            </w:pPr>
            <w:r>
              <w:t>约一个来一双啊</w:t>
            </w:r>
          </w:p>
        </w:tc>
        <w:tc>
          <w:tcPr>
            <w:tcW w:w="720" w:type="dxa"/>
          </w:tcPr>
          <w:p w14:paraId="4214DB8B" w14:textId="77777777" w:rsidR="00F82FB2" w:rsidRDefault="00000000">
            <w:r>
              <w:rPr>
                <w:noProof/>
              </w:rPr>
              <w:drawing>
                <wp:inline distT="0" distB="0" distL="0" distR="0" wp14:anchorId="66C976F6" wp14:editId="59E59BB9">
                  <wp:extent cx="457200" cy="4572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4380A" w14:textId="77777777" w:rsidR="00F82FB2" w:rsidRDefault="00F82FB2"/>
    <w:p w14:paraId="5416A57B" w14:textId="77777777" w:rsidR="00F82FB2" w:rsidRDefault="00000000">
      <w:pPr>
        <w:jc w:val="center"/>
      </w:pPr>
      <w:r>
        <w:t>2024-02-16 13:26:03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84E1A86" w14:textId="77777777">
        <w:trPr>
          <w:jc w:val="right"/>
        </w:trPr>
        <w:tc>
          <w:tcPr>
            <w:tcW w:w="4320" w:type="dxa"/>
            <w:vAlign w:val="center"/>
          </w:tcPr>
          <w:p w14:paraId="03D75553" w14:textId="77777777" w:rsidR="00F82FB2" w:rsidRDefault="00000000">
            <w:pPr>
              <w:jc w:val="right"/>
            </w:pPr>
            <w:r>
              <w:t>人太多，不好意思</w:t>
            </w:r>
          </w:p>
        </w:tc>
        <w:tc>
          <w:tcPr>
            <w:tcW w:w="720" w:type="dxa"/>
          </w:tcPr>
          <w:p w14:paraId="76F10B5E" w14:textId="77777777" w:rsidR="00F82FB2" w:rsidRDefault="00000000">
            <w:r>
              <w:rPr>
                <w:noProof/>
              </w:rPr>
              <w:drawing>
                <wp:inline distT="0" distB="0" distL="0" distR="0" wp14:anchorId="5893F8AC" wp14:editId="3FB7D0FA">
                  <wp:extent cx="457200" cy="4572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C467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444FFB5" w14:textId="77777777">
        <w:tc>
          <w:tcPr>
            <w:tcW w:w="720" w:type="dxa"/>
          </w:tcPr>
          <w:p w14:paraId="7A074CFE" w14:textId="77777777" w:rsidR="00F82FB2" w:rsidRDefault="00000000">
            <w:r>
              <w:rPr>
                <w:noProof/>
              </w:rPr>
              <w:drawing>
                <wp:inline distT="0" distB="0" distL="0" distR="0" wp14:anchorId="09D8CF48" wp14:editId="5D94A312">
                  <wp:extent cx="457200" cy="4572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521945A" w14:textId="77777777" w:rsidR="00F82FB2" w:rsidRDefault="00000000">
            <w:r>
              <w:t>哎呀</w:t>
            </w:r>
          </w:p>
        </w:tc>
      </w:tr>
    </w:tbl>
    <w:p w14:paraId="1612B9B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31EE973" w14:textId="77777777">
        <w:tc>
          <w:tcPr>
            <w:tcW w:w="720" w:type="dxa"/>
          </w:tcPr>
          <w:p w14:paraId="676C7295" w14:textId="77777777" w:rsidR="00F82FB2" w:rsidRDefault="00000000">
            <w:r>
              <w:rPr>
                <w:noProof/>
              </w:rPr>
              <w:drawing>
                <wp:inline distT="0" distB="0" distL="0" distR="0" wp14:anchorId="2A40BFEF" wp14:editId="110FF7DD">
                  <wp:extent cx="457200" cy="4572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6749FAF" w14:textId="77777777" w:rsidR="00F82FB2" w:rsidRDefault="00000000">
            <w:r>
              <w:t>就一个女孩子咯</w:t>
            </w:r>
          </w:p>
        </w:tc>
      </w:tr>
    </w:tbl>
    <w:p w14:paraId="53EE915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E0E2943" w14:textId="77777777">
        <w:trPr>
          <w:jc w:val="right"/>
        </w:trPr>
        <w:tc>
          <w:tcPr>
            <w:tcW w:w="4320" w:type="dxa"/>
            <w:vAlign w:val="center"/>
          </w:tcPr>
          <w:p w14:paraId="024A3856" w14:textId="77777777" w:rsidR="00F82FB2" w:rsidRDefault="00000000">
            <w:pPr>
              <w:jc w:val="right"/>
            </w:pPr>
            <w:r>
              <w:t>嗯</w:t>
            </w:r>
            <w:r>
              <w:t>(๑&gt;ᴗ&lt;๑)</w:t>
            </w:r>
          </w:p>
        </w:tc>
        <w:tc>
          <w:tcPr>
            <w:tcW w:w="720" w:type="dxa"/>
          </w:tcPr>
          <w:p w14:paraId="745FE62C" w14:textId="77777777" w:rsidR="00F82FB2" w:rsidRDefault="00000000">
            <w:r>
              <w:rPr>
                <w:noProof/>
              </w:rPr>
              <w:drawing>
                <wp:inline distT="0" distB="0" distL="0" distR="0" wp14:anchorId="2CA48A11" wp14:editId="3F516B2B">
                  <wp:extent cx="457200" cy="4572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1C2E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0D1C88B" w14:textId="77777777">
        <w:tc>
          <w:tcPr>
            <w:tcW w:w="720" w:type="dxa"/>
          </w:tcPr>
          <w:p w14:paraId="7BAE463E" w14:textId="77777777" w:rsidR="00F82FB2" w:rsidRDefault="00000000">
            <w:r>
              <w:rPr>
                <w:noProof/>
              </w:rPr>
              <w:drawing>
                <wp:inline distT="0" distB="0" distL="0" distR="0" wp14:anchorId="318924EB" wp14:editId="755A0C1B">
                  <wp:extent cx="457200" cy="4572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C9B92C" w14:textId="77777777" w:rsidR="00F82FB2" w:rsidRDefault="00000000">
            <w:r>
              <w:t>没事的</w:t>
            </w:r>
          </w:p>
        </w:tc>
      </w:tr>
    </w:tbl>
    <w:p w14:paraId="4B07442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836FA29" w14:textId="77777777">
        <w:tc>
          <w:tcPr>
            <w:tcW w:w="720" w:type="dxa"/>
          </w:tcPr>
          <w:p w14:paraId="70CD7256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1A8F659E" wp14:editId="0A3A10FB">
                  <wp:extent cx="457200" cy="4572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A850F8" w14:textId="77777777" w:rsidR="00F82FB2" w:rsidRDefault="00000000">
            <w:r>
              <w:t>哈哈哈哈</w:t>
            </w:r>
          </w:p>
        </w:tc>
      </w:tr>
    </w:tbl>
    <w:p w14:paraId="1027B5FD" w14:textId="77777777" w:rsidR="00F82FB2" w:rsidRDefault="00F82FB2"/>
    <w:p w14:paraId="5E7D5C23" w14:textId="77777777" w:rsidR="00F82FB2" w:rsidRDefault="00000000">
      <w:pPr>
        <w:jc w:val="center"/>
      </w:pPr>
      <w:r>
        <w:t>2024-02-16 13:44:21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D050574" w14:textId="77777777">
        <w:tc>
          <w:tcPr>
            <w:tcW w:w="720" w:type="dxa"/>
          </w:tcPr>
          <w:p w14:paraId="0A449185" w14:textId="77777777" w:rsidR="00F82FB2" w:rsidRDefault="00000000">
            <w:r>
              <w:rPr>
                <w:noProof/>
              </w:rPr>
              <w:drawing>
                <wp:inline distT="0" distB="0" distL="0" distR="0" wp14:anchorId="70AA1199" wp14:editId="4771FF10">
                  <wp:extent cx="457200" cy="45720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38F56E3" w14:textId="77777777" w:rsidR="00F82FB2" w:rsidRDefault="00000000">
            <w:r>
              <w:t>到哪咯</w:t>
            </w:r>
          </w:p>
        </w:tc>
      </w:tr>
    </w:tbl>
    <w:p w14:paraId="34AEF57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B0334D6" w14:textId="77777777">
        <w:trPr>
          <w:jc w:val="right"/>
        </w:trPr>
        <w:tc>
          <w:tcPr>
            <w:tcW w:w="4320" w:type="dxa"/>
            <w:vAlign w:val="center"/>
          </w:tcPr>
          <w:p w14:paraId="370B337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还有一半，几分钟吧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皱眉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43C22B48" w14:textId="77777777" w:rsidR="00F82FB2" w:rsidRDefault="00000000">
            <w:r>
              <w:rPr>
                <w:noProof/>
              </w:rPr>
              <w:drawing>
                <wp:inline distT="0" distB="0" distL="0" distR="0" wp14:anchorId="7B52D29D" wp14:editId="3366CE04">
                  <wp:extent cx="457200" cy="4572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EBAC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939937" w14:textId="77777777">
        <w:tc>
          <w:tcPr>
            <w:tcW w:w="720" w:type="dxa"/>
          </w:tcPr>
          <w:p w14:paraId="711F3CC0" w14:textId="77777777" w:rsidR="00F82FB2" w:rsidRDefault="00000000">
            <w:r>
              <w:rPr>
                <w:noProof/>
              </w:rPr>
              <w:drawing>
                <wp:inline distT="0" distB="0" distL="0" distR="0" wp14:anchorId="09FA4866" wp14:editId="61B81578">
                  <wp:extent cx="457200" cy="4572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6A8C42" w14:textId="77777777" w:rsidR="00F82FB2" w:rsidRDefault="00000000">
            <w:r>
              <w:t>好</w:t>
            </w:r>
          </w:p>
        </w:tc>
      </w:tr>
    </w:tbl>
    <w:p w14:paraId="4969B9A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1513E60" w14:textId="77777777">
        <w:tc>
          <w:tcPr>
            <w:tcW w:w="720" w:type="dxa"/>
          </w:tcPr>
          <w:p w14:paraId="78034FD8" w14:textId="77777777" w:rsidR="00F82FB2" w:rsidRDefault="00000000">
            <w:r>
              <w:rPr>
                <w:noProof/>
              </w:rPr>
              <w:drawing>
                <wp:inline distT="0" distB="0" distL="0" distR="0" wp14:anchorId="6E1C8112" wp14:editId="56907FA1">
                  <wp:extent cx="457200" cy="4572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1B0310" w14:textId="77777777" w:rsidR="00F82FB2" w:rsidRDefault="00000000">
            <w:r>
              <w:t>我到东站了</w:t>
            </w:r>
          </w:p>
        </w:tc>
      </w:tr>
    </w:tbl>
    <w:p w14:paraId="34D2C03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A68AA7C" w14:textId="77777777">
        <w:tc>
          <w:tcPr>
            <w:tcW w:w="720" w:type="dxa"/>
          </w:tcPr>
          <w:p w14:paraId="1425DC6C" w14:textId="77777777" w:rsidR="00F82FB2" w:rsidRDefault="00000000">
            <w:r>
              <w:rPr>
                <w:noProof/>
              </w:rPr>
              <w:drawing>
                <wp:inline distT="0" distB="0" distL="0" distR="0" wp14:anchorId="007D3981" wp14:editId="5F13C08F">
                  <wp:extent cx="457200" cy="4572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B85E32B" w14:textId="77777777" w:rsidR="00F82FB2" w:rsidRDefault="00000000">
            <w:r>
              <w:t>你坐几号线</w:t>
            </w:r>
          </w:p>
        </w:tc>
      </w:tr>
    </w:tbl>
    <w:p w14:paraId="0C6123E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6CB54F5" w14:textId="77777777">
        <w:trPr>
          <w:jc w:val="right"/>
        </w:trPr>
        <w:tc>
          <w:tcPr>
            <w:tcW w:w="4320" w:type="dxa"/>
            <w:vAlign w:val="center"/>
          </w:tcPr>
          <w:p w14:paraId="05ABFC84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3202F705" w14:textId="77777777" w:rsidR="00F82FB2" w:rsidRDefault="00000000">
            <w:r>
              <w:rPr>
                <w:noProof/>
              </w:rPr>
              <w:drawing>
                <wp:inline distT="0" distB="0" distL="0" distR="0" wp14:anchorId="13CF1EB8" wp14:editId="0BDA45F3">
                  <wp:extent cx="457200" cy="4572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7023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D8DC03D" w14:textId="77777777">
        <w:trPr>
          <w:jc w:val="right"/>
        </w:trPr>
        <w:tc>
          <w:tcPr>
            <w:tcW w:w="4320" w:type="dxa"/>
            <w:vAlign w:val="center"/>
          </w:tcPr>
          <w:p w14:paraId="236BB45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打特快车过来的</w:t>
            </w:r>
          </w:p>
          <w:p w14:paraId="75F263B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荔枝爱睡觉：你坐几号线</w:t>
            </w:r>
          </w:p>
        </w:tc>
        <w:tc>
          <w:tcPr>
            <w:tcW w:w="720" w:type="dxa"/>
          </w:tcPr>
          <w:p w14:paraId="6EE76154" w14:textId="77777777" w:rsidR="00F82FB2" w:rsidRDefault="00000000">
            <w:r>
              <w:rPr>
                <w:noProof/>
              </w:rPr>
              <w:drawing>
                <wp:inline distT="0" distB="0" distL="0" distR="0" wp14:anchorId="4FBA2B3B" wp14:editId="341959DD">
                  <wp:extent cx="457200" cy="4572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14AD3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C3EDB2F" w14:textId="77777777">
        <w:tc>
          <w:tcPr>
            <w:tcW w:w="720" w:type="dxa"/>
          </w:tcPr>
          <w:p w14:paraId="6E45F4A3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4B994E8C" wp14:editId="536733D7">
                  <wp:extent cx="457200" cy="4572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CC7135F" w14:textId="77777777" w:rsidR="00F82FB2" w:rsidRDefault="00000000">
            <w:r>
              <w:t>啊</w:t>
            </w:r>
          </w:p>
        </w:tc>
      </w:tr>
    </w:tbl>
    <w:p w14:paraId="226B725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170BAEA" w14:textId="77777777">
        <w:tc>
          <w:tcPr>
            <w:tcW w:w="720" w:type="dxa"/>
          </w:tcPr>
          <w:p w14:paraId="0F0E4C66" w14:textId="77777777" w:rsidR="00F82FB2" w:rsidRDefault="00000000">
            <w:r>
              <w:rPr>
                <w:noProof/>
              </w:rPr>
              <w:drawing>
                <wp:inline distT="0" distB="0" distL="0" distR="0" wp14:anchorId="393C96EC" wp14:editId="6476B113">
                  <wp:extent cx="457200" cy="4572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295A1E6" w14:textId="77777777" w:rsidR="00F82FB2" w:rsidRDefault="00000000">
            <w:r>
              <w:t>你打到哪了</w:t>
            </w:r>
          </w:p>
        </w:tc>
      </w:tr>
    </w:tbl>
    <w:p w14:paraId="4CBF6BF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C3CB638" w14:textId="77777777">
        <w:trPr>
          <w:jc w:val="right"/>
        </w:trPr>
        <w:tc>
          <w:tcPr>
            <w:tcW w:w="4320" w:type="dxa"/>
            <w:vAlign w:val="center"/>
          </w:tcPr>
          <w:p w14:paraId="669E9F9A" w14:textId="77777777" w:rsidR="00F82FB2" w:rsidRDefault="00000000">
            <w:pPr>
              <w:jc w:val="right"/>
            </w:pPr>
            <w:r>
              <w:t>我看下</w:t>
            </w:r>
          </w:p>
        </w:tc>
        <w:tc>
          <w:tcPr>
            <w:tcW w:w="720" w:type="dxa"/>
          </w:tcPr>
          <w:p w14:paraId="6E5DB6DA" w14:textId="77777777" w:rsidR="00F82FB2" w:rsidRDefault="00000000">
            <w:r>
              <w:rPr>
                <w:noProof/>
              </w:rPr>
              <w:drawing>
                <wp:inline distT="0" distB="0" distL="0" distR="0" wp14:anchorId="387421D6" wp14:editId="5A42D2DA">
                  <wp:extent cx="457200" cy="4572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2740E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531B6B5" w14:textId="77777777">
        <w:tc>
          <w:tcPr>
            <w:tcW w:w="720" w:type="dxa"/>
          </w:tcPr>
          <w:p w14:paraId="5CF1F7D2" w14:textId="77777777" w:rsidR="00F82FB2" w:rsidRDefault="00000000">
            <w:r>
              <w:rPr>
                <w:noProof/>
              </w:rPr>
              <w:drawing>
                <wp:inline distT="0" distB="0" distL="0" distR="0" wp14:anchorId="509FD34E" wp14:editId="1E7A3692">
                  <wp:extent cx="457200" cy="4572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BD1093" w14:textId="77777777" w:rsidR="00F82FB2" w:rsidRDefault="00000000">
            <w:r>
              <w:t>好</w:t>
            </w:r>
          </w:p>
        </w:tc>
      </w:tr>
    </w:tbl>
    <w:p w14:paraId="0F3B3FC2" w14:textId="77777777" w:rsidR="00F82FB2" w:rsidRDefault="00F82FB2"/>
    <w:p w14:paraId="6F09AEA5" w14:textId="77777777" w:rsidR="00F82FB2" w:rsidRDefault="00000000">
      <w:pPr>
        <w:jc w:val="center"/>
      </w:pPr>
      <w:r>
        <w:t>2024-02-16 13:50:10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925B785" w14:textId="77777777">
        <w:trPr>
          <w:jc w:val="right"/>
        </w:trPr>
        <w:tc>
          <w:tcPr>
            <w:tcW w:w="4320" w:type="dxa"/>
            <w:vAlign w:val="center"/>
          </w:tcPr>
          <w:p w14:paraId="617DE07B" w14:textId="77777777" w:rsidR="00F82FB2" w:rsidRDefault="00000000">
            <w:pPr>
              <w:jc w:val="right"/>
            </w:pPr>
            <w:r>
              <w:t>北广场吧</w:t>
            </w:r>
          </w:p>
        </w:tc>
        <w:tc>
          <w:tcPr>
            <w:tcW w:w="720" w:type="dxa"/>
          </w:tcPr>
          <w:p w14:paraId="3519C84B" w14:textId="77777777" w:rsidR="00F82FB2" w:rsidRDefault="00000000">
            <w:r>
              <w:rPr>
                <w:noProof/>
              </w:rPr>
              <w:drawing>
                <wp:inline distT="0" distB="0" distL="0" distR="0" wp14:anchorId="518C53B5" wp14:editId="0F742A56">
                  <wp:extent cx="457200" cy="4572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E2DB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8523164" w14:textId="77777777">
        <w:tc>
          <w:tcPr>
            <w:tcW w:w="720" w:type="dxa"/>
          </w:tcPr>
          <w:p w14:paraId="102D0C32" w14:textId="77777777" w:rsidR="00F82FB2" w:rsidRDefault="00000000">
            <w:r>
              <w:rPr>
                <w:noProof/>
              </w:rPr>
              <w:drawing>
                <wp:inline distT="0" distB="0" distL="0" distR="0" wp14:anchorId="7688E813" wp14:editId="7D3C2200">
                  <wp:extent cx="457200" cy="4572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B39828D" w14:textId="77777777" w:rsidR="00F82FB2" w:rsidRDefault="00000000">
            <w:r>
              <w:t>好</w:t>
            </w:r>
          </w:p>
        </w:tc>
      </w:tr>
    </w:tbl>
    <w:p w14:paraId="643D9ED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401D7AE" w14:textId="77777777">
        <w:trPr>
          <w:jc w:val="right"/>
        </w:trPr>
        <w:tc>
          <w:tcPr>
            <w:tcW w:w="4320" w:type="dxa"/>
            <w:vAlign w:val="center"/>
          </w:tcPr>
          <w:p w14:paraId="2B02C1C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来比较急我啥没带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旺柴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3D16AFB" w14:textId="77777777" w:rsidR="00F82FB2" w:rsidRDefault="00000000">
            <w:r>
              <w:rPr>
                <w:noProof/>
              </w:rPr>
              <w:drawing>
                <wp:inline distT="0" distB="0" distL="0" distR="0" wp14:anchorId="06F15902" wp14:editId="73F050B4">
                  <wp:extent cx="457200" cy="4572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BC0667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F4BA765" w14:textId="77777777">
        <w:tc>
          <w:tcPr>
            <w:tcW w:w="720" w:type="dxa"/>
          </w:tcPr>
          <w:p w14:paraId="594E6F3D" w14:textId="77777777" w:rsidR="00F82FB2" w:rsidRDefault="00000000">
            <w:r>
              <w:rPr>
                <w:noProof/>
              </w:rPr>
              <w:drawing>
                <wp:inline distT="0" distB="0" distL="0" distR="0" wp14:anchorId="65550552" wp14:editId="09BA056A">
                  <wp:extent cx="457200" cy="4572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0E5E7D" w14:textId="77777777" w:rsidR="00F82FB2" w:rsidRDefault="00000000">
            <w:r>
              <w:t>没事</w:t>
            </w:r>
          </w:p>
        </w:tc>
      </w:tr>
    </w:tbl>
    <w:p w14:paraId="64619A31" w14:textId="77777777" w:rsidR="00F82FB2" w:rsidRDefault="00F82FB2"/>
    <w:p w14:paraId="0F65351A" w14:textId="77777777" w:rsidR="00F82FB2" w:rsidRDefault="00000000">
      <w:pPr>
        <w:jc w:val="center"/>
      </w:pPr>
      <w:r>
        <w:t>2024-02-16 13:55:18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7A00D0C" w14:textId="77777777">
        <w:trPr>
          <w:jc w:val="right"/>
        </w:trPr>
        <w:tc>
          <w:tcPr>
            <w:tcW w:w="4320" w:type="dxa"/>
            <w:vAlign w:val="center"/>
          </w:tcPr>
          <w:p w14:paraId="38B2DE1E" w14:textId="77777777" w:rsidR="00F82FB2" w:rsidRDefault="00000000">
            <w:pPr>
              <w:jc w:val="right"/>
            </w:pPr>
            <w:r>
              <w:lastRenderedPageBreak/>
              <w:t>你们在哪？</w:t>
            </w:r>
          </w:p>
        </w:tc>
        <w:tc>
          <w:tcPr>
            <w:tcW w:w="720" w:type="dxa"/>
          </w:tcPr>
          <w:p w14:paraId="40FFFD2A" w14:textId="77777777" w:rsidR="00F82FB2" w:rsidRDefault="00000000">
            <w:r>
              <w:rPr>
                <w:noProof/>
              </w:rPr>
              <w:drawing>
                <wp:inline distT="0" distB="0" distL="0" distR="0" wp14:anchorId="406E7931" wp14:editId="692C23CA">
                  <wp:extent cx="457200" cy="4572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1689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A8018F1" w14:textId="77777777">
        <w:tc>
          <w:tcPr>
            <w:tcW w:w="720" w:type="dxa"/>
          </w:tcPr>
          <w:p w14:paraId="26B54909" w14:textId="77777777" w:rsidR="00F82FB2" w:rsidRDefault="00000000">
            <w:r>
              <w:rPr>
                <w:noProof/>
              </w:rPr>
              <w:drawing>
                <wp:inline distT="0" distB="0" distL="0" distR="0" wp14:anchorId="5D65F82A" wp14:editId="2BEE3FCC">
                  <wp:extent cx="457200" cy="4572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3BFA741" w14:textId="77777777" w:rsidR="00F82FB2" w:rsidRDefault="00000000">
            <w:r>
              <w:t>我看这写着西广场</w:t>
            </w:r>
          </w:p>
        </w:tc>
      </w:tr>
    </w:tbl>
    <w:p w14:paraId="5F49B57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E3528FB" w14:textId="77777777">
        <w:tc>
          <w:tcPr>
            <w:tcW w:w="720" w:type="dxa"/>
          </w:tcPr>
          <w:p w14:paraId="29C33687" w14:textId="77777777" w:rsidR="00F82FB2" w:rsidRDefault="00000000">
            <w:r>
              <w:rPr>
                <w:noProof/>
              </w:rPr>
              <w:drawing>
                <wp:inline distT="0" distB="0" distL="0" distR="0" wp14:anchorId="6E123518" wp14:editId="4B8BDE91">
                  <wp:extent cx="457200" cy="4572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10F9789" w14:textId="77777777" w:rsidR="00F82FB2" w:rsidRDefault="00000000">
            <w:r>
              <w:t>你下车了吗</w:t>
            </w:r>
          </w:p>
        </w:tc>
      </w:tr>
    </w:tbl>
    <w:p w14:paraId="2871E03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E112361" w14:textId="77777777">
        <w:trPr>
          <w:jc w:val="right"/>
        </w:trPr>
        <w:tc>
          <w:tcPr>
            <w:tcW w:w="4320" w:type="dxa"/>
            <w:vAlign w:val="center"/>
          </w:tcPr>
          <w:p w14:paraId="33B3F001" w14:textId="77777777" w:rsidR="00F82FB2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190B3586" w14:textId="77777777" w:rsidR="00F82FB2" w:rsidRDefault="00000000">
            <w:r>
              <w:rPr>
                <w:noProof/>
              </w:rPr>
              <w:drawing>
                <wp:inline distT="0" distB="0" distL="0" distR="0" wp14:anchorId="4FE63C76" wp14:editId="4EAA6843">
                  <wp:extent cx="457200" cy="4572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727F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FD25380" w14:textId="77777777">
        <w:trPr>
          <w:jc w:val="right"/>
        </w:trPr>
        <w:tc>
          <w:tcPr>
            <w:tcW w:w="4320" w:type="dxa"/>
            <w:vAlign w:val="center"/>
          </w:tcPr>
          <w:p w14:paraId="26140B04" w14:textId="77777777" w:rsidR="00F82FB2" w:rsidRDefault="00000000">
            <w:pPr>
              <w:jc w:val="right"/>
            </w:pPr>
            <w:r>
              <w:t>我现在去西广场</w:t>
            </w:r>
          </w:p>
        </w:tc>
        <w:tc>
          <w:tcPr>
            <w:tcW w:w="720" w:type="dxa"/>
          </w:tcPr>
          <w:p w14:paraId="69F75059" w14:textId="77777777" w:rsidR="00F82FB2" w:rsidRDefault="00000000">
            <w:r>
              <w:rPr>
                <w:noProof/>
              </w:rPr>
              <w:drawing>
                <wp:inline distT="0" distB="0" distL="0" distR="0" wp14:anchorId="7A6EB3AB" wp14:editId="03EFA574">
                  <wp:extent cx="457200" cy="4572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DA484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C6573D2" w14:textId="77777777">
        <w:tc>
          <w:tcPr>
            <w:tcW w:w="720" w:type="dxa"/>
          </w:tcPr>
          <w:p w14:paraId="1B142337" w14:textId="77777777" w:rsidR="00F82FB2" w:rsidRDefault="00000000">
            <w:r>
              <w:rPr>
                <w:noProof/>
              </w:rPr>
              <w:drawing>
                <wp:inline distT="0" distB="0" distL="0" distR="0" wp14:anchorId="1BAB1036" wp14:editId="0C999C85">
                  <wp:extent cx="457200" cy="4572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97B0C5" w14:textId="77777777" w:rsidR="00F82FB2" w:rsidRDefault="00000000">
            <w:r>
              <w:rPr>
                <w:noProof/>
              </w:rPr>
              <w:drawing>
                <wp:inline distT="0" distB="0" distL="0" distR="0" wp14:anchorId="7C1656EE" wp14:editId="0011E6A5">
                  <wp:extent cx="1371600" cy="1828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eb71907feebb638aef59a122417fd4_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91BA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BA22824" w14:textId="77777777">
        <w:tc>
          <w:tcPr>
            <w:tcW w:w="720" w:type="dxa"/>
          </w:tcPr>
          <w:p w14:paraId="3D479443" w14:textId="77777777" w:rsidR="00F82FB2" w:rsidRDefault="00000000">
            <w:r>
              <w:rPr>
                <w:noProof/>
              </w:rPr>
              <w:drawing>
                <wp:inline distT="0" distB="0" distL="0" distR="0" wp14:anchorId="49C9F6EC" wp14:editId="6412914D">
                  <wp:extent cx="457200" cy="4572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E0FB510" w14:textId="77777777" w:rsidR="00F82FB2" w:rsidRDefault="00000000">
            <w:r>
              <w:t>在上面</w:t>
            </w:r>
          </w:p>
        </w:tc>
      </w:tr>
    </w:tbl>
    <w:p w14:paraId="56EAB455" w14:textId="77777777" w:rsidR="00F82FB2" w:rsidRDefault="00F82FB2"/>
    <w:p w14:paraId="0515171F" w14:textId="77777777" w:rsidR="00F82FB2" w:rsidRDefault="00000000">
      <w:pPr>
        <w:jc w:val="center"/>
      </w:pPr>
      <w:r>
        <w:t>位置共享已经结束</w:t>
      </w:r>
    </w:p>
    <w:p w14:paraId="1524A581" w14:textId="77777777" w:rsidR="00F82FB2" w:rsidRDefault="00000000">
      <w:pPr>
        <w:jc w:val="center"/>
      </w:pPr>
      <w:r>
        <w:lastRenderedPageBreak/>
        <w:t>2024-02-16 17:03:53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A73DFC3" w14:textId="77777777">
        <w:tc>
          <w:tcPr>
            <w:tcW w:w="720" w:type="dxa"/>
          </w:tcPr>
          <w:p w14:paraId="39EE03E8" w14:textId="77777777" w:rsidR="00F82FB2" w:rsidRDefault="00000000">
            <w:r>
              <w:rPr>
                <w:noProof/>
              </w:rPr>
              <w:drawing>
                <wp:inline distT="0" distB="0" distL="0" distR="0" wp14:anchorId="375D2F15" wp14:editId="0CE418FD">
                  <wp:extent cx="457200" cy="4572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189E0A" w14:textId="77777777" w:rsidR="00F82FB2" w:rsidRDefault="00000000">
            <w:r>
              <w:t>注意安全哈</w:t>
            </w:r>
          </w:p>
        </w:tc>
      </w:tr>
    </w:tbl>
    <w:p w14:paraId="4A5C3F0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C26F1D1" w14:textId="77777777">
        <w:trPr>
          <w:jc w:val="right"/>
        </w:trPr>
        <w:tc>
          <w:tcPr>
            <w:tcW w:w="4320" w:type="dxa"/>
            <w:vAlign w:val="center"/>
          </w:tcPr>
          <w:p w14:paraId="4FEB3E92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ECC3C03" w14:textId="77777777" w:rsidR="00F82FB2" w:rsidRDefault="00000000">
            <w:r>
              <w:rPr>
                <w:noProof/>
              </w:rPr>
              <w:drawing>
                <wp:inline distT="0" distB="0" distL="0" distR="0" wp14:anchorId="259F6C04" wp14:editId="6FFFA194">
                  <wp:extent cx="457200" cy="4572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B7A5" w14:textId="77777777" w:rsidR="00F82FB2" w:rsidRDefault="00F82FB2"/>
    <w:p w14:paraId="61ECEAD0" w14:textId="77777777" w:rsidR="00F82FB2" w:rsidRDefault="00000000">
      <w:pPr>
        <w:jc w:val="center"/>
      </w:pPr>
      <w:r>
        <w:t>2024-02-16 17:20:40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31C642D" w14:textId="77777777">
        <w:tc>
          <w:tcPr>
            <w:tcW w:w="720" w:type="dxa"/>
          </w:tcPr>
          <w:p w14:paraId="58F91E67" w14:textId="77777777" w:rsidR="00F82FB2" w:rsidRDefault="00000000">
            <w:r>
              <w:rPr>
                <w:noProof/>
              </w:rPr>
              <w:drawing>
                <wp:inline distT="0" distB="0" distL="0" distR="0" wp14:anchorId="3CE69996" wp14:editId="759EDBD7">
                  <wp:extent cx="457200" cy="4572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104462" w14:textId="77777777" w:rsidR="00F82FB2" w:rsidRDefault="00000000">
            <w:r>
              <w:t>上车了没</w:t>
            </w:r>
          </w:p>
        </w:tc>
      </w:tr>
    </w:tbl>
    <w:p w14:paraId="033C06D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88DF7BA" w14:textId="77777777">
        <w:trPr>
          <w:jc w:val="right"/>
        </w:trPr>
        <w:tc>
          <w:tcPr>
            <w:tcW w:w="4320" w:type="dxa"/>
            <w:vAlign w:val="center"/>
          </w:tcPr>
          <w:p w14:paraId="30E01112" w14:textId="77777777" w:rsidR="00F82FB2" w:rsidRDefault="00000000">
            <w:pPr>
              <w:jc w:val="right"/>
            </w:pPr>
            <w:r>
              <w:t>上车了</w:t>
            </w:r>
          </w:p>
        </w:tc>
        <w:tc>
          <w:tcPr>
            <w:tcW w:w="720" w:type="dxa"/>
          </w:tcPr>
          <w:p w14:paraId="1EFBAFA4" w14:textId="77777777" w:rsidR="00F82FB2" w:rsidRDefault="00000000">
            <w:r>
              <w:rPr>
                <w:noProof/>
              </w:rPr>
              <w:drawing>
                <wp:inline distT="0" distB="0" distL="0" distR="0" wp14:anchorId="6A64CAD4" wp14:editId="37C60D72">
                  <wp:extent cx="457200" cy="4572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5698C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86C1C41" w14:textId="77777777">
        <w:trPr>
          <w:jc w:val="right"/>
        </w:trPr>
        <w:tc>
          <w:tcPr>
            <w:tcW w:w="4320" w:type="dxa"/>
            <w:vAlign w:val="center"/>
          </w:tcPr>
          <w:p w14:paraId="028EE493" w14:textId="77777777" w:rsidR="00F82FB2" w:rsidRDefault="00000000">
            <w:pPr>
              <w:jc w:val="right"/>
            </w:pPr>
            <w:r>
              <w:t>花</w:t>
            </w:r>
            <w:r>
              <w:t>🌸</w:t>
            </w:r>
            <w:r>
              <w:t>不见了</w:t>
            </w:r>
            <w:r>
              <w:t>[</w:t>
            </w:r>
            <w:r>
              <w:t>皱眉</w:t>
            </w:r>
            <w:r>
              <w:t>]</w:t>
            </w:r>
          </w:p>
        </w:tc>
        <w:tc>
          <w:tcPr>
            <w:tcW w:w="720" w:type="dxa"/>
          </w:tcPr>
          <w:p w14:paraId="3EE37E2B" w14:textId="77777777" w:rsidR="00F82FB2" w:rsidRDefault="00000000">
            <w:r>
              <w:rPr>
                <w:noProof/>
              </w:rPr>
              <w:drawing>
                <wp:inline distT="0" distB="0" distL="0" distR="0" wp14:anchorId="43FE8D81" wp14:editId="17876575">
                  <wp:extent cx="457200" cy="4572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84B1EC" w14:textId="77777777" w:rsidR="00F82FB2" w:rsidRDefault="00F82FB2"/>
    <w:p w14:paraId="4BAA6913" w14:textId="77777777" w:rsidR="00F82FB2" w:rsidRDefault="00000000">
      <w:pPr>
        <w:jc w:val="center"/>
      </w:pPr>
      <w:r>
        <w:t>2024-02-16 17:28:18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6D6B00E" w14:textId="77777777">
        <w:tc>
          <w:tcPr>
            <w:tcW w:w="720" w:type="dxa"/>
          </w:tcPr>
          <w:p w14:paraId="638DDC89" w14:textId="77777777" w:rsidR="00F82FB2" w:rsidRDefault="00000000">
            <w:r>
              <w:rPr>
                <w:noProof/>
              </w:rPr>
              <w:drawing>
                <wp:inline distT="0" distB="0" distL="0" distR="0" wp14:anchorId="404BF9F1" wp14:editId="3DC0747C">
                  <wp:extent cx="457200" cy="4572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525D6B" w14:textId="77777777" w:rsidR="00F82FB2" w:rsidRDefault="00000000">
            <w:r>
              <w:t>哈哈哈</w:t>
            </w:r>
          </w:p>
        </w:tc>
      </w:tr>
    </w:tbl>
    <w:p w14:paraId="252CEF4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6DD83AF" w14:textId="77777777">
        <w:tc>
          <w:tcPr>
            <w:tcW w:w="720" w:type="dxa"/>
          </w:tcPr>
          <w:p w14:paraId="47E4BA6E" w14:textId="77777777" w:rsidR="00F82FB2" w:rsidRDefault="00000000">
            <w:r>
              <w:rPr>
                <w:noProof/>
              </w:rPr>
              <w:drawing>
                <wp:inline distT="0" distB="0" distL="0" distR="0" wp14:anchorId="1B417C09" wp14:editId="3A402795">
                  <wp:extent cx="457200" cy="4572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D0F1EB" w14:textId="77777777" w:rsidR="00F82FB2" w:rsidRDefault="00000000">
            <w:r>
              <w:t>没事</w:t>
            </w:r>
          </w:p>
        </w:tc>
      </w:tr>
    </w:tbl>
    <w:p w14:paraId="5B11BD12" w14:textId="77777777" w:rsidR="00F82FB2" w:rsidRDefault="00F82FB2"/>
    <w:p w14:paraId="528F35FA" w14:textId="77777777" w:rsidR="00F82FB2" w:rsidRDefault="00000000">
      <w:pPr>
        <w:jc w:val="center"/>
      </w:pPr>
      <w:r>
        <w:t>2024-02-16 17:59:39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A02901D" w14:textId="77777777">
        <w:trPr>
          <w:jc w:val="right"/>
        </w:trPr>
        <w:tc>
          <w:tcPr>
            <w:tcW w:w="4320" w:type="dxa"/>
            <w:vAlign w:val="center"/>
          </w:tcPr>
          <w:p w14:paraId="5B169AE0" w14:textId="77777777" w:rsidR="00F82FB2" w:rsidRDefault="00000000">
            <w:pPr>
              <w:jc w:val="right"/>
            </w:pPr>
            <w:r>
              <w:lastRenderedPageBreak/>
              <w:t>【表情包】</w:t>
            </w:r>
          </w:p>
        </w:tc>
        <w:tc>
          <w:tcPr>
            <w:tcW w:w="720" w:type="dxa"/>
          </w:tcPr>
          <w:p w14:paraId="0D40622A" w14:textId="77777777" w:rsidR="00F82FB2" w:rsidRDefault="00000000">
            <w:r>
              <w:rPr>
                <w:noProof/>
              </w:rPr>
              <w:drawing>
                <wp:inline distT="0" distB="0" distL="0" distR="0" wp14:anchorId="4A3B4F74" wp14:editId="6063E430">
                  <wp:extent cx="457200" cy="4572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5FA4D7" w14:textId="77777777" w:rsidR="00F82FB2" w:rsidRDefault="00F82FB2"/>
    <w:p w14:paraId="2343B322" w14:textId="77777777" w:rsidR="00F82FB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311AD17" w14:textId="77777777">
        <w:trPr>
          <w:jc w:val="right"/>
        </w:trPr>
        <w:tc>
          <w:tcPr>
            <w:tcW w:w="4320" w:type="dxa"/>
            <w:vAlign w:val="center"/>
          </w:tcPr>
          <w:p w14:paraId="773BEFD2" w14:textId="77777777" w:rsidR="00F82FB2" w:rsidRDefault="00000000">
            <w:pPr>
              <w:jc w:val="right"/>
            </w:pPr>
            <w:r>
              <w:t>下次还你捆大的</w:t>
            </w:r>
            <w:r>
              <w:t>🌸</w:t>
            </w:r>
          </w:p>
        </w:tc>
        <w:tc>
          <w:tcPr>
            <w:tcW w:w="720" w:type="dxa"/>
          </w:tcPr>
          <w:p w14:paraId="516C4EA3" w14:textId="77777777" w:rsidR="00F82FB2" w:rsidRDefault="00000000">
            <w:r>
              <w:rPr>
                <w:noProof/>
              </w:rPr>
              <w:drawing>
                <wp:inline distT="0" distB="0" distL="0" distR="0" wp14:anchorId="7335F77A" wp14:editId="7863EEB0">
                  <wp:extent cx="457200" cy="4572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A1816" w14:textId="77777777" w:rsidR="00F82FB2" w:rsidRDefault="00F82FB2"/>
    <w:p w14:paraId="21EAB778" w14:textId="77777777" w:rsidR="00F82FB2" w:rsidRDefault="00000000">
      <w:pPr>
        <w:jc w:val="center"/>
      </w:pPr>
      <w:r>
        <w:t>2024-02-16 18:10:48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70090F2" w14:textId="77777777">
        <w:tc>
          <w:tcPr>
            <w:tcW w:w="720" w:type="dxa"/>
          </w:tcPr>
          <w:p w14:paraId="448D4844" w14:textId="77777777" w:rsidR="00F82FB2" w:rsidRDefault="00000000">
            <w:r>
              <w:rPr>
                <w:noProof/>
              </w:rPr>
              <w:drawing>
                <wp:inline distT="0" distB="0" distL="0" distR="0" wp14:anchorId="2CC8E161" wp14:editId="317B216D">
                  <wp:extent cx="457200" cy="4572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B1A3217" w14:textId="77777777" w:rsidR="00F82FB2" w:rsidRDefault="00000000">
            <w:r>
              <w:t>【表情包】</w:t>
            </w:r>
          </w:p>
        </w:tc>
      </w:tr>
    </w:tbl>
    <w:p w14:paraId="2BC55FAB" w14:textId="77777777" w:rsidR="00F82FB2" w:rsidRDefault="00F82FB2"/>
    <w:p w14:paraId="4DF3EF19" w14:textId="77777777" w:rsidR="00F82FB2" w:rsidRDefault="00000000">
      <w:pPr>
        <w:jc w:val="center"/>
      </w:pPr>
      <w:r>
        <w:t>2024-02-16 18:17:46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E2D66E5" w14:textId="77777777">
        <w:trPr>
          <w:jc w:val="right"/>
        </w:trPr>
        <w:tc>
          <w:tcPr>
            <w:tcW w:w="4320" w:type="dxa"/>
            <w:vAlign w:val="center"/>
          </w:tcPr>
          <w:p w14:paraId="222872F7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4CF4241" w14:textId="77777777" w:rsidR="00F82FB2" w:rsidRDefault="00000000">
            <w:r>
              <w:rPr>
                <w:noProof/>
              </w:rPr>
              <w:drawing>
                <wp:inline distT="0" distB="0" distL="0" distR="0" wp14:anchorId="5BBE2E9C" wp14:editId="2A0EF29C">
                  <wp:extent cx="457200" cy="4572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D12A45" w14:textId="77777777" w:rsidR="00F82FB2" w:rsidRDefault="00F82FB2"/>
    <w:p w14:paraId="494F730E" w14:textId="77777777" w:rsidR="00F82FB2" w:rsidRDefault="00000000">
      <w:pPr>
        <w:jc w:val="center"/>
      </w:pPr>
      <w:r>
        <w:t>2024-02-16 19:17:32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2505A89" w14:textId="77777777">
        <w:tc>
          <w:tcPr>
            <w:tcW w:w="720" w:type="dxa"/>
          </w:tcPr>
          <w:p w14:paraId="07FDBFB3" w14:textId="77777777" w:rsidR="00F82FB2" w:rsidRDefault="00000000">
            <w:r>
              <w:rPr>
                <w:noProof/>
              </w:rPr>
              <w:drawing>
                <wp:inline distT="0" distB="0" distL="0" distR="0" wp14:anchorId="1A7E1FA5" wp14:editId="7390AFAA">
                  <wp:extent cx="457200" cy="4572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AFE0D0" w14:textId="77777777" w:rsidR="00F82FB2" w:rsidRDefault="00000000">
            <w:r>
              <w:t>【表情包】</w:t>
            </w:r>
          </w:p>
        </w:tc>
      </w:tr>
    </w:tbl>
    <w:p w14:paraId="0FAE24D8" w14:textId="77777777" w:rsidR="00F82FB2" w:rsidRDefault="00F82FB2"/>
    <w:p w14:paraId="26C83BAD" w14:textId="77777777" w:rsidR="00F82FB2" w:rsidRDefault="00000000">
      <w:pPr>
        <w:jc w:val="center"/>
      </w:pPr>
      <w:r>
        <w:t>2024-02-16 19:46:23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0A3E421" w14:textId="77777777">
        <w:trPr>
          <w:jc w:val="right"/>
        </w:trPr>
        <w:tc>
          <w:tcPr>
            <w:tcW w:w="4320" w:type="dxa"/>
            <w:vAlign w:val="center"/>
          </w:tcPr>
          <w:p w14:paraId="6AA62114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024FF62E" w14:textId="77777777" w:rsidR="00F82FB2" w:rsidRDefault="00000000">
            <w:r>
              <w:rPr>
                <w:noProof/>
              </w:rPr>
              <w:drawing>
                <wp:inline distT="0" distB="0" distL="0" distR="0" wp14:anchorId="10B00BD7" wp14:editId="4CC2ECFA">
                  <wp:extent cx="457200" cy="4572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73A048" w14:textId="77777777" w:rsidR="00F82FB2" w:rsidRDefault="00F82FB2"/>
    <w:p w14:paraId="00D8AFEB" w14:textId="77777777" w:rsidR="00F82FB2" w:rsidRDefault="00000000">
      <w:pPr>
        <w:jc w:val="center"/>
      </w:pPr>
      <w:r>
        <w:t>2024-02-16 20:13:28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ED15CBE" w14:textId="77777777">
        <w:tc>
          <w:tcPr>
            <w:tcW w:w="720" w:type="dxa"/>
          </w:tcPr>
          <w:p w14:paraId="13E181F9" w14:textId="77777777" w:rsidR="00F82FB2" w:rsidRDefault="00000000">
            <w:r>
              <w:rPr>
                <w:noProof/>
              </w:rPr>
              <w:drawing>
                <wp:inline distT="0" distB="0" distL="0" distR="0" wp14:anchorId="6D0A23A9" wp14:editId="3906F95D">
                  <wp:extent cx="457200" cy="4572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43D864" w14:textId="77777777" w:rsidR="00F82FB2" w:rsidRDefault="00000000">
            <w:r>
              <w:t>你到哪里咯</w:t>
            </w:r>
          </w:p>
        </w:tc>
      </w:tr>
    </w:tbl>
    <w:p w14:paraId="00DFB01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15F179" w14:textId="77777777">
        <w:trPr>
          <w:jc w:val="right"/>
        </w:trPr>
        <w:tc>
          <w:tcPr>
            <w:tcW w:w="4320" w:type="dxa"/>
            <w:vAlign w:val="center"/>
          </w:tcPr>
          <w:p w14:paraId="2073AF70" w14:textId="77777777" w:rsidR="00F82FB2" w:rsidRDefault="00000000">
            <w:pPr>
              <w:jc w:val="right"/>
            </w:pPr>
            <w:r>
              <w:lastRenderedPageBreak/>
              <w:t>广元市</w:t>
            </w:r>
          </w:p>
        </w:tc>
        <w:tc>
          <w:tcPr>
            <w:tcW w:w="720" w:type="dxa"/>
          </w:tcPr>
          <w:p w14:paraId="111E14F0" w14:textId="77777777" w:rsidR="00F82FB2" w:rsidRDefault="00000000">
            <w:r>
              <w:rPr>
                <w:noProof/>
              </w:rPr>
              <w:drawing>
                <wp:inline distT="0" distB="0" distL="0" distR="0" wp14:anchorId="5B993F13" wp14:editId="21159106">
                  <wp:extent cx="457200" cy="4572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D8C94" w14:textId="77777777" w:rsidR="00F82FB2" w:rsidRDefault="00F82FB2"/>
    <w:p w14:paraId="3C66F537" w14:textId="77777777" w:rsidR="00F82FB2" w:rsidRDefault="00000000">
      <w:pPr>
        <w:jc w:val="center"/>
      </w:pPr>
      <w:r>
        <w:t>2024-02-16 20:18:46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9CF6547" w14:textId="77777777">
        <w:tc>
          <w:tcPr>
            <w:tcW w:w="720" w:type="dxa"/>
          </w:tcPr>
          <w:p w14:paraId="54DA0497" w14:textId="77777777" w:rsidR="00F82FB2" w:rsidRDefault="00000000">
            <w:r>
              <w:rPr>
                <w:noProof/>
              </w:rPr>
              <w:drawing>
                <wp:inline distT="0" distB="0" distL="0" distR="0" wp14:anchorId="536953D8" wp14:editId="0AC255F2">
                  <wp:extent cx="457200" cy="4572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AEEE4E1" w14:textId="77777777" w:rsidR="00F82FB2" w:rsidRDefault="00000000">
            <w:r>
              <w:t>好的呢</w:t>
            </w:r>
          </w:p>
        </w:tc>
      </w:tr>
    </w:tbl>
    <w:p w14:paraId="346D30F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6816B0E" w14:textId="77777777">
        <w:tc>
          <w:tcPr>
            <w:tcW w:w="720" w:type="dxa"/>
          </w:tcPr>
          <w:p w14:paraId="5BFBEA83" w14:textId="77777777" w:rsidR="00F82FB2" w:rsidRDefault="00000000">
            <w:r>
              <w:rPr>
                <w:noProof/>
              </w:rPr>
              <w:drawing>
                <wp:inline distT="0" distB="0" distL="0" distR="0" wp14:anchorId="5C67DB89" wp14:editId="175E0092">
                  <wp:extent cx="457200" cy="4572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6096AD" w14:textId="77777777" w:rsidR="00F82FB2" w:rsidRDefault="00000000">
            <w:r>
              <w:t>记得买点东西吃</w:t>
            </w:r>
          </w:p>
        </w:tc>
      </w:tr>
    </w:tbl>
    <w:p w14:paraId="7DF4A364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231CF2F" w14:textId="77777777">
        <w:tc>
          <w:tcPr>
            <w:tcW w:w="720" w:type="dxa"/>
          </w:tcPr>
          <w:p w14:paraId="2D2D3315" w14:textId="77777777" w:rsidR="00F82FB2" w:rsidRDefault="00000000">
            <w:r>
              <w:rPr>
                <w:noProof/>
              </w:rPr>
              <w:drawing>
                <wp:inline distT="0" distB="0" distL="0" distR="0" wp14:anchorId="0C48A6CD" wp14:editId="5A33BE11">
                  <wp:extent cx="457200" cy="4572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0D7AEE" w14:textId="77777777" w:rsidR="00F82FB2" w:rsidRDefault="00000000">
            <w:r>
              <w:t>今天都忘记了</w:t>
            </w:r>
          </w:p>
        </w:tc>
      </w:tr>
    </w:tbl>
    <w:p w14:paraId="3BE605E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AAD5282" w14:textId="77777777">
        <w:trPr>
          <w:jc w:val="right"/>
        </w:trPr>
        <w:tc>
          <w:tcPr>
            <w:tcW w:w="4320" w:type="dxa"/>
            <w:vAlign w:val="center"/>
          </w:tcPr>
          <w:p w14:paraId="027E5CB9" w14:textId="77777777" w:rsidR="00F82FB2" w:rsidRDefault="00000000">
            <w:pPr>
              <w:jc w:val="right"/>
            </w:pPr>
            <w:r>
              <w:t>没关系</w:t>
            </w:r>
          </w:p>
        </w:tc>
        <w:tc>
          <w:tcPr>
            <w:tcW w:w="720" w:type="dxa"/>
          </w:tcPr>
          <w:p w14:paraId="44B7CFD7" w14:textId="77777777" w:rsidR="00F82FB2" w:rsidRDefault="00000000">
            <w:r>
              <w:rPr>
                <w:noProof/>
              </w:rPr>
              <w:drawing>
                <wp:inline distT="0" distB="0" distL="0" distR="0" wp14:anchorId="0E0F89D7" wp14:editId="0527B3A8">
                  <wp:extent cx="457200" cy="4572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43292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036A4E" w14:textId="77777777">
        <w:trPr>
          <w:jc w:val="right"/>
        </w:trPr>
        <w:tc>
          <w:tcPr>
            <w:tcW w:w="4320" w:type="dxa"/>
            <w:vAlign w:val="center"/>
          </w:tcPr>
          <w:p w14:paraId="198FAF64" w14:textId="77777777" w:rsidR="00F82FB2" w:rsidRDefault="00000000">
            <w:pPr>
              <w:jc w:val="right"/>
            </w:pPr>
            <w:r>
              <w:t>我买了</w:t>
            </w:r>
          </w:p>
        </w:tc>
        <w:tc>
          <w:tcPr>
            <w:tcW w:w="720" w:type="dxa"/>
          </w:tcPr>
          <w:p w14:paraId="38485576" w14:textId="77777777" w:rsidR="00F82FB2" w:rsidRDefault="00000000">
            <w:r>
              <w:rPr>
                <w:noProof/>
              </w:rPr>
              <w:drawing>
                <wp:inline distT="0" distB="0" distL="0" distR="0" wp14:anchorId="5F23F07F" wp14:editId="00CE2862">
                  <wp:extent cx="457200" cy="4572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2156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ACC370F" w14:textId="77777777">
        <w:tc>
          <w:tcPr>
            <w:tcW w:w="720" w:type="dxa"/>
          </w:tcPr>
          <w:p w14:paraId="50CB7C1D" w14:textId="77777777" w:rsidR="00F82FB2" w:rsidRDefault="00000000">
            <w:r>
              <w:rPr>
                <w:noProof/>
              </w:rPr>
              <w:drawing>
                <wp:inline distT="0" distB="0" distL="0" distR="0" wp14:anchorId="7FEFEED2" wp14:editId="32A9E979">
                  <wp:extent cx="457200" cy="4572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6535C3" w14:textId="77777777" w:rsidR="00F82FB2" w:rsidRDefault="00000000">
            <w:r>
              <w:t>好</w:t>
            </w:r>
          </w:p>
        </w:tc>
      </w:tr>
    </w:tbl>
    <w:p w14:paraId="7768FD48" w14:textId="77777777" w:rsidR="00F82FB2" w:rsidRDefault="00F82FB2"/>
    <w:p w14:paraId="11C9B443" w14:textId="77777777" w:rsidR="00F82FB2" w:rsidRDefault="00000000">
      <w:pPr>
        <w:jc w:val="center"/>
      </w:pPr>
      <w:r>
        <w:t>2024-02-17 19:02:17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DEBC8B8" w14:textId="77777777">
        <w:trPr>
          <w:jc w:val="right"/>
        </w:trPr>
        <w:tc>
          <w:tcPr>
            <w:tcW w:w="4320" w:type="dxa"/>
            <w:vAlign w:val="center"/>
          </w:tcPr>
          <w:p w14:paraId="0215209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终于下车了，感觉腿要废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裂开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F9122AA" w14:textId="77777777" w:rsidR="00F82FB2" w:rsidRDefault="00000000">
            <w:r>
              <w:rPr>
                <w:noProof/>
              </w:rPr>
              <w:drawing>
                <wp:inline distT="0" distB="0" distL="0" distR="0" wp14:anchorId="3B6E9DA6" wp14:editId="1DA2C937">
                  <wp:extent cx="457200" cy="4572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80407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A70BB53" w14:textId="77777777">
        <w:tc>
          <w:tcPr>
            <w:tcW w:w="720" w:type="dxa"/>
          </w:tcPr>
          <w:p w14:paraId="283503CC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090E09A4" wp14:editId="7A949711">
                  <wp:extent cx="457200" cy="4572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DF6D4C" w14:textId="77777777" w:rsidR="00F82FB2" w:rsidRDefault="00000000">
            <w:r>
              <w:t>现在才到吗</w:t>
            </w:r>
          </w:p>
        </w:tc>
      </w:tr>
    </w:tbl>
    <w:p w14:paraId="31CF3A4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D2B1C28" w14:textId="77777777">
        <w:trPr>
          <w:jc w:val="right"/>
        </w:trPr>
        <w:tc>
          <w:tcPr>
            <w:tcW w:w="4320" w:type="dxa"/>
            <w:vAlign w:val="center"/>
          </w:tcPr>
          <w:p w14:paraId="75FB17BE" w14:textId="77777777" w:rsidR="00F82FB2" w:rsidRDefault="00000000">
            <w:pPr>
              <w:jc w:val="right"/>
            </w:pPr>
            <w:r>
              <w:t>嗯是</w:t>
            </w:r>
          </w:p>
        </w:tc>
        <w:tc>
          <w:tcPr>
            <w:tcW w:w="720" w:type="dxa"/>
          </w:tcPr>
          <w:p w14:paraId="3CCADA72" w14:textId="77777777" w:rsidR="00F82FB2" w:rsidRDefault="00000000">
            <w:r>
              <w:rPr>
                <w:noProof/>
              </w:rPr>
              <w:drawing>
                <wp:inline distT="0" distB="0" distL="0" distR="0" wp14:anchorId="317453C0" wp14:editId="56BDA7DE">
                  <wp:extent cx="457200" cy="4572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E4151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8D266AD" w14:textId="77777777">
        <w:trPr>
          <w:jc w:val="right"/>
        </w:trPr>
        <w:tc>
          <w:tcPr>
            <w:tcW w:w="4320" w:type="dxa"/>
            <w:vAlign w:val="center"/>
          </w:tcPr>
          <w:p w14:paraId="0E09855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昨天广元站换乘的绿皮</w:t>
            </w:r>
          </w:p>
        </w:tc>
        <w:tc>
          <w:tcPr>
            <w:tcW w:w="720" w:type="dxa"/>
          </w:tcPr>
          <w:p w14:paraId="1E4D5C15" w14:textId="77777777" w:rsidR="00F82FB2" w:rsidRDefault="00000000">
            <w:r>
              <w:rPr>
                <w:noProof/>
              </w:rPr>
              <w:drawing>
                <wp:inline distT="0" distB="0" distL="0" distR="0" wp14:anchorId="44DDD58D" wp14:editId="0D565D44">
                  <wp:extent cx="457200" cy="4572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9B48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257C0D" w14:textId="77777777">
        <w:tc>
          <w:tcPr>
            <w:tcW w:w="720" w:type="dxa"/>
          </w:tcPr>
          <w:p w14:paraId="21500D18" w14:textId="77777777" w:rsidR="00F82FB2" w:rsidRDefault="00000000">
            <w:r>
              <w:rPr>
                <w:noProof/>
              </w:rPr>
              <w:drawing>
                <wp:inline distT="0" distB="0" distL="0" distR="0" wp14:anchorId="4544A16A" wp14:editId="74F143AF">
                  <wp:extent cx="457200" cy="4572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1307F8" w14:textId="77777777" w:rsidR="00F82FB2" w:rsidRDefault="00000000">
            <w:r>
              <w:t>卧铺吗</w:t>
            </w:r>
          </w:p>
        </w:tc>
      </w:tr>
    </w:tbl>
    <w:p w14:paraId="4914D916" w14:textId="77777777" w:rsidR="00F82FB2" w:rsidRDefault="00F82FB2"/>
    <w:p w14:paraId="3FD8FD14" w14:textId="77777777" w:rsidR="00F82FB2" w:rsidRDefault="00000000">
      <w:pPr>
        <w:jc w:val="center"/>
      </w:pPr>
      <w:r>
        <w:t>2024-02-17 19:07:35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5E0EFD9" w14:textId="77777777">
        <w:trPr>
          <w:jc w:val="right"/>
        </w:trPr>
        <w:tc>
          <w:tcPr>
            <w:tcW w:w="4320" w:type="dxa"/>
            <w:vAlign w:val="center"/>
          </w:tcPr>
          <w:p w14:paraId="0271CB2D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没有票，无座，改签不了座位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苦涩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628C27D5" w14:textId="77777777" w:rsidR="00F82FB2" w:rsidRDefault="00000000">
            <w:r>
              <w:rPr>
                <w:noProof/>
              </w:rPr>
              <w:drawing>
                <wp:inline distT="0" distB="0" distL="0" distR="0" wp14:anchorId="66BE8B28" wp14:editId="36ED5DAA">
                  <wp:extent cx="457200" cy="4572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5E1DA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3FEEDD2" w14:textId="77777777">
        <w:trPr>
          <w:jc w:val="right"/>
        </w:trPr>
        <w:tc>
          <w:tcPr>
            <w:tcW w:w="4320" w:type="dxa"/>
            <w:vAlign w:val="center"/>
          </w:tcPr>
          <w:p w14:paraId="62A4E7A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很挤很挤，这辈子没见过</w:t>
            </w:r>
          </w:p>
        </w:tc>
        <w:tc>
          <w:tcPr>
            <w:tcW w:w="720" w:type="dxa"/>
          </w:tcPr>
          <w:p w14:paraId="6B59181C" w14:textId="77777777" w:rsidR="00F82FB2" w:rsidRDefault="00000000">
            <w:r>
              <w:rPr>
                <w:noProof/>
              </w:rPr>
              <w:drawing>
                <wp:inline distT="0" distB="0" distL="0" distR="0" wp14:anchorId="4B2F1E52" wp14:editId="69AB0847">
                  <wp:extent cx="457200" cy="4572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670A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3F14A3F" w14:textId="77777777">
        <w:tc>
          <w:tcPr>
            <w:tcW w:w="720" w:type="dxa"/>
          </w:tcPr>
          <w:p w14:paraId="0A4D5918" w14:textId="77777777" w:rsidR="00F82FB2" w:rsidRDefault="00000000">
            <w:r>
              <w:rPr>
                <w:noProof/>
              </w:rPr>
              <w:drawing>
                <wp:inline distT="0" distB="0" distL="0" distR="0" wp14:anchorId="6169797C" wp14:editId="26668741">
                  <wp:extent cx="457200" cy="4572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5FA2B1" w14:textId="77777777" w:rsidR="00F82FB2" w:rsidRDefault="00000000">
            <w:r>
              <w:t>妈呀</w:t>
            </w:r>
          </w:p>
        </w:tc>
      </w:tr>
    </w:tbl>
    <w:p w14:paraId="0ABA4CF3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848C51" w14:textId="77777777">
        <w:tc>
          <w:tcPr>
            <w:tcW w:w="720" w:type="dxa"/>
          </w:tcPr>
          <w:p w14:paraId="2826B5B5" w14:textId="77777777" w:rsidR="00F82FB2" w:rsidRDefault="00000000">
            <w:r>
              <w:rPr>
                <w:noProof/>
              </w:rPr>
              <w:drawing>
                <wp:inline distT="0" distB="0" distL="0" distR="0" wp14:anchorId="465F9018" wp14:editId="5B27CD7F">
                  <wp:extent cx="457200" cy="4572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15B9C4" w14:textId="77777777" w:rsidR="00F82FB2" w:rsidRDefault="00000000">
            <w:r>
              <w:t>那么多人吗</w:t>
            </w:r>
          </w:p>
        </w:tc>
      </w:tr>
    </w:tbl>
    <w:p w14:paraId="5407B97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8B8C3F4" w14:textId="77777777">
        <w:trPr>
          <w:jc w:val="right"/>
        </w:trPr>
        <w:tc>
          <w:tcPr>
            <w:tcW w:w="4320" w:type="dxa"/>
            <w:vAlign w:val="center"/>
          </w:tcPr>
          <w:p w14:paraId="47640E36" w14:textId="77777777" w:rsidR="00F82FB2" w:rsidRDefault="00000000">
            <w:pPr>
              <w:jc w:val="right"/>
            </w:pPr>
            <w:r>
              <w:lastRenderedPageBreak/>
              <w:t>对啊</w:t>
            </w:r>
          </w:p>
        </w:tc>
        <w:tc>
          <w:tcPr>
            <w:tcW w:w="720" w:type="dxa"/>
          </w:tcPr>
          <w:p w14:paraId="6481F59F" w14:textId="77777777" w:rsidR="00F82FB2" w:rsidRDefault="00000000">
            <w:r>
              <w:rPr>
                <w:noProof/>
              </w:rPr>
              <w:drawing>
                <wp:inline distT="0" distB="0" distL="0" distR="0" wp14:anchorId="210366BE" wp14:editId="1A894631">
                  <wp:extent cx="457200" cy="4572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256C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EAA94A9" w14:textId="77777777">
        <w:trPr>
          <w:jc w:val="right"/>
        </w:trPr>
        <w:tc>
          <w:tcPr>
            <w:tcW w:w="4320" w:type="dxa"/>
            <w:vAlign w:val="center"/>
          </w:tcPr>
          <w:p w14:paraId="730738A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每站很少下车的，都是上车</w:t>
            </w:r>
          </w:p>
        </w:tc>
        <w:tc>
          <w:tcPr>
            <w:tcW w:w="720" w:type="dxa"/>
          </w:tcPr>
          <w:p w14:paraId="77143E65" w14:textId="77777777" w:rsidR="00F82FB2" w:rsidRDefault="00000000">
            <w:r>
              <w:rPr>
                <w:noProof/>
              </w:rPr>
              <w:drawing>
                <wp:inline distT="0" distB="0" distL="0" distR="0" wp14:anchorId="1F567E00" wp14:editId="542C8251">
                  <wp:extent cx="457200" cy="4572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160DD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0657F3B" w14:textId="77777777">
        <w:tc>
          <w:tcPr>
            <w:tcW w:w="720" w:type="dxa"/>
          </w:tcPr>
          <w:p w14:paraId="561E6B11" w14:textId="77777777" w:rsidR="00F82FB2" w:rsidRDefault="00000000">
            <w:r>
              <w:rPr>
                <w:noProof/>
              </w:rPr>
              <w:drawing>
                <wp:inline distT="0" distB="0" distL="0" distR="0" wp14:anchorId="4A903FBB" wp14:editId="1AE9CEC4">
                  <wp:extent cx="457200" cy="4572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FE4337" w14:textId="77777777" w:rsidR="00F82FB2" w:rsidRDefault="00000000">
            <w:r>
              <w:t>那你不得累死噢</w:t>
            </w:r>
          </w:p>
        </w:tc>
      </w:tr>
    </w:tbl>
    <w:p w14:paraId="70CEC3A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19283F5" w14:textId="77777777">
        <w:trPr>
          <w:jc w:val="right"/>
        </w:trPr>
        <w:tc>
          <w:tcPr>
            <w:tcW w:w="4320" w:type="dxa"/>
            <w:vAlign w:val="center"/>
          </w:tcPr>
          <w:p w14:paraId="47342FD0" w14:textId="77777777" w:rsidR="00F82FB2" w:rsidRDefault="00000000">
            <w:pPr>
              <w:jc w:val="right"/>
            </w:pPr>
            <w:r>
              <w:t>嗯还好</w:t>
            </w:r>
          </w:p>
        </w:tc>
        <w:tc>
          <w:tcPr>
            <w:tcW w:w="720" w:type="dxa"/>
          </w:tcPr>
          <w:p w14:paraId="381B121C" w14:textId="77777777" w:rsidR="00F82FB2" w:rsidRDefault="00000000">
            <w:r>
              <w:rPr>
                <w:noProof/>
              </w:rPr>
              <w:drawing>
                <wp:inline distT="0" distB="0" distL="0" distR="0" wp14:anchorId="16ADE2EA" wp14:editId="27E6D6D8">
                  <wp:extent cx="457200" cy="4572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D01ED" w14:textId="77777777" w:rsidR="00F82FB2" w:rsidRDefault="00F82FB2"/>
    <w:p w14:paraId="759FDC94" w14:textId="77777777" w:rsidR="00F82FB2" w:rsidRDefault="00000000">
      <w:pPr>
        <w:jc w:val="center"/>
      </w:pPr>
      <w:r>
        <w:t>2024-02-17 19:13:37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F5EA05C" w14:textId="77777777">
        <w:tc>
          <w:tcPr>
            <w:tcW w:w="720" w:type="dxa"/>
          </w:tcPr>
          <w:p w14:paraId="10DE0C56" w14:textId="77777777" w:rsidR="00F82FB2" w:rsidRDefault="00000000">
            <w:r>
              <w:rPr>
                <w:noProof/>
              </w:rPr>
              <w:drawing>
                <wp:inline distT="0" distB="0" distL="0" distR="0" wp14:anchorId="5DCCD9E9" wp14:editId="16D09763">
                  <wp:extent cx="457200" cy="4572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8BE861" w14:textId="77777777" w:rsidR="00F82FB2" w:rsidRDefault="00000000">
            <w:r>
              <w:t>那回去就好好休息</w:t>
            </w:r>
          </w:p>
        </w:tc>
      </w:tr>
    </w:tbl>
    <w:p w14:paraId="4C3AE26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C1AB843" w14:textId="77777777">
        <w:trPr>
          <w:jc w:val="right"/>
        </w:trPr>
        <w:tc>
          <w:tcPr>
            <w:tcW w:w="4320" w:type="dxa"/>
            <w:vAlign w:val="center"/>
          </w:tcPr>
          <w:p w14:paraId="0A0D7D3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中间帮一女生提的行李，正好她也没座位，就坐她行李箱上的，</w:t>
            </w:r>
          </w:p>
        </w:tc>
        <w:tc>
          <w:tcPr>
            <w:tcW w:w="720" w:type="dxa"/>
          </w:tcPr>
          <w:p w14:paraId="428965FF" w14:textId="77777777" w:rsidR="00F82FB2" w:rsidRDefault="00000000">
            <w:r>
              <w:rPr>
                <w:noProof/>
              </w:rPr>
              <w:drawing>
                <wp:inline distT="0" distB="0" distL="0" distR="0" wp14:anchorId="5B4C7F57" wp14:editId="20BE064C">
                  <wp:extent cx="457200" cy="4572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1BA6E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2FCDEFE" w14:textId="77777777">
        <w:trPr>
          <w:jc w:val="right"/>
        </w:trPr>
        <w:tc>
          <w:tcPr>
            <w:tcW w:w="4320" w:type="dxa"/>
            <w:vAlign w:val="center"/>
          </w:tcPr>
          <w:p w14:paraId="77DEA71C" w14:textId="77777777" w:rsidR="00F82FB2" w:rsidRDefault="00000000">
            <w:pPr>
              <w:jc w:val="right"/>
            </w:pPr>
            <w:r>
              <w:t>然后就没感觉多累了</w:t>
            </w:r>
          </w:p>
        </w:tc>
        <w:tc>
          <w:tcPr>
            <w:tcW w:w="720" w:type="dxa"/>
          </w:tcPr>
          <w:p w14:paraId="33BDCA0B" w14:textId="77777777" w:rsidR="00F82FB2" w:rsidRDefault="00000000">
            <w:r>
              <w:rPr>
                <w:noProof/>
              </w:rPr>
              <w:drawing>
                <wp:inline distT="0" distB="0" distL="0" distR="0" wp14:anchorId="35045558" wp14:editId="024AF29B">
                  <wp:extent cx="457200" cy="4572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3655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D9841C1" w14:textId="77777777">
        <w:trPr>
          <w:jc w:val="right"/>
        </w:trPr>
        <w:tc>
          <w:tcPr>
            <w:tcW w:w="4320" w:type="dxa"/>
            <w:vAlign w:val="center"/>
          </w:tcPr>
          <w:p w14:paraId="3F53240D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嗯可以的</w:t>
            </w:r>
          </w:p>
          <w:p w14:paraId="739AED1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荔枝爱睡觉：那回去就好好休息</w:t>
            </w:r>
          </w:p>
        </w:tc>
        <w:tc>
          <w:tcPr>
            <w:tcW w:w="720" w:type="dxa"/>
          </w:tcPr>
          <w:p w14:paraId="1985D064" w14:textId="77777777" w:rsidR="00F82FB2" w:rsidRDefault="00000000">
            <w:r>
              <w:rPr>
                <w:noProof/>
              </w:rPr>
              <w:drawing>
                <wp:inline distT="0" distB="0" distL="0" distR="0" wp14:anchorId="1049CB6D" wp14:editId="7A0DC107">
                  <wp:extent cx="457200" cy="4572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1F502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86227A0" w14:textId="77777777">
        <w:tc>
          <w:tcPr>
            <w:tcW w:w="720" w:type="dxa"/>
          </w:tcPr>
          <w:p w14:paraId="6D527CC5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7CB335BB" wp14:editId="02214172">
                  <wp:extent cx="457200" cy="4572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0898FE6" w14:textId="77777777" w:rsidR="00F82FB2" w:rsidRDefault="00000000">
            <w:r>
              <w:t>哈哈哈</w:t>
            </w:r>
          </w:p>
        </w:tc>
      </w:tr>
    </w:tbl>
    <w:p w14:paraId="3896DA0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7EFBA76" w14:textId="77777777">
        <w:tc>
          <w:tcPr>
            <w:tcW w:w="720" w:type="dxa"/>
          </w:tcPr>
          <w:p w14:paraId="0E36FB2A" w14:textId="77777777" w:rsidR="00F82FB2" w:rsidRDefault="00000000">
            <w:r>
              <w:rPr>
                <w:noProof/>
              </w:rPr>
              <w:drawing>
                <wp:inline distT="0" distB="0" distL="0" distR="0" wp14:anchorId="50D8654A" wp14:editId="18B2AE8A">
                  <wp:extent cx="457200" cy="4572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E4E2BB5" w14:textId="77777777" w:rsidR="00F82FB2" w:rsidRDefault="00000000">
            <w:r>
              <w:t>挺好的</w:t>
            </w:r>
          </w:p>
        </w:tc>
      </w:tr>
    </w:tbl>
    <w:p w14:paraId="52D1168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79D9DC8" w14:textId="77777777">
        <w:trPr>
          <w:jc w:val="right"/>
        </w:trPr>
        <w:tc>
          <w:tcPr>
            <w:tcW w:w="4320" w:type="dxa"/>
            <w:vAlign w:val="center"/>
          </w:tcPr>
          <w:p w14:paraId="3A596AAB" w14:textId="77777777" w:rsidR="00F82FB2" w:rsidRDefault="00000000">
            <w:pPr>
              <w:jc w:val="right"/>
            </w:pPr>
            <w:r>
              <w:t>就是不敢乱动</w:t>
            </w:r>
          </w:p>
        </w:tc>
        <w:tc>
          <w:tcPr>
            <w:tcW w:w="720" w:type="dxa"/>
          </w:tcPr>
          <w:p w14:paraId="135DFC1D" w14:textId="77777777" w:rsidR="00F82FB2" w:rsidRDefault="00000000">
            <w:r>
              <w:rPr>
                <w:noProof/>
              </w:rPr>
              <w:drawing>
                <wp:inline distT="0" distB="0" distL="0" distR="0" wp14:anchorId="19DEA8C5" wp14:editId="0DFD4FBB">
                  <wp:extent cx="457200" cy="45720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AD2CE" w14:textId="77777777" w:rsidR="00F82FB2" w:rsidRDefault="00F82FB2"/>
    <w:p w14:paraId="5E35F7CF" w14:textId="77777777" w:rsidR="00F82FB2" w:rsidRDefault="00000000">
      <w:pPr>
        <w:jc w:val="center"/>
      </w:pPr>
      <w:r>
        <w:t>2024-02-17 19:19:15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1B00394" w14:textId="77777777">
        <w:tc>
          <w:tcPr>
            <w:tcW w:w="720" w:type="dxa"/>
          </w:tcPr>
          <w:p w14:paraId="5770AB45" w14:textId="77777777" w:rsidR="00F82FB2" w:rsidRDefault="00000000">
            <w:r>
              <w:rPr>
                <w:noProof/>
              </w:rPr>
              <w:drawing>
                <wp:inline distT="0" distB="0" distL="0" distR="0" wp14:anchorId="49E87B52" wp14:editId="76CFD014">
                  <wp:extent cx="457200" cy="4572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8676590" w14:textId="77777777" w:rsidR="00F82FB2" w:rsidRDefault="00000000">
            <w:r>
              <w:t>怕给她坐坏了是吧</w:t>
            </w:r>
          </w:p>
        </w:tc>
      </w:tr>
    </w:tbl>
    <w:p w14:paraId="68861C6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6D0D6BF" w14:textId="77777777">
        <w:trPr>
          <w:jc w:val="right"/>
        </w:trPr>
        <w:tc>
          <w:tcPr>
            <w:tcW w:w="4320" w:type="dxa"/>
            <w:vAlign w:val="center"/>
          </w:tcPr>
          <w:p w14:paraId="7BFD95BA" w14:textId="77777777" w:rsidR="00F82FB2" w:rsidRDefault="00000000">
            <w:pPr>
              <w:jc w:val="right"/>
            </w:pPr>
            <w:r>
              <w:t>也有吧</w:t>
            </w:r>
          </w:p>
        </w:tc>
        <w:tc>
          <w:tcPr>
            <w:tcW w:w="720" w:type="dxa"/>
          </w:tcPr>
          <w:p w14:paraId="4A6604BE" w14:textId="77777777" w:rsidR="00F82FB2" w:rsidRDefault="00000000">
            <w:r>
              <w:rPr>
                <w:noProof/>
              </w:rPr>
              <w:drawing>
                <wp:inline distT="0" distB="0" distL="0" distR="0" wp14:anchorId="1D6E808F" wp14:editId="3346BA01">
                  <wp:extent cx="457200" cy="4572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B428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01BEE59" w14:textId="77777777">
        <w:trPr>
          <w:jc w:val="right"/>
        </w:trPr>
        <w:tc>
          <w:tcPr>
            <w:tcW w:w="4320" w:type="dxa"/>
            <w:vAlign w:val="center"/>
          </w:tcPr>
          <w:p w14:paraId="14C48A3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人家坐的行李箱另外一头，不好意思</w:t>
            </w:r>
          </w:p>
        </w:tc>
        <w:tc>
          <w:tcPr>
            <w:tcW w:w="720" w:type="dxa"/>
          </w:tcPr>
          <w:p w14:paraId="52F730E7" w14:textId="77777777" w:rsidR="00F82FB2" w:rsidRDefault="00000000">
            <w:r>
              <w:rPr>
                <w:noProof/>
              </w:rPr>
              <w:drawing>
                <wp:inline distT="0" distB="0" distL="0" distR="0" wp14:anchorId="3B5A79DA" wp14:editId="19017099">
                  <wp:extent cx="457200" cy="4572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93C3C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E754E35" w14:textId="77777777">
        <w:trPr>
          <w:jc w:val="right"/>
        </w:trPr>
        <w:tc>
          <w:tcPr>
            <w:tcW w:w="4320" w:type="dxa"/>
            <w:vAlign w:val="center"/>
          </w:tcPr>
          <w:p w14:paraId="11CA24BA" w14:textId="77777777" w:rsidR="00F82FB2" w:rsidRDefault="00000000">
            <w:pPr>
              <w:jc w:val="right"/>
            </w:pPr>
            <w:r>
              <w:t>怕人家烦</w:t>
            </w:r>
          </w:p>
        </w:tc>
        <w:tc>
          <w:tcPr>
            <w:tcW w:w="720" w:type="dxa"/>
          </w:tcPr>
          <w:p w14:paraId="12EFA40D" w14:textId="77777777" w:rsidR="00F82FB2" w:rsidRDefault="00000000">
            <w:r>
              <w:rPr>
                <w:noProof/>
              </w:rPr>
              <w:drawing>
                <wp:inline distT="0" distB="0" distL="0" distR="0" wp14:anchorId="67494D3C" wp14:editId="0224E4B9">
                  <wp:extent cx="457200" cy="4572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4605A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A13F6DC" w14:textId="77777777">
        <w:tc>
          <w:tcPr>
            <w:tcW w:w="720" w:type="dxa"/>
          </w:tcPr>
          <w:p w14:paraId="2A5456BA" w14:textId="77777777" w:rsidR="00F82FB2" w:rsidRDefault="00000000">
            <w:r>
              <w:rPr>
                <w:noProof/>
              </w:rPr>
              <w:drawing>
                <wp:inline distT="0" distB="0" distL="0" distR="0" wp14:anchorId="5C672C3A" wp14:editId="7D188E8D">
                  <wp:extent cx="457200" cy="4572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8FDCBD" w14:textId="77777777" w:rsidR="00F82FB2" w:rsidRDefault="00000000">
            <w:r>
              <w:t>原来是这样噢！</w:t>
            </w:r>
          </w:p>
        </w:tc>
      </w:tr>
    </w:tbl>
    <w:p w14:paraId="5AF2123D" w14:textId="77777777" w:rsidR="00F82FB2" w:rsidRDefault="00F82FB2"/>
    <w:p w14:paraId="13B29BF8" w14:textId="77777777" w:rsidR="00F82FB2" w:rsidRDefault="00000000">
      <w:pPr>
        <w:jc w:val="center"/>
      </w:pPr>
      <w:r>
        <w:t>2024-02-17 19:27:05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2B82CB1" w14:textId="77777777">
        <w:trPr>
          <w:jc w:val="right"/>
        </w:trPr>
        <w:tc>
          <w:tcPr>
            <w:tcW w:w="4320" w:type="dxa"/>
            <w:vAlign w:val="center"/>
          </w:tcPr>
          <w:p w14:paraId="4616472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后面又上来一女的就让她俩坐了</w:t>
            </w:r>
          </w:p>
        </w:tc>
        <w:tc>
          <w:tcPr>
            <w:tcW w:w="720" w:type="dxa"/>
          </w:tcPr>
          <w:p w14:paraId="5FB520CC" w14:textId="77777777" w:rsidR="00F82FB2" w:rsidRDefault="00000000">
            <w:r>
              <w:rPr>
                <w:noProof/>
              </w:rPr>
              <w:drawing>
                <wp:inline distT="0" distB="0" distL="0" distR="0" wp14:anchorId="3221B421" wp14:editId="52082809">
                  <wp:extent cx="457200" cy="4572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7626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5D47956" w14:textId="77777777">
        <w:tc>
          <w:tcPr>
            <w:tcW w:w="720" w:type="dxa"/>
          </w:tcPr>
          <w:p w14:paraId="00A817E4" w14:textId="77777777" w:rsidR="00F82FB2" w:rsidRDefault="00000000">
            <w:r>
              <w:rPr>
                <w:noProof/>
              </w:rPr>
              <w:drawing>
                <wp:inline distT="0" distB="0" distL="0" distR="0" wp14:anchorId="1DF4B724" wp14:editId="502299B3">
                  <wp:extent cx="457200" cy="4572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A937F4" w14:textId="77777777" w:rsidR="00F82FB2" w:rsidRDefault="00000000">
            <w:r>
              <w:t>绅士噢</w:t>
            </w:r>
          </w:p>
        </w:tc>
      </w:tr>
    </w:tbl>
    <w:p w14:paraId="333FBA8D" w14:textId="77777777" w:rsidR="00F82FB2" w:rsidRDefault="00F82FB2"/>
    <w:p w14:paraId="2EE472B0" w14:textId="77777777" w:rsidR="00F82FB2" w:rsidRDefault="00000000">
      <w:pPr>
        <w:jc w:val="center"/>
      </w:pPr>
      <w:r>
        <w:t>2024-02-17 19:33:16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1A358A" w14:textId="77777777">
        <w:trPr>
          <w:jc w:val="right"/>
        </w:trPr>
        <w:tc>
          <w:tcPr>
            <w:tcW w:w="4320" w:type="dxa"/>
            <w:vAlign w:val="center"/>
          </w:tcPr>
          <w:p w14:paraId="0D109E03" w14:textId="77777777" w:rsidR="00F82FB2" w:rsidRDefault="00000000">
            <w:pPr>
              <w:jc w:val="right"/>
            </w:pPr>
            <w:r>
              <w:t>没有</w:t>
            </w:r>
          </w:p>
        </w:tc>
        <w:tc>
          <w:tcPr>
            <w:tcW w:w="720" w:type="dxa"/>
          </w:tcPr>
          <w:p w14:paraId="518A84EC" w14:textId="77777777" w:rsidR="00F82FB2" w:rsidRDefault="00000000">
            <w:r>
              <w:rPr>
                <w:noProof/>
              </w:rPr>
              <w:drawing>
                <wp:inline distT="0" distB="0" distL="0" distR="0" wp14:anchorId="5A6F35A7" wp14:editId="776A2866">
                  <wp:extent cx="457200" cy="4572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84C6D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CA9EACA" w14:textId="77777777">
        <w:trPr>
          <w:jc w:val="right"/>
        </w:trPr>
        <w:tc>
          <w:tcPr>
            <w:tcW w:w="4320" w:type="dxa"/>
            <w:vAlign w:val="center"/>
          </w:tcPr>
          <w:p w14:paraId="02CE4DC1" w14:textId="77777777" w:rsidR="00F82FB2" w:rsidRDefault="00000000">
            <w:pPr>
              <w:jc w:val="right"/>
            </w:pPr>
            <w:r>
              <w:t>我坐不住</w:t>
            </w:r>
          </w:p>
        </w:tc>
        <w:tc>
          <w:tcPr>
            <w:tcW w:w="720" w:type="dxa"/>
          </w:tcPr>
          <w:p w14:paraId="3F899871" w14:textId="77777777" w:rsidR="00F82FB2" w:rsidRDefault="00000000">
            <w:r>
              <w:rPr>
                <w:noProof/>
              </w:rPr>
              <w:drawing>
                <wp:inline distT="0" distB="0" distL="0" distR="0" wp14:anchorId="3E9CBE00" wp14:editId="1E31E40A">
                  <wp:extent cx="457200" cy="4572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119A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D26C53C" w14:textId="77777777">
        <w:trPr>
          <w:jc w:val="right"/>
        </w:trPr>
        <w:tc>
          <w:tcPr>
            <w:tcW w:w="4320" w:type="dxa"/>
            <w:vAlign w:val="center"/>
          </w:tcPr>
          <w:p w14:paraId="6862067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很多人给那些小女生们递小板凳</w:t>
            </w:r>
          </w:p>
        </w:tc>
        <w:tc>
          <w:tcPr>
            <w:tcW w:w="720" w:type="dxa"/>
          </w:tcPr>
          <w:p w14:paraId="139DF0AC" w14:textId="77777777" w:rsidR="00F82FB2" w:rsidRDefault="00000000">
            <w:r>
              <w:rPr>
                <w:noProof/>
              </w:rPr>
              <w:drawing>
                <wp:inline distT="0" distB="0" distL="0" distR="0" wp14:anchorId="7B060588" wp14:editId="310F3190">
                  <wp:extent cx="457200" cy="4572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6964F7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1B944D9" w14:textId="77777777">
        <w:tc>
          <w:tcPr>
            <w:tcW w:w="720" w:type="dxa"/>
          </w:tcPr>
          <w:p w14:paraId="3D532D39" w14:textId="77777777" w:rsidR="00F82FB2" w:rsidRDefault="00000000">
            <w:r>
              <w:rPr>
                <w:noProof/>
              </w:rPr>
              <w:drawing>
                <wp:inline distT="0" distB="0" distL="0" distR="0" wp14:anchorId="2EED1E3B" wp14:editId="59AD8AC2">
                  <wp:extent cx="457200" cy="4572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FAC736" w14:textId="77777777" w:rsidR="00F82FB2" w:rsidRDefault="00000000">
            <w:r>
              <w:t>真好</w:t>
            </w:r>
          </w:p>
        </w:tc>
      </w:tr>
    </w:tbl>
    <w:p w14:paraId="7B9317B0" w14:textId="77777777" w:rsidR="00F82FB2" w:rsidRDefault="00F82FB2"/>
    <w:p w14:paraId="5500B97E" w14:textId="77777777" w:rsidR="00F82FB2" w:rsidRDefault="00000000">
      <w:pPr>
        <w:jc w:val="center"/>
      </w:pPr>
      <w:r>
        <w:t>2024-02-17 20:15:29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5C888BC" w14:textId="77777777">
        <w:trPr>
          <w:jc w:val="right"/>
        </w:trPr>
        <w:tc>
          <w:tcPr>
            <w:tcW w:w="4320" w:type="dxa"/>
            <w:vAlign w:val="center"/>
          </w:tcPr>
          <w:p w14:paraId="17D8E8AC" w14:textId="77777777" w:rsidR="00F82FB2" w:rsidRDefault="00000000">
            <w:pPr>
              <w:jc w:val="right"/>
            </w:pPr>
            <w:r>
              <w:t>嗯先吃饭了</w:t>
            </w:r>
          </w:p>
        </w:tc>
        <w:tc>
          <w:tcPr>
            <w:tcW w:w="720" w:type="dxa"/>
          </w:tcPr>
          <w:p w14:paraId="7762D66A" w14:textId="77777777" w:rsidR="00F82FB2" w:rsidRDefault="00000000">
            <w:r>
              <w:rPr>
                <w:noProof/>
              </w:rPr>
              <w:drawing>
                <wp:inline distT="0" distB="0" distL="0" distR="0" wp14:anchorId="71B11FB2" wp14:editId="3319ED18">
                  <wp:extent cx="457200" cy="4572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326140" w14:textId="77777777" w:rsidR="00F82FB2" w:rsidRDefault="00F82FB2"/>
    <w:p w14:paraId="3CC99CA2" w14:textId="77777777" w:rsidR="00F82FB2" w:rsidRDefault="00000000">
      <w:pPr>
        <w:jc w:val="center"/>
      </w:pPr>
      <w:r>
        <w:t>2024-02-17 20:36:14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69F9ACF" w14:textId="77777777">
        <w:tc>
          <w:tcPr>
            <w:tcW w:w="720" w:type="dxa"/>
          </w:tcPr>
          <w:p w14:paraId="1D8AB82A" w14:textId="77777777" w:rsidR="00F82FB2" w:rsidRDefault="00000000">
            <w:r>
              <w:rPr>
                <w:noProof/>
              </w:rPr>
              <w:drawing>
                <wp:inline distT="0" distB="0" distL="0" distR="0" wp14:anchorId="04A98E42" wp14:editId="77C339F6">
                  <wp:extent cx="457200" cy="45720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DC7D768" w14:textId="77777777" w:rsidR="00F82FB2" w:rsidRDefault="00000000">
            <w:r>
              <w:t>好</w:t>
            </w:r>
          </w:p>
        </w:tc>
      </w:tr>
    </w:tbl>
    <w:p w14:paraId="5402AB93" w14:textId="77777777" w:rsidR="00F82FB2" w:rsidRDefault="00F82FB2"/>
    <w:p w14:paraId="057CFEF9" w14:textId="77777777" w:rsidR="00F82FB2" w:rsidRDefault="00000000">
      <w:pPr>
        <w:jc w:val="center"/>
      </w:pPr>
      <w:r>
        <w:lastRenderedPageBreak/>
        <w:t>2024-02-17 22:54:39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CD7595C" w14:textId="77777777">
        <w:trPr>
          <w:jc w:val="right"/>
        </w:trPr>
        <w:tc>
          <w:tcPr>
            <w:tcW w:w="4320" w:type="dxa"/>
            <w:vAlign w:val="center"/>
          </w:tcPr>
          <w:p w14:paraId="274E3E6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昨天见到你还挺开心的</w:t>
            </w:r>
          </w:p>
        </w:tc>
        <w:tc>
          <w:tcPr>
            <w:tcW w:w="720" w:type="dxa"/>
          </w:tcPr>
          <w:p w14:paraId="7FBC7B69" w14:textId="77777777" w:rsidR="00F82FB2" w:rsidRDefault="00000000">
            <w:r>
              <w:rPr>
                <w:noProof/>
              </w:rPr>
              <w:drawing>
                <wp:inline distT="0" distB="0" distL="0" distR="0" wp14:anchorId="17939738" wp14:editId="141CF4C5">
                  <wp:extent cx="457200" cy="4572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C261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CF72C3" w14:textId="77777777">
        <w:trPr>
          <w:jc w:val="right"/>
        </w:trPr>
        <w:tc>
          <w:tcPr>
            <w:tcW w:w="4320" w:type="dxa"/>
            <w:vAlign w:val="center"/>
          </w:tcPr>
          <w:p w14:paraId="579F24F0" w14:textId="77777777" w:rsidR="00F82FB2" w:rsidRDefault="00000000">
            <w:pPr>
              <w:jc w:val="right"/>
            </w:pPr>
            <w:r>
              <w:t>😄</w:t>
            </w:r>
          </w:p>
        </w:tc>
        <w:tc>
          <w:tcPr>
            <w:tcW w:w="720" w:type="dxa"/>
          </w:tcPr>
          <w:p w14:paraId="0F58F584" w14:textId="77777777" w:rsidR="00F82FB2" w:rsidRDefault="00000000">
            <w:r>
              <w:rPr>
                <w:noProof/>
              </w:rPr>
              <w:drawing>
                <wp:inline distT="0" distB="0" distL="0" distR="0" wp14:anchorId="35E6F099" wp14:editId="77A8FEE9">
                  <wp:extent cx="457200" cy="4572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28A51" w14:textId="77777777" w:rsidR="00F82FB2" w:rsidRDefault="00F82FB2"/>
    <w:p w14:paraId="04311959" w14:textId="77777777" w:rsidR="00F82FB2" w:rsidRDefault="00000000">
      <w:pPr>
        <w:jc w:val="center"/>
      </w:pPr>
      <w:r>
        <w:t>2024-02-17 23:41:51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C0F37E9" w14:textId="77777777">
        <w:tc>
          <w:tcPr>
            <w:tcW w:w="720" w:type="dxa"/>
          </w:tcPr>
          <w:p w14:paraId="6AA62F97" w14:textId="77777777" w:rsidR="00F82FB2" w:rsidRDefault="00000000">
            <w:r>
              <w:rPr>
                <w:noProof/>
              </w:rPr>
              <w:drawing>
                <wp:inline distT="0" distB="0" distL="0" distR="0" wp14:anchorId="29482EFA" wp14:editId="513EE9E3">
                  <wp:extent cx="457200" cy="4572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47C9FE8" w14:textId="77777777" w:rsidR="00F82FB2" w:rsidRDefault="00000000">
            <w:r>
              <w:t>是吗</w:t>
            </w:r>
          </w:p>
        </w:tc>
      </w:tr>
    </w:tbl>
    <w:p w14:paraId="2EE0BB1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6C75D36" w14:textId="77777777">
        <w:tc>
          <w:tcPr>
            <w:tcW w:w="720" w:type="dxa"/>
          </w:tcPr>
          <w:p w14:paraId="7E753158" w14:textId="77777777" w:rsidR="00F82FB2" w:rsidRDefault="00000000">
            <w:r>
              <w:rPr>
                <w:noProof/>
              </w:rPr>
              <w:drawing>
                <wp:inline distT="0" distB="0" distL="0" distR="0" wp14:anchorId="759F84B9" wp14:editId="03B3B68E">
                  <wp:extent cx="457200" cy="4572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F309AE" w14:textId="77777777" w:rsidR="00F82FB2" w:rsidRDefault="00000000"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194FA3FB" w14:textId="77777777" w:rsidR="00F82FB2" w:rsidRDefault="00F82FB2"/>
    <w:p w14:paraId="1F5292FA" w14:textId="77777777" w:rsidR="00F82FB2" w:rsidRDefault="00000000">
      <w:pPr>
        <w:jc w:val="center"/>
      </w:pPr>
      <w:r>
        <w:t>2024-02-18 08:09:01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B143885" w14:textId="77777777">
        <w:trPr>
          <w:jc w:val="right"/>
        </w:trPr>
        <w:tc>
          <w:tcPr>
            <w:tcW w:w="4320" w:type="dxa"/>
            <w:vAlign w:val="center"/>
          </w:tcPr>
          <w:p w14:paraId="3DDD3C8A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6B684B0E" w14:textId="77777777" w:rsidR="00F82FB2" w:rsidRDefault="00000000">
            <w:r>
              <w:rPr>
                <w:noProof/>
              </w:rPr>
              <w:drawing>
                <wp:inline distT="0" distB="0" distL="0" distR="0" wp14:anchorId="206F171E" wp14:editId="60D68FD8">
                  <wp:extent cx="457200" cy="4572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91776" w14:textId="77777777" w:rsidR="00F82FB2" w:rsidRDefault="00F82FB2"/>
    <w:p w14:paraId="4A95FF34" w14:textId="77777777" w:rsidR="00F82FB2" w:rsidRDefault="00000000">
      <w:pPr>
        <w:jc w:val="center"/>
      </w:pPr>
      <w:r>
        <w:t>2024-02-18 08:35:54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622E47C" w14:textId="77777777">
        <w:trPr>
          <w:jc w:val="right"/>
        </w:trPr>
        <w:tc>
          <w:tcPr>
            <w:tcW w:w="4320" w:type="dxa"/>
            <w:vAlign w:val="center"/>
          </w:tcPr>
          <w:p w14:paraId="776C591C" w14:textId="77777777" w:rsidR="00F82FB2" w:rsidRDefault="00000000">
            <w:pPr>
              <w:jc w:val="right"/>
            </w:pPr>
            <w:r>
              <w:t>挺好的</w:t>
            </w:r>
          </w:p>
        </w:tc>
        <w:tc>
          <w:tcPr>
            <w:tcW w:w="720" w:type="dxa"/>
          </w:tcPr>
          <w:p w14:paraId="12A3849B" w14:textId="77777777" w:rsidR="00F82FB2" w:rsidRDefault="00000000">
            <w:r>
              <w:rPr>
                <w:noProof/>
              </w:rPr>
              <w:drawing>
                <wp:inline distT="0" distB="0" distL="0" distR="0" wp14:anchorId="22594948" wp14:editId="565D13A4">
                  <wp:extent cx="457200" cy="4572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A4290A" w14:textId="77777777" w:rsidR="00F82FB2" w:rsidRDefault="00F82FB2"/>
    <w:p w14:paraId="6BC71CC0" w14:textId="77777777" w:rsidR="00F82FB2" w:rsidRDefault="00000000">
      <w:pPr>
        <w:jc w:val="center"/>
      </w:pPr>
      <w:r>
        <w:t>2024-02-18 09:08:01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77600B7" w14:textId="77777777">
        <w:tc>
          <w:tcPr>
            <w:tcW w:w="720" w:type="dxa"/>
          </w:tcPr>
          <w:p w14:paraId="50A6F3D3" w14:textId="77777777" w:rsidR="00F82FB2" w:rsidRDefault="00000000">
            <w:r>
              <w:rPr>
                <w:noProof/>
              </w:rPr>
              <w:drawing>
                <wp:inline distT="0" distB="0" distL="0" distR="0" wp14:anchorId="4BC7552B" wp14:editId="391B1D40">
                  <wp:extent cx="457200" cy="4572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E4CC15" w14:textId="77777777" w:rsidR="00F82FB2" w:rsidRDefault="00000000">
            <w:r>
              <w:t>挺好的是啥</w:t>
            </w:r>
          </w:p>
        </w:tc>
      </w:tr>
    </w:tbl>
    <w:p w14:paraId="05066A70" w14:textId="77777777" w:rsidR="00F82FB2" w:rsidRDefault="00F82FB2"/>
    <w:p w14:paraId="622E0B33" w14:textId="77777777" w:rsidR="00F82FB2" w:rsidRDefault="00000000">
      <w:pPr>
        <w:jc w:val="center"/>
      </w:pPr>
      <w:r>
        <w:t>2024-02-18 10:55:44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2085B3" w14:textId="77777777">
        <w:trPr>
          <w:jc w:val="right"/>
        </w:trPr>
        <w:tc>
          <w:tcPr>
            <w:tcW w:w="4320" w:type="dxa"/>
            <w:vAlign w:val="center"/>
          </w:tcPr>
          <w:p w14:paraId="1B708C6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好长的鞭炮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爆竹</w:t>
            </w:r>
            <w:r>
              <w:rPr>
                <w:lang w:eastAsia="zh-CN"/>
              </w:rPr>
              <w:t>]</w:t>
            </w:r>
            <w:r>
              <w:rPr>
                <w:lang w:eastAsia="zh-CN"/>
              </w:rPr>
              <w:t>链，铺了很久</w:t>
            </w:r>
          </w:p>
        </w:tc>
        <w:tc>
          <w:tcPr>
            <w:tcW w:w="720" w:type="dxa"/>
          </w:tcPr>
          <w:p w14:paraId="47C816D3" w14:textId="77777777" w:rsidR="00F82FB2" w:rsidRDefault="00000000">
            <w:r>
              <w:rPr>
                <w:noProof/>
              </w:rPr>
              <w:drawing>
                <wp:inline distT="0" distB="0" distL="0" distR="0" wp14:anchorId="603DF6CA" wp14:editId="44319BB8">
                  <wp:extent cx="457200" cy="4572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B6173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D293DA8" w14:textId="77777777">
        <w:trPr>
          <w:jc w:val="right"/>
        </w:trPr>
        <w:tc>
          <w:tcPr>
            <w:tcW w:w="4320" w:type="dxa"/>
            <w:vAlign w:val="center"/>
          </w:tcPr>
          <w:p w14:paraId="28A4939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就跟这个挺符合的啦</w:t>
            </w:r>
          </w:p>
          <w:p w14:paraId="4CBF9539" w14:textId="77777777" w:rsidR="00F82FB2" w:rsidRDefault="00000000">
            <w:pPr>
              <w:jc w:val="right"/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：人大方善良温柔活泼漂亮长头发，也帮助我许多的</w:t>
            </w:r>
          </w:p>
        </w:tc>
        <w:tc>
          <w:tcPr>
            <w:tcW w:w="720" w:type="dxa"/>
          </w:tcPr>
          <w:p w14:paraId="6CCC8578" w14:textId="77777777" w:rsidR="00F82FB2" w:rsidRDefault="00000000">
            <w:r>
              <w:rPr>
                <w:noProof/>
              </w:rPr>
              <w:drawing>
                <wp:inline distT="0" distB="0" distL="0" distR="0" wp14:anchorId="3E2FB0BE" wp14:editId="469C4D21">
                  <wp:extent cx="457200" cy="4572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2F59F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31ADECD" w14:textId="77777777">
        <w:tc>
          <w:tcPr>
            <w:tcW w:w="720" w:type="dxa"/>
          </w:tcPr>
          <w:p w14:paraId="5D9BC713" w14:textId="77777777" w:rsidR="00F82FB2" w:rsidRDefault="00000000">
            <w:r>
              <w:rPr>
                <w:noProof/>
              </w:rPr>
              <w:drawing>
                <wp:inline distT="0" distB="0" distL="0" distR="0" wp14:anchorId="7547B83D" wp14:editId="5B73E06A">
                  <wp:extent cx="457200" cy="4572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311C63" w14:textId="77777777" w:rsidR="00F82FB2" w:rsidRDefault="00000000">
            <w:r>
              <w:t>啊</w:t>
            </w:r>
          </w:p>
        </w:tc>
      </w:tr>
    </w:tbl>
    <w:p w14:paraId="78E23A5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1962A81" w14:textId="77777777">
        <w:trPr>
          <w:jc w:val="right"/>
        </w:trPr>
        <w:tc>
          <w:tcPr>
            <w:tcW w:w="4320" w:type="dxa"/>
            <w:vAlign w:val="center"/>
          </w:tcPr>
          <w:p w14:paraId="19E4C33F" w14:textId="77777777" w:rsidR="00F82FB2" w:rsidRDefault="00000000">
            <w:pPr>
              <w:jc w:val="right"/>
            </w:pPr>
            <w:r>
              <w:t>什么反应</w:t>
            </w:r>
            <w:r>
              <w:t>◔‸◔?</w:t>
            </w:r>
          </w:p>
        </w:tc>
        <w:tc>
          <w:tcPr>
            <w:tcW w:w="720" w:type="dxa"/>
          </w:tcPr>
          <w:p w14:paraId="7822FECE" w14:textId="77777777" w:rsidR="00F82FB2" w:rsidRDefault="00000000">
            <w:r>
              <w:rPr>
                <w:noProof/>
              </w:rPr>
              <w:drawing>
                <wp:inline distT="0" distB="0" distL="0" distR="0" wp14:anchorId="07751DD9" wp14:editId="3306D16B">
                  <wp:extent cx="457200" cy="4572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998D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7D0FBA3" w14:textId="77777777">
        <w:tc>
          <w:tcPr>
            <w:tcW w:w="720" w:type="dxa"/>
          </w:tcPr>
          <w:p w14:paraId="249A35D2" w14:textId="77777777" w:rsidR="00F82FB2" w:rsidRDefault="00000000">
            <w:r>
              <w:rPr>
                <w:noProof/>
              </w:rPr>
              <w:drawing>
                <wp:inline distT="0" distB="0" distL="0" distR="0" wp14:anchorId="279CC991" wp14:editId="44ED9565">
                  <wp:extent cx="457200" cy="4572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B0F8378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啥呀</w:t>
            </w:r>
          </w:p>
          <w:p w14:paraId="2D3365B1" w14:textId="77777777" w:rsidR="00F82FB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：好长的鞭炮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爆竹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  <w:r>
              <w:rPr>
                <w:color w:val="797979"/>
                <w:highlight w:val="lightGray"/>
                <w:lang w:eastAsia="zh-CN"/>
              </w:rPr>
              <w:t>链，铺了很久</w:t>
            </w:r>
          </w:p>
        </w:tc>
      </w:tr>
    </w:tbl>
    <w:p w14:paraId="175268DF" w14:textId="77777777" w:rsidR="00F82FB2" w:rsidRDefault="00F82FB2">
      <w:pPr>
        <w:rPr>
          <w:lang w:eastAsia="zh-CN"/>
        </w:rPr>
      </w:pPr>
    </w:p>
    <w:p w14:paraId="4F8DDF85" w14:textId="77777777" w:rsidR="00F82FB2" w:rsidRDefault="00000000">
      <w:pPr>
        <w:jc w:val="center"/>
      </w:pPr>
      <w:r>
        <w:t>"</w:t>
      </w:r>
      <w:proofErr w:type="spellStart"/>
      <w:r>
        <w:t>荔芝</w:t>
      </w:r>
      <w:proofErr w:type="spellEnd"/>
      <w:r>
        <w:t xml:space="preserve">" </w:t>
      </w:r>
      <w:proofErr w:type="spellStart"/>
      <w:r>
        <w:t>撤回了一条消息</w:t>
      </w:r>
      <w:proofErr w:type="spellEnd"/>
    </w:p>
    <w:p w14:paraId="10C4C71D" w14:textId="77777777" w:rsidR="00F82FB2" w:rsidRDefault="00000000">
      <w:pPr>
        <w:jc w:val="center"/>
      </w:pPr>
      <w:r>
        <w:t>2024-02-18 11:00:54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1CDD46D" w14:textId="77777777">
        <w:tc>
          <w:tcPr>
            <w:tcW w:w="720" w:type="dxa"/>
          </w:tcPr>
          <w:p w14:paraId="6817562F" w14:textId="77777777" w:rsidR="00F82FB2" w:rsidRDefault="00000000">
            <w:r>
              <w:rPr>
                <w:noProof/>
              </w:rPr>
              <w:drawing>
                <wp:inline distT="0" distB="0" distL="0" distR="0" wp14:anchorId="698915BC" wp14:editId="4B13C987">
                  <wp:extent cx="457200" cy="45720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252412F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说我</w:t>
            </w:r>
            <w:r>
              <w:rPr>
                <w:lang w:eastAsia="zh-CN"/>
              </w:rPr>
              <w:t>?</w:t>
            </w:r>
          </w:p>
          <w:p w14:paraId="089B8870" w14:textId="77777777" w:rsidR="00F82FB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：就跟这个挺符合的啦</w:t>
            </w:r>
          </w:p>
        </w:tc>
      </w:tr>
    </w:tbl>
    <w:p w14:paraId="605B4C16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7302589" w14:textId="77777777">
        <w:trPr>
          <w:jc w:val="right"/>
        </w:trPr>
        <w:tc>
          <w:tcPr>
            <w:tcW w:w="4320" w:type="dxa"/>
            <w:vAlign w:val="center"/>
          </w:tcPr>
          <w:p w14:paraId="2982D6D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新年第一天开工公司放鞭炮</w:t>
            </w:r>
          </w:p>
          <w:p w14:paraId="1B77B5D8" w14:textId="77777777" w:rsidR="00F82FB2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荔枝爱睡觉：啥呀</w:t>
            </w:r>
            <w:proofErr w:type="spellEnd"/>
          </w:p>
        </w:tc>
        <w:tc>
          <w:tcPr>
            <w:tcW w:w="720" w:type="dxa"/>
          </w:tcPr>
          <w:p w14:paraId="5A87CF7F" w14:textId="77777777" w:rsidR="00F82FB2" w:rsidRDefault="00000000">
            <w:r>
              <w:rPr>
                <w:noProof/>
              </w:rPr>
              <w:drawing>
                <wp:inline distT="0" distB="0" distL="0" distR="0" wp14:anchorId="51272006" wp14:editId="65047A2B">
                  <wp:extent cx="457200" cy="4572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CCFE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D078E8F" w14:textId="77777777">
        <w:trPr>
          <w:jc w:val="right"/>
        </w:trPr>
        <w:tc>
          <w:tcPr>
            <w:tcW w:w="4320" w:type="dxa"/>
            <w:vAlign w:val="center"/>
          </w:tcPr>
          <w:p w14:paraId="5561010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那还有别人吗？</w:t>
            </w:r>
          </w:p>
          <w:p w14:paraId="05703173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lastRenderedPageBreak/>
              <w:t>荔枝爱睡觉：说我</w:t>
            </w:r>
            <w:r>
              <w:rPr>
                <w:color w:val="797979"/>
                <w:highlight w:val="lightGray"/>
                <w:lang w:eastAsia="zh-CN"/>
              </w:rPr>
              <w:t>?</w:t>
            </w:r>
          </w:p>
        </w:tc>
        <w:tc>
          <w:tcPr>
            <w:tcW w:w="720" w:type="dxa"/>
          </w:tcPr>
          <w:p w14:paraId="3C25B117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77CFA45A" wp14:editId="73E0FDA3">
                  <wp:extent cx="457200" cy="4572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4B73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436E7FF" w14:textId="77777777">
        <w:tc>
          <w:tcPr>
            <w:tcW w:w="720" w:type="dxa"/>
          </w:tcPr>
          <w:p w14:paraId="482502A8" w14:textId="77777777" w:rsidR="00F82FB2" w:rsidRDefault="00000000">
            <w:r>
              <w:rPr>
                <w:noProof/>
              </w:rPr>
              <w:drawing>
                <wp:inline distT="0" distB="0" distL="0" distR="0" wp14:anchorId="196F5A9E" wp14:editId="5FF41160">
                  <wp:extent cx="457200" cy="4572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EE3CCDC" w14:textId="77777777" w:rsidR="00F82FB2" w:rsidRDefault="00000000">
            <w:r>
              <w:t>哈哈哈哈哈哈哈</w:t>
            </w:r>
          </w:p>
        </w:tc>
      </w:tr>
    </w:tbl>
    <w:p w14:paraId="196ECD7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19926BC" w14:textId="77777777">
        <w:trPr>
          <w:jc w:val="right"/>
        </w:trPr>
        <w:tc>
          <w:tcPr>
            <w:tcW w:w="4320" w:type="dxa"/>
            <w:vAlign w:val="center"/>
          </w:tcPr>
          <w:p w14:paraId="4ACD586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以为你看不见这句话的引用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翻白眼</w:t>
            </w:r>
            <w:r>
              <w:rPr>
                <w:lang w:eastAsia="zh-CN"/>
              </w:rPr>
              <w:t>]</w:t>
            </w:r>
          </w:p>
          <w:p w14:paraId="42C518CC" w14:textId="77777777" w:rsidR="00F82FB2" w:rsidRDefault="00000000">
            <w:pPr>
              <w:jc w:val="right"/>
            </w:pPr>
            <w:proofErr w:type="spellStart"/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：就跟这个挺符合的啦</w:t>
            </w:r>
            <w:proofErr w:type="spellEnd"/>
          </w:p>
        </w:tc>
        <w:tc>
          <w:tcPr>
            <w:tcW w:w="720" w:type="dxa"/>
          </w:tcPr>
          <w:p w14:paraId="1E55187D" w14:textId="77777777" w:rsidR="00F82FB2" w:rsidRDefault="00000000">
            <w:r>
              <w:rPr>
                <w:noProof/>
              </w:rPr>
              <w:drawing>
                <wp:inline distT="0" distB="0" distL="0" distR="0" wp14:anchorId="314B6FA2" wp14:editId="360678F0">
                  <wp:extent cx="457200" cy="4572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FE466" w14:textId="77777777" w:rsidR="00F82FB2" w:rsidRDefault="00F82FB2"/>
    <w:p w14:paraId="7E99D852" w14:textId="77777777" w:rsidR="00F82FB2" w:rsidRDefault="00000000">
      <w:pPr>
        <w:jc w:val="center"/>
      </w:pPr>
      <w:r>
        <w:t>2024-02-18 12:39:31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136E32A" w14:textId="77777777">
        <w:tc>
          <w:tcPr>
            <w:tcW w:w="720" w:type="dxa"/>
          </w:tcPr>
          <w:p w14:paraId="6F0CB5A0" w14:textId="77777777" w:rsidR="00F82FB2" w:rsidRDefault="00000000">
            <w:r>
              <w:rPr>
                <w:noProof/>
              </w:rPr>
              <w:drawing>
                <wp:inline distT="0" distB="0" distL="0" distR="0" wp14:anchorId="315A55EC" wp14:editId="719F0431">
                  <wp:extent cx="457200" cy="4572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A0B46F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这不是说你那个女孩子的咯</w:t>
            </w:r>
          </w:p>
        </w:tc>
      </w:tr>
    </w:tbl>
    <w:p w14:paraId="01B577C3" w14:textId="77777777" w:rsidR="00F82FB2" w:rsidRDefault="00F82FB2">
      <w:pPr>
        <w:rPr>
          <w:lang w:eastAsia="zh-CN"/>
        </w:rPr>
      </w:pPr>
    </w:p>
    <w:p w14:paraId="29C01B7B" w14:textId="77777777" w:rsidR="00F82FB2" w:rsidRDefault="00000000">
      <w:pPr>
        <w:jc w:val="center"/>
      </w:pPr>
      <w:r>
        <w:t>2024-02-18 13:14:24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3C14070" w14:textId="77777777">
        <w:trPr>
          <w:jc w:val="right"/>
        </w:trPr>
        <w:tc>
          <w:tcPr>
            <w:tcW w:w="4320" w:type="dxa"/>
            <w:vAlign w:val="center"/>
          </w:tcPr>
          <w:p w14:paraId="49EAF48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她现在什么样我不知道</w:t>
            </w:r>
            <w:r>
              <w:rPr>
                <w:lang w:eastAsia="zh-CN"/>
              </w:rPr>
              <w:t>🤷‍♂️</w:t>
            </w:r>
          </w:p>
        </w:tc>
        <w:tc>
          <w:tcPr>
            <w:tcW w:w="720" w:type="dxa"/>
          </w:tcPr>
          <w:p w14:paraId="55B3F4C0" w14:textId="77777777" w:rsidR="00F82FB2" w:rsidRDefault="00000000">
            <w:r>
              <w:rPr>
                <w:noProof/>
              </w:rPr>
              <w:drawing>
                <wp:inline distT="0" distB="0" distL="0" distR="0" wp14:anchorId="7C70B43F" wp14:editId="0ABFDD2F">
                  <wp:extent cx="457200" cy="4572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D20EF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34AE87A" w14:textId="77777777">
        <w:tc>
          <w:tcPr>
            <w:tcW w:w="720" w:type="dxa"/>
          </w:tcPr>
          <w:p w14:paraId="3094BA07" w14:textId="77777777" w:rsidR="00F82FB2" w:rsidRDefault="00000000">
            <w:r>
              <w:rPr>
                <w:noProof/>
              </w:rPr>
              <w:drawing>
                <wp:inline distT="0" distB="0" distL="0" distR="0" wp14:anchorId="7D951722" wp14:editId="5BA562FE">
                  <wp:extent cx="457200" cy="4572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4B15D08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你过年的时候不才见的吗</w:t>
            </w:r>
          </w:p>
        </w:tc>
      </w:tr>
    </w:tbl>
    <w:p w14:paraId="5BC571BA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4DEFAE2" w14:textId="77777777">
        <w:trPr>
          <w:jc w:val="right"/>
        </w:trPr>
        <w:tc>
          <w:tcPr>
            <w:tcW w:w="4320" w:type="dxa"/>
            <w:vAlign w:val="center"/>
          </w:tcPr>
          <w:p w14:paraId="40A8CB8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见了就能知道啥的吗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抠鼻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693F306" w14:textId="77777777" w:rsidR="00F82FB2" w:rsidRDefault="00000000">
            <w:r>
              <w:rPr>
                <w:noProof/>
              </w:rPr>
              <w:drawing>
                <wp:inline distT="0" distB="0" distL="0" distR="0" wp14:anchorId="72D39CFC" wp14:editId="3B3A7345">
                  <wp:extent cx="457200" cy="4572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4B717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F93C328" w14:textId="77777777">
        <w:trPr>
          <w:jc w:val="right"/>
        </w:trPr>
        <w:tc>
          <w:tcPr>
            <w:tcW w:w="4320" w:type="dxa"/>
            <w:vAlign w:val="center"/>
          </w:tcPr>
          <w:p w14:paraId="6E4BBE82" w14:textId="77777777" w:rsidR="00F82FB2" w:rsidRDefault="00000000">
            <w:pPr>
              <w:jc w:val="right"/>
            </w:pPr>
            <w:r>
              <w:t>叫我去她家我又没去</w:t>
            </w:r>
          </w:p>
        </w:tc>
        <w:tc>
          <w:tcPr>
            <w:tcW w:w="720" w:type="dxa"/>
          </w:tcPr>
          <w:p w14:paraId="6AD885D9" w14:textId="77777777" w:rsidR="00F82FB2" w:rsidRDefault="00000000">
            <w:r>
              <w:rPr>
                <w:noProof/>
              </w:rPr>
              <w:drawing>
                <wp:inline distT="0" distB="0" distL="0" distR="0" wp14:anchorId="4C65047E" wp14:editId="5A6A3B3A">
                  <wp:extent cx="457200" cy="4572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B2899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DBBFA42" w14:textId="77777777">
        <w:tc>
          <w:tcPr>
            <w:tcW w:w="720" w:type="dxa"/>
          </w:tcPr>
          <w:p w14:paraId="0655E25E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86EF7AA" wp14:editId="141FF533">
                  <wp:extent cx="457200" cy="4572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7D9E892" w14:textId="77777777" w:rsidR="00F82FB2" w:rsidRDefault="00000000">
            <w:r>
              <w:t>长啥样不能看出来吗</w:t>
            </w:r>
          </w:p>
        </w:tc>
      </w:tr>
    </w:tbl>
    <w:p w14:paraId="5F7CB24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4A0D9D9" w14:textId="77777777">
        <w:trPr>
          <w:jc w:val="right"/>
        </w:trPr>
        <w:tc>
          <w:tcPr>
            <w:tcW w:w="4320" w:type="dxa"/>
            <w:vAlign w:val="center"/>
          </w:tcPr>
          <w:p w14:paraId="4DD05B2F" w14:textId="77777777" w:rsidR="00F82FB2" w:rsidRDefault="00000000">
            <w:pPr>
              <w:jc w:val="right"/>
            </w:pPr>
            <w:r>
              <w:t>就没说几句话</w:t>
            </w:r>
          </w:p>
        </w:tc>
        <w:tc>
          <w:tcPr>
            <w:tcW w:w="720" w:type="dxa"/>
          </w:tcPr>
          <w:p w14:paraId="4D46EA8C" w14:textId="77777777" w:rsidR="00F82FB2" w:rsidRDefault="00000000">
            <w:r>
              <w:rPr>
                <w:noProof/>
              </w:rPr>
              <w:drawing>
                <wp:inline distT="0" distB="0" distL="0" distR="0" wp14:anchorId="290E6119" wp14:editId="27AFBF12">
                  <wp:extent cx="457200" cy="4572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21D4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C48F155" w14:textId="77777777">
        <w:tc>
          <w:tcPr>
            <w:tcW w:w="720" w:type="dxa"/>
          </w:tcPr>
          <w:p w14:paraId="2CB9A5D3" w14:textId="77777777" w:rsidR="00F82FB2" w:rsidRDefault="00000000">
            <w:r>
              <w:rPr>
                <w:noProof/>
              </w:rPr>
              <w:drawing>
                <wp:inline distT="0" distB="0" distL="0" distR="0" wp14:anchorId="1C41D7DA" wp14:editId="25029685">
                  <wp:extent cx="457200" cy="4572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91B6D9C" w14:textId="77777777" w:rsidR="00F82FB2" w:rsidRDefault="00000000">
            <w:r>
              <w:t>【表情包】</w:t>
            </w:r>
          </w:p>
        </w:tc>
      </w:tr>
    </w:tbl>
    <w:p w14:paraId="755F26C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B6867F0" w14:textId="77777777">
        <w:trPr>
          <w:jc w:val="right"/>
        </w:trPr>
        <w:tc>
          <w:tcPr>
            <w:tcW w:w="4320" w:type="dxa"/>
            <w:vAlign w:val="center"/>
          </w:tcPr>
          <w:p w14:paraId="5E5FF63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能啊，其他的就不知道有没有变嘛</w:t>
            </w:r>
          </w:p>
          <w:p w14:paraId="227565F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荔枝爱睡觉：长啥样不能看出来吗</w:t>
            </w:r>
          </w:p>
        </w:tc>
        <w:tc>
          <w:tcPr>
            <w:tcW w:w="720" w:type="dxa"/>
          </w:tcPr>
          <w:p w14:paraId="0CD46662" w14:textId="77777777" w:rsidR="00F82FB2" w:rsidRDefault="00000000">
            <w:r>
              <w:rPr>
                <w:noProof/>
              </w:rPr>
              <w:drawing>
                <wp:inline distT="0" distB="0" distL="0" distR="0" wp14:anchorId="6F553B5D" wp14:editId="33D350D4">
                  <wp:extent cx="457200" cy="45720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682DB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9F3E8E2" w14:textId="77777777">
        <w:tc>
          <w:tcPr>
            <w:tcW w:w="720" w:type="dxa"/>
          </w:tcPr>
          <w:p w14:paraId="5AAEA2EA" w14:textId="77777777" w:rsidR="00F82FB2" w:rsidRDefault="00000000">
            <w:r>
              <w:rPr>
                <w:noProof/>
              </w:rPr>
              <w:drawing>
                <wp:inline distT="0" distB="0" distL="0" distR="0" wp14:anchorId="4CD09A2D" wp14:editId="79B77CEC">
                  <wp:extent cx="457200" cy="4572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8ACD853" w14:textId="77777777" w:rsidR="00F82FB2" w:rsidRDefault="00000000">
            <w:r>
              <w:t>【表情包】</w:t>
            </w:r>
          </w:p>
        </w:tc>
      </w:tr>
    </w:tbl>
    <w:p w14:paraId="3D39DBFA" w14:textId="77777777" w:rsidR="00F82FB2" w:rsidRDefault="00F82FB2"/>
    <w:p w14:paraId="6FB8D04C" w14:textId="77777777" w:rsidR="00F82FB2" w:rsidRDefault="00000000">
      <w:pPr>
        <w:jc w:val="center"/>
      </w:pPr>
      <w:r>
        <w:t>2024-02-18 13:22:42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3B74835" w14:textId="77777777">
        <w:trPr>
          <w:jc w:val="right"/>
        </w:trPr>
        <w:tc>
          <w:tcPr>
            <w:tcW w:w="4320" w:type="dxa"/>
            <w:vAlign w:val="center"/>
          </w:tcPr>
          <w:p w14:paraId="201BE29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现在又不关注她这些</w:t>
            </w:r>
            <w:r>
              <w:rPr>
                <w:lang w:eastAsia="zh-CN"/>
              </w:rPr>
              <w:t>•ᴗ•💧</w:t>
            </w:r>
          </w:p>
        </w:tc>
        <w:tc>
          <w:tcPr>
            <w:tcW w:w="720" w:type="dxa"/>
          </w:tcPr>
          <w:p w14:paraId="68D0220D" w14:textId="77777777" w:rsidR="00F82FB2" w:rsidRDefault="00000000">
            <w:r>
              <w:rPr>
                <w:noProof/>
              </w:rPr>
              <w:drawing>
                <wp:inline distT="0" distB="0" distL="0" distR="0" wp14:anchorId="0F405C01" wp14:editId="331645FD">
                  <wp:extent cx="457200" cy="4572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D9EA" w14:textId="77777777" w:rsidR="00F82FB2" w:rsidRDefault="00F82FB2"/>
    <w:p w14:paraId="0709DCD9" w14:textId="77777777" w:rsidR="00F82FB2" w:rsidRDefault="00000000">
      <w:pPr>
        <w:jc w:val="center"/>
      </w:pPr>
      <w:r>
        <w:t>2024-02-18 14:40:25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C049517" w14:textId="77777777">
        <w:tc>
          <w:tcPr>
            <w:tcW w:w="720" w:type="dxa"/>
          </w:tcPr>
          <w:p w14:paraId="206A279B" w14:textId="77777777" w:rsidR="00F82FB2" w:rsidRDefault="00000000">
            <w:r>
              <w:rPr>
                <w:noProof/>
              </w:rPr>
              <w:drawing>
                <wp:inline distT="0" distB="0" distL="0" distR="0" wp14:anchorId="7887DA84" wp14:editId="0ED6F178">
                  <wp:extent cx="457200" cy="4572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37E36AF" w14:textId="77777777" w:rsidR="00F82FB2" w:rsidRDefault="00000000">
            <w:r>
              <w:t>哈哈哈哈哈</w:t>
            </w:r>
          </w:p>
        </w:tc>
      </w:tr>
    </w:tbl>
    <w:p w14:paraId="16D87211" w14:textId="77777777" w:rsidR="00F82FB2" w:rsidRDefault="00F82FB2"/>
    <w:p w14:paraId="089CC06F" w14:textId="77777777" w:rsidR="00F82FB2" w:rsidRDefault="00000000">
      <w:pPr>
        <w:jc w:val="center"/>
      </w:pPr>
      <w:r>
        <w:t>2024-02-18 15:41:20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90B4180" w14:textId="77777777">
        <w:trPr>
          <w:jc w:val="right"/>
        </w:trPr>
        <w:tc>
          <w:tcPr>
            <w:tcW w:w="4320" w:type="dxa"/>
            <w:vAlign w:val="center"/>
          </w:tcPr>
          <w:p w14:paraId="008F1607" w14:textId="77777777" w:rsidR="00F82FB2" w:rsidRDefault="00000000">
            <w:pPr>
              <w:jc w:val="right"/>
            </w:pPr>
            <w:r>
              <w:t>哈哈哈哈哈</w:t>
            </w:r>
          </w:p>
        </w:tc>
        <w:tc>
          <w:tcPr>
            <w:tcW w:w="720" w:type="dxa"/>
          </w:tcPr>
          <w:p w14:paraId="0C4CCAC3" w14:textId="77777777" w:rsidR="00F82FB2" w:rsidRDefault="00000000">
            <w:r>
              <w:rPr>
                <w:noProof/>
              </w:rPr>
              <w:drawing>
                <wp:inline distT="0" distB="0" distL="0" distR="0" wp14:anchorId="66FA3147" wp14:editId="274162D6">
                  <wp:extent cx="457200" cy="4572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DCCCB7" w14:textId="77777777" w:rsidR="00F82FB2" w:rsidRDefault="00F82FB2"/>
    <w:p w14:paraId="14A6586F" w14:textId="77777777" w:rsidR="00F82FB2" w:rsidRDefault="00000000">
      <w:pPr>
        <w:jc w:val="center"/>
      </w:pPr>
      <w:r>
        <w:t>2024-02-23 22:00:58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879DC6F" w14:textId="77777777">
        <w:trPr>
          <w:jc w:val="right"/>
        </w:trPr>
        <w:tc>
          <w:tcPr>
            <w:tcW w:w="4320" w:type="dxa"/>
            <w:vAlign w:val="center"/>
          </w:tcPr>
          <w:p w14:paraId="4C9B4688" w14:textId="77777777" w:rsidR="00F82FB2" w:rsidRDefault="00000000">
            <w:pPr>
              <w:jc w:val="right"/>
            </w:pPr>
            <w:r>
              <w:t>大晚上出差</w:t>
            </w:r>
          </w:p>
        </w:tc>
        <w:tc>
          <w:tcPr>
            <w:tcW w:w="720" w:type="dxa"/>
          </w:tcPr>
          <w:p w14:paraId="7BEDAFB0" w14:textId="77777777" w:rsidR="00F82FB2" w:rsidRDefault="00000000">
            <w:r>
              <w:rPr>
                <w:noProof/>
              </w:rPr>
              <w:drawing>
                <wp:inline distT="0" distB="0" distL="0" distR="0" wp14:anchorId="127970C1" wp14:editId="57E75AC1">
                  <wp:extent cx="457200" cy="4572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A84F0" w14:textId="77777777" w:rsidR="00F82FB2" w:rsidRDefault="00F82FB2"/>
    <w:p w14:paraId="7C9AB344" w14:textId="77777777" w:rsidR="00F82FB2" w:rsidRDefault="00000000">
      <w:pPr>
        <w:jc w:val="center"/>
      </w:pPr>
      <w:r>
        <w:t>2024-02-23 23:17:49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A422C8D" w14:textId="77777777">
        <w:tc>
          <w:tcPr>
            <w:tcW w:w="720" w:type="dxa"/>
          </w:tcPr>
          <w:p w14:paraId="55DC2DDD" w14:textId="77777777" w:rsidR="00F82FB2" w:rsidRDefault="00000000">
            <w:r>
              <w:rPr>
                <w:noProof/>
              </w:rPr>
              <w:drawing>
                <wp:inline distT="0" distB="0" distL="0" distR="0" wp14:anchorId="61917242" wp14:editId="23D92725">
                  <wp:extent cx="457200" cy="4572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D8625B" w14:textId="77777777" w:rsidR="00F82FB2" w:rsidRDefault="00000000">
            <w:r>
              <w:t>没有了</w:t>
            </w:r>
          </w:p>
        </w:tc>
      </w:tr>
    </w:tbl>
    <w:p w14:paraId="37B401D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2D2AC1C" w14:textId="77777777">
        <w:tc>
          <w:tcPr>
            <w:tcW w:w="720" w:type="dxa"/>
          </w:tcPr>
          <w:p w14:paraId="0FB7DFDD" w14:textId="77777777" w:rsidR="00F82FB2" w:rsidRDefault="00000000">
            <w:r>
              <w:rPr>
                <w:noProof/>
              </w:rPr>
              <w:drawing>
                <wp:inline distT="0" distB="0" distL="0" distR="0" wp14:anchorId="5CBF6FC3" wp14:editId="372F63F5">
                  <wp:extent cx="457200" cy="4572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13E8B2" w14:textId="77777777" w:rsidR="00F82FB2" w:rsidRDefault="00000000">
            <w:r>
              <w:t>只是晚上才发</w:t>
            </w:r>
          </w:p>
        </w:tc>
      </w:tr>
    </w:tbl>
    <w:p w14:paraId="272197E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5C2A6A5" w14:textId="77777777">
        <w:tc>
          <w:tcPr>
            <w:tcW w:w="720" w:type="dxa"/>
          </w:tcPr>
          <w:p w14:paraId="4ECD1158" w14:textId="77777777" w:rsidR="00F82FB2" w:rsidRDefault="00000000">
            <w:r>
              <w:rPr>
                <w:noProof/>
              </w:rPr>
              <w:drawing>
                <wp:inline distT="0" distB="0" distL="0" distR="0" wp14:anchorId="301A78DC" wp14:editId="029B5503">
                  <wp:extent cx="457200" cy="4572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C1F3F0D" w14:textId="77777777" w:rsidR="00F82FB2" w:rsidRDefault="00000000">
            <w:r>
              <w:t>哈哈哈</w:t>
            </w:r>
          </w:p>
        </w:tc>
      </w:tr>
    </w:tbl>
    <w:p w14:paraId="577FE85F" w14:textId="77777777" w:rsidR="00F82FB2" w:rsidRDefault="00F82FB2"/>
    <w:p w14:paraId="61027BF2" w14:textId="77777777" w:rsidR="00F82FB2" w:rsidRDefault="00000000">
      <w:pPr>
        <w:jc w:val="center"/>
      </w:pPr>
      <w:r>
        <w:t>2024-02-23 23:47:39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7DD2374" w14:textId="77777777">
        <w:trPr>
          <w:jc w:val="right"/>
        </w:trPr>
        <w:tc>
          <w:tcPr>
            <w:tcW w:w="4320" w:type="dxa"/>
            <w:vAlign w:val="center"/>
          </w:tcPr>
          <w:p w14:paraId="3759E149" w14:textId="77777777" w:rsidR="00F82FB2" w:rsidRDefault="00000000">
            <w:pPr>
              <w:jc w:val="right"/>
            </w:pPr>
            <w:r>
              <w:t>嗯以前没见过你出差</w:t>
            </w:r>
          </w:p>
        </w:tc>
        <w:tc>
          <w:tcPr>
            <w:tcW w:w="720" w:type="dxa"/>
          </w:tcPr>
          <w:p w14:paraId="0E24765A" w14:textId="77777777" w:rsidR="00F82FB2" w:rsidRDefault="00000000">
            <w:r>
              <w:rPr>
                <w:noProof/>
              </w:rPr>
              <w:drawing>
                <wp:inline distT="0" distB="0" distL="0" distR="0" wp14:anchorId="1C18F356" wp14:editId="043BFA46">
                  <wp:extent cx="457200" cy="4572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A5DAE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AC49D2B" w14:textId="77777777">
        <w:trPr>
          <w:jc w:val="right"/>
        </w:trPr>
        <w:tc>
          <w:tcPr>
            <w:tcW w:w="4320" w:type="dxa"/>
            <w:vAlign w:val="center"/>
          </w:tcPr>
          <w:p w14:paraId="1ACCA25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我也晚上才刷朋友圈</w:t>
            </w:r>
          </w:p>
          <w:p w14:paraId="377DDC0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荔枝爱睡觉：只是晚上才发</w:t>
            </w:r>
          </w:p>
        </w:tc>
        <w:tc>
          <w:tcPr>
            <w:tcW w:w="720" w:type="dxa"/>
          </w:tcPr>
          <w:p w14:paraId="726F8169" w14:textId="77777777" w:rsidR="00F82FB2" w:rsidRDefault="00000000">
            <w:r>
              <w:rPr>
                <w:noProof/>
              </w:rPr>
              <w:drawing>
                <wp:inline distT="0" distB="0" distL="0" distR="0" wp14:anchorId="0BFCF340" wp14:editId="020C8AFC">
                  <wp:extent cx="457200" cy="4572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CE568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CCBD795" w14:textId="77777777">
        <w:tc>
          <w:tcPr>
            <w:tcW w:w="720" w:type="dxa"/>
          </w:tcPr>
          <w:p w14:paraId="3DDB80EB" w14:textId="77777777" w:rsidR="00F82FB2" w:rsidRDefault="00000000">
            <w:r>
              <w:rPr>
                <w:noProof/>
              </w:rPr>
              <w:drawing>
                <wp:inline distT="0" distB="0" distL="0" distR="0" wp14:anchorId="363CA9E2" wp14:editId="504E0FC1">
                  <wp:extent cx="457200" cy="4572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ED9076" w14:textId="77777777" w:rsidR="00F82FB2" w:rsidRDefault="00000000">
            <w:r>
              <w:t>会出差，只是没说</w:t>
            </w:r>
          </w:p>
        </w:tc>
      </w:tr>
    </w:tbl>
    <w:p w14:paraId="731A4B5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CAA2EAC" w14:textId="77777777">
        <w:tc>
          <w:tcPr>
            <w:tcW w:w="720" w:type="dxa"/>
          </w:tcPr>
          <w:p w14:paraId="52CA1FA0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5DBF48FC" wp14:editId="0E5FDEA4">
                  <wp:extent cx="457200" cy="4572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2C2C3F" w14:textId="77777777" w:rsidR="00F82FB2" w:rsidRDefault="00000000">
            <w:r>
              <w:t>哈哈哈哈</w:t>
            </w:r>
          </w:p>
        </w:tc>
      </w:tr>
    </w:tbl>
    <w:p w14:paraId="37CD68C2" w14:textId="77777777" w:rsidR="00F82FB2" w:rsidRDefault="00F82FB2"/>
    <w:p w14:paraId="5E38A002" w14:textId="77777777" w:rsidR="00F82FB2" w:rsidRDefault="00000000">
      <w:pPr>
        <w:jc w:val="center"/>
      </w:pPr>
      <w:r>
        <w:t>2024-02-23 23:53:26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722223B" w14:textId="77777777">
        <w:trPr>
          <w:jc w:val="right"/>
        </w:trPr>
        <w:tc>
          <w:tcPr>
            <w:tcW w:w="4320" w:type="dxa"/>
            <w:vAlign w:val="center"/>
          </w:tcPr>
          <w:p w14:paraId="3D5F5C25" w14:textId="77777777" w:rsidR="00F82FB2" w:rsidRDefault="00000000">
            <w:pPr>
              <w:jc w:val="right"/>
            </w:pPr>
            <w:r>
              <w:t>喔好呀</w:t>
            </w:r>
          </w:p>
        </w:tc>
        <w:tc>
          <w:tcPr>
            <w:tcW w:w="720" w:type="dxa"/>
          </w:tcPr>
          <w:p w14:paraId="0E5ED51B" w14:textId="77777777" w:rsidR="00F82FB2" w:rsidRDefault="00000000">
            <w:r>
              <w:rPr>
                <w:noProof/>
              </w:rPr>
              <w:drawing>
                <wp:inline distT="0" distB="0" distL="0" distR="0" wp14:anchorId="0EECED0F" wp14:editId="324F03C2">
                  <wp:extent cx="457200" cy="45720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881ED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023E8E4" w14:textId="77777777">
        <w:trPr>
          <w:jc w:val="right"/>
        </w:trPr>
        <w:tc>
          <w:tcPr>
            <w:tcW w:w="4320" w:type="dxa"/>
            <w:vAlign w:val="center"/>
          </w:tcPr>
          <w:p w14:paraId="38138C59" w14:textId="77777777" w:rsidR="00F82FB2" w:rsidRDefault="00000000">
            <w:pPr>
              <w:jc w:val="right"/>
            </w:pPr>
            <w:r>
              <w:t>一个人吗？</w:t>
            </w:r>
          </w:p>
        </w:tc>
        <w:tc>
          <w:tcPr>
            <w:tcW w:w="720" w:type="dxa"/>
          </w:tcPr>
          <w:p w14:paraId="60FC0A4C" w14:textId="77777777" w:rsidR="00F82FB2" w:rsidRDefault="00000000">
            <w:r>
              <w:rPr>
                <w:noProof/>
              </w:rPr>
              <w:drawing>
                <wp:inline distT="0" distB="0" distL="0" distR="0" wp14:anchorId="1C5002DE" wp14:editId="448ACCE0">
                  <wp:extent cx="457200" cy="4572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A4028" w14:textId="77777777" w:rsidR="00F82FB2" w:rsidRDefault="00F82FB2"/>
    <w:p w14:paraId="6A6C0363" w14:textId="77777777" w:rsidR="00F82FB2" w:rsidRDefault="00000000">
      <w:pPr>
        <w:jc w:val="center"/>
      </w:pPr>
      <w:r>
        <w:t>2024-02-24 00:08:37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C2934AE" w14:textId="77777777">
        <w:tc>
          <w:tcPr>
            <w:tcW w:w="720" w:type="dxa"/>
          </w:tcPr>
          <w:p w14:paraId="4CCAEA65" w14:textId="77777777" w:rsidR="00F82FB2" w:rsidRDefault="00000000">
            <w:r>
              <w:rPr>
                <w:noProof/>
              </w:rPr>
              <w:drawing>
                <wp:inline distT="0" distB="0" distL="0" distR="0" wp14:anchorId="1BE27921" wp14:editId="5A4DB2F7">
                  <wp:extent cx="457200" cy="4572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F8F0115" w14:textId="77777777" w:rsidR="00F82FB2" w:rsidRDefault="00000000">
            <w:r>
              <w:t>一般都会跟同事一起</w:t>
            </w:r>
            <w:r>
              <w:t xml:space="preserve"> </w:t>
            </w:r>
          </w:p>
        </w:tc>
      </w:tr>
    </w:tbl>
    <w:p w14:paraId="63D6DDF0" w14:textId="77777777" w:rsidR="00F82FB2" w:rsidRDefault="00F82FB2"/>
    <w:p w14:paraId="450D1B27" w14:textId="77777777" w:rsidR="00F82FB2" w:rsidRDefault="00000000">
      <w:pPr>
        <w:jc w:val="center"/>
      </w:pPr>
      <w:r>
        <w:t>2024-02-24 11:24:11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501E8C7" w14:textId="77777777">
        <w:trPr>
          <w:jc w:val="right"/>
        </w:trPr>
        <w:tc>
          <w:tcPr>
            <w:tcW w:w="4320" w:type="dxa"/>
            <w:vAlign w:val="center"/>
          </w:tcPr>
          <w:p w14:paraId="22D76E47" w14:textId="77777777" w:rsidR="00F82FB2" w:rsidRDefault="00000000">
            <w:pPr>
              <w:jc w:val="right"/>
            </w:pPr>
            <w:r>
              <w:t>可以</w:t>
            </w:r>
          </w:p>
        </w:tc>
        <w:tc>
          <w:tcPr>
            <w:tcW w:w="720" w:type="dxa"/>
          </w:tcPr>
          <w:p w14:paraId="3DAE5BBB" w14:textId="77777777" w:rsidR="00F82FB2" w:rsidRDefault="00000000">
            <w:r>
              <w:rPr>
                <w:noProof/>
              </w:rPr>
              <w:drawing>
                <wp:inline distT="0" distB="0" distL="0" distR="0" wp14:anchorId="71D78E9C" wp14:editId="7586F18D">
                  <wp:extent cx="457200" cy="4572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BFDF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7769AD4" w14:textId="77777777">
        <w:trPr>
          <w:jc w:val="right"/>
        </w:trPr>
        <w:tc>
          <w:tcPr>
            <w:tcW w:w="4320" w:type="dxa"/>
            <w:vAlign w:val="center"/>
          </w:tcPr>
          <w:p w14:paraId="1F5A1D16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5F1A853F" w14:textId="77777777" w:rsidR="00F82FB2" w:rsidRDefault="00000000">
            <w:r>
              <w:rPr>
                <w:noProof/>
              </w:rPr>
              <w:drawing>
                <wp:inline distT="0" distB="0" distL="0" distR="0" wp14:anchorId="54EDAA3A" wp14:editId="3CA86496">
                  <wp:extent cx="457200" cy="4572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E81CB" w14:textId="77777777" w:rsidR="00F82FB2" w:rsidRDefault="00F82FB2"/>
    <w:p w14:paraId="79662D39" w14:textId="77777777" w:rsidR="00F82FB2" w:rsidRDefault="00000000">
      <w:pPr>
        <w:jc w:val="center"/>
      </w:pPr>
      <w:r>
        <w:t>2024-02-24 22:55:59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E279552" w14:textId="77777777">
        <w:tc>
          <w:tcPr>
            <w:tcW w:w="720" w:type="dxa"/>
          </w:tcPr>
          <w:p w14:paraId="5FE1D3CC" w14:textId="77777777" w:rsidR="00F82FB2" w:rsidRDefault="00000000">
            <w:r>
              <w:rPr>
                <w:noProof/>
              </w:rPr>
              <w:drawing>
                <wp:inline distT="0" distB="0" distL="0" distR="0" wp14:anchorId="2327AF74" wp14:editId="4482AA44">
                  <wp:extent cx="457200" cy="4572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872F1E" w14:textId="77777777" w:rsidR="00F82FB2" w:rsidRDefault="00000000">
            <w:r>
              <w:t>今天出去玩了吗</w:t>
            </w:r>
          </w:p>
        </w:tc>
      </w:tr>
    </w:tbl>
    <w:p w14:paraId="2F985BB5" w14:textId="77777777" w:rsidR="00F82FB2" w:rsidRDefault="00F82FB2"/>
    <w:p w14:paraId="0302FE55" w14:textId="77777777" w:rsidR="00F82FB2" w:rsidRDefault="00000000">
      <w:pPr>
        <w:jc w:val="center"/>
      </w:pPr>
      <w:r>
        <w:t>2024-02-24 23:17:02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56451CB" w14:textId="77777777">
        <w:trPr>
          <w:jc w:val="right"/>
        </w:trPr>
        <w:tc>
          <w:tcPr>
            <w:tcW w:w="4320" w:type="dxa"/>
            <w:vAlign w:val="center"/>
          </w:tcPr>
          <w:p w14:paraId="24E3B29C" w14:textId="77777777" w:rsidR="00F82FB2" w:rsidRDefault="00000000">
            <w:pPr>
              <w:jc w:val="right"/>
            </w:pPr>
            <w:r>
              <w:lastRenderedPageBreak/>
              <w:t>有啊，有人约的她</w:t>
            </w:r>
          </w:p>
        </w:tc>
        <w:tc>
          <w:tcPr>
            <w:tcW w:w="720" w:type="dxa"/>
          </w:tcPr>
          <w:p w14:paraId="4E47D933" w14:textId="77777777" w:rsidR="00F82FB2" w:rsidRDefault="00000000">
            <w:r>
              <w:rPr>
                <w:noProof/>
              </w:rPr>
              <w:drawing>
                <wp:inline distT="0" distB="0" distL="0" distR="0" wp14:anchorId="63CAC439" wp14:editId="74D6B085">
                  <wp:extent cx="457200" cy="4572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2B18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45585B0" w14:textId="77777777">
        <w:trPr>
          <w:jc w:val="right"/>
        </w:trPr>
        <w:tc>
          <w:tcPr>
            <w:tcW w:w="4320" w:type="dxa"/>
            <w:vAlign w:val="center"/>
          </w:tcPr>
          <w:p w14:paraId="5081B7F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约去的爬山走福道看灯笼</w:t>
            </w:r>
            <w:r>
              <w:rPr>
                <w:lang w:eastAsia="zh-CN"/>
              </w:rPr>
              <w:t>🏮</w:t>
            </w:r>
          </w:p>
        </w:tc>
        <w:tc>
          <w:tcPr>
            <w:tcW w:w="720" w:type="dxa"/>
          </w:tcPr>
          <w:p w14:paraId="1B7BB82E" w14:textId="77777777" w:rsidR="00F82FB2" w:rsidRDefault="00000000">
            <w:r>
              <w:rPr>
                <w:noProof/>
              </w:rPr>
              <w:drawing>
                <wp:inline distT="0" distB="0" distL="0" distR="0" wp14:anchorId="6B3EDB25" wp14:editId="656A0BF5">
                  <wp:extent cx="457200" cy="4572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ADF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D6963CA" w14:textId="77777777">
        <w:tc>
          <w:tcPr>
            <w:tcW w:w="720" w:type="dxa"/>
          </w:tcPr>
          <w:p w14:paraId="057DC943" w14:textId="77777777" w:rsidR="00F82FB2" w:rsidRDefault="00000000">
            <w:r>
              <w:rPr>
                <w:noProof/>
              </w:rPr>
              <w:drawing>
                <wp:inline distT="0" distB="0" distL="0" distR="0" wp14:anchorId="3059970A" wp14:editId="780416B9">
                  <wp:extent cx="457200" cy="4572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9EB69A" w14:textId="77777777" w:rsidR="00F82FB2" w:rsidRDefault="00000000">
            <w:r>
              <w:t>?</w:t>
            </w:r>
          </w:p>
          <w:p w14:paraId="74D012AD" w14:textId="77777777" w:rsidR="00F82FB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：有啊，有人约的她</w:t>
            </w:r>
          </w:p>
        </w:tc>
      </w:tr>
    </w:tbl>
    <w:p w14:paraId="7F2640C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FDE6FB8" w14:textId="77777777">
        <w:trPr>
          <w:jc w:val="right"/>
        </w:trPr>
        <w:tc>
          <w:tcPr>
            <w:tcW w:w="4320" w:type="dxa"/>
            <w:vAlign w:val="center"/>
          </w:tcPr>
          <w:p w14:paraId="799010F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就别人约的去玩嘛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白眼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6E8E679" w14:textId="77777777" w:rsidR="00F82FB2" w:rsidRDefault="00000000">
            <w:r>
              <w:rPr>
                <w:noProof/>
              </w:rPr>
              <w:drawing>
                <wp:inline distT="0" distB="0" distL="0" distR="0" wp14:anchorId="4FE8AAF8" wp14:editId="2BF3DE5C">
                  <wp:extent cx="457200" cy="4572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0D5C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B4F1DD6" w14:textId="77777777">
        <w:tc>
          <w:tcPr>
            <w:tcW w:w="720" w:type="dxa"/>
          </w:tcPr>
          <w:p w14:paraId="3AC66818" w14:textId="77777777" w:rsidR="00F82FB2" w:rsidRDefault="00000000">
            <w:r>
              <w:rPr>
                <w:noProof/>
              </w:rPr>
              <w:drawing>
                <wp:inline distT="0" distB="0" distL="0" distR="0" wp14:anchorId="45A64956" wp14:editId="175840E3">
                  <wp:extent cx="457200" cy="4572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8944605" w14:textId="77777777" w:rsidR="00F82FB2" w:rsidRDefault="00000000">
            <w:r>
              <w:t>好呗</w:t>
            </w:r>
          </w:p>
        </w:tc>
      </w:tr>
    </w:tbl>
    <w:p w14:paraId="4538636C" w14:textId="77777777" w:rsidR="00F82FB2" w:rsidRDefault="00F82FB2"/>
    <w:p w14:paraId="1F4B076B" w14:textId="77777777" w:rsidR="00F82FB2" w:rsidRDefault="00000000">
      <w:pPr>
        <w:jc w:val="center"/>
      </w:pPr>
      <w:r>
        <w:t>2024-02-24 23:34:40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192C7D8" w14:textId="77777777">
        <w:trPr>
          <w:jc w:val="right"/>
        </w:trPr>
        <w:tc>
          <w:tcPr>
            <w:tcW w:w="4320" w:type="dxa"/>
            <w:vAlign w:val="center"/>
          </w:tcPr>
          <w:p w14:paraId="1C685DE7" w14:textId="77777777" w:rsidR="00F82FB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6AE72C13" w14:textId="77777777" w:rsidR="00F82FB2" w:rsidRDefault="00000000">
            <w:r>
              <w:rPr>
                <w:noProof/>
              </w:rPr>
              <w:drawing>
                <wp:inline distT="0" distB="0" distL="0" distR="0" wp14:anchorId="2FBDF35F" wp14:editId="252E521D">
                  <wp:extent cx="457200" cy="4572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097586" w14:textId="77777777" w:rsidR="00F82FB2" w:rsidRDefault="00F82FB2"/>
    <w:p w14:paraId="00EE572C" w14:textId="77777777" w:rsidR="00F82FB2" w:rsidRDefault="00000000">
      <w:pPr>
        <w:jc w:val="center"/>
      </w:pPr>
      <w:r>
        <w:t>2024-02-24 23:44:43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8B28AC4" w14:textId="77777777">
        <w:tc>
          <w:tcPr>
            <w:tcW w:w="720" w:type="dxa"/>
          </w:tcPr>
          <w:p w14:paraId="5292DD05" w14:textId="77777777" w:rsidR="00F82FB2" w:rsidRDefault="00000000">
            <w:r>
              <w:rPr>
                <w:noProof/>
              </w:rPr>
              <w:drawing>
                <wp:inline distT="0" distB="0" distL="0" distR="0" wp14:anchorId="7D10EAC3" wp14:editId="0D0B3EF1">
                  <wp:extent cx="457200" cy="4572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35DED5" w14:textId="77777777" w:rsidR="00F82FB2" w:rsidRDefault="00000000">
            <w:r>
              <w:t>怎么了</w:t>
            </w:r>
          </w:p>
        </w:tc>
      </w:tr>
    </w:tbl>
    <w:p w14:paraId="14823E93" w14:textId="77777777" w:rsidR="00F82FB2" w:rsidRDefault="00F82FB2"/>
    <w:p w14:paraId="63A737CF" w14:textId="77777777" w:rsidR="00F82FB2" w:rsidRDefault="00000000">
      <w:pPr>
        <w:jc w:val="center"/>
      </w:pPr>
      <w:r>
        <w:t>2024-02-24 23:55:18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9825F75" w14:textId="77777777">
        <w:trPr>
          <w:jc w:val="right"/>
        </w:trPr>
        <w:tc>
          <w:tcPr>
            <w:tcW w:w="4320" w:type="dxa"/>
            <w:vAlign w:val="center"/>
          </w:tcPr>
          <w:p w14:paraId="2114F910" w14:textId="77777777" w:rsidR="00F82FB2" w:rsidRDefault="00000000">
            <w:pPr>
              <w:jc w:val="right"/>
            </w:pPr>
            <w:r>
              <w:t>嗯</w:t>
            </w:r>
          </w:p>
        </w:tc>
        <w:tc>
          <w:tcPr>
            <w:tcW w:w="720" w:type="dxa"/>
          </w:tcPr>
          <w:p w14:paraId="3CA38DC4" w14:textId="77777777" w:rsidR="00F82FB2" w:rsidRDefault="00000000">
            <w:r>
              <w:rPr>
                <w:noProof/>
              </w:rPr>
              <w:drawing>
                <wp:inline distT="0" distB="0" distL="0" distR="0" wp14:anchorId="037A6006" wp14:editId="08C269B3">
                  <wp:extent cx="457200" cy="45720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501B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2C5332B" w14:textId="77777777">
        <w:trPr>
          <w:jc w:val="right"/>
        </w:trPr>
        <w:tc>
          <w:tcPr>
            <w:tcW w:w="4320" w:type="dxa"/>
            <w:vAlign w:val="center"/>
          </w:tcPr>
          <w:p w14:paraId="7470A1A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把你工作都给我弄了，那你会给我发工资吗？</w:t>
            </w:r>
          </w:p>
        </w:tc>
        <w:tc>
          <w:tcPr>
            <w:tcW w:w="720" w:type="dxa"/>
          </w:tcPr>
          <w:p w14:paraId="1FF55B88" w14:textId="77777777" w:rsidR="00F82FB2" w:rsidRDefault="00000000">
            <w:r>
              <w:rPr>
                <w:noProof/>
              </w:rPr>
              <w:drawing>
                <wp:inline distT="0" distB="0" distL="0" distR="0" wp14:anchorId="255DAF40" wp14:editId="1618FF12">
                  <wp:extent cx="457200" cy="4572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CC65" w14:textId="77777777" w:rsidR="00F82FB2" w:rsidRDefault="00F82FB2"/>
    <w:p w14:paraId="3DD5F504" w14:textId="77777777" w:rsidR="00F82FB2" w:rsidRDefault="00000000">
      <w:pPr>
        <w:jc w:val="center"/>
      </w:pPr>
      <w:r>
        <w:t>2024-02-25 00:31:00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EC3EE71" w14:textId="77777777">
        <w:tc>
          <w:tcPr>
            <w:tcW w:w="720" w:type="dxa"/>
          </w:tcPr>
          <w:p w14:paraId="54256861" w14:textId="77777777" w:rsidR="00F82FB2" w:rsidRDefault="00000000">
            <w:r>
              <w:rPr>
                <w:noProof/>
              </w:rPr>
              <w:drawing>
                <wp:inline distT="0" distB="0" distL="0" distR="0" wp14:anchorId="57FE20B1" wp14:editId="4B390742">
                  <wp:extent cx="457200" cy="4572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223E7C" w14:textId="77777777" w:rsidR="00F82FB2" w:rsidRDefault="00000000">
            <w:r>
              <w:t>不会</w:t>
            </w:r>
          </w:p>
        </w:tc>
      </w:tr>
    </w:tbl>
    <w:p w14:paraId="4D9F4542" w14:textId="77777777" w:rsidR="00F82FB2" w:rsidRDefault="00F82FB2"/>
    <w:p w14:paraId="7230D781" w14:textId="77777777" w:rsidR="00F82FB2" w:rsidRDefault="00000000">
      <w:pPr>
        <w:jc w:val="center"/>
      </w:pPr>
      <w:r>
        <w:t>2024-02-25 11:04:04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391A4F1" w14:textId="77777777">
        <w:trPr>
          <w:jc w:val="right"/>
        </w:trPr>
        <w:tc>
          <w:tcPr>
            <w:tcW w:w="4320" w:type="dxa"/>
            <w:vAlign w:val="center"/>
          </w:tcPr>
          <w:p w14:paraId="56C86A9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那是什么关系才不用发工资？</w:t>
            </w:r>
          </w:p>
        </w:tc>
        <w:tc>
          <w:tcPr>
            <w:tcW w:w="720" w:type="dxa"/>
          </w:tcPr>
          <w:p w14:paraId="61AE3770" w14:textId="77777777" w:rsidR="00F82FB2" w:rsidRDefault="00000000">
            <w:r>
              <w:rPr>
                <w:noProof/>
              </w:rPr>
              <w:drawing>
                <wp:inline distT="0" distB="0" distL="0" distR="0" wp14:anchorId="65D84A76" wp14:editId="35AD88C1">
                  <wp:extent cx="457200" cy="4572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1A8EA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B70EE56" w14:textId="77777777">
        <w:trPr>
          <w:jc w:val="right"/>
        </w:trPr>
        <w:tc>
          <w:tcPr>
            <w:tcW w:w="4320" w:type="dxa"/>
            <w:vAlign w:val="center"/>
          </w:tcPr>
          <w:p w14:paraId="6469DA1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男女朋友以上关系了吧</w:t>
            </w:r>
          </w:p>
        </w:tc>
        <w:tc>
          <w:tcPr>
            <w:tcW w:w="720" w:type="dxa"/>
          </w:tcPr>
          <w:p w14:paraId="4BE1AB2E" w14:textId="77777777" w:rsidR="00F82FB2" w:rsidRDefault="00000000">
            <w:r>
              <w:rPr>
                <w:noProof/>
              </w:rPr>
              <w:drawing>
                <wp:inline distT="0" distB="0" distL="0" distR="0" wp14:anchorId="5D641F91" wp14:editId="651BD424">
                  <wp:extent cx="457200" cy="4572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41EED" w14:textId="77777777" w:rsidR="00F82FB2" w:rsidRDefault="00F82FB2"/>
    <w:p w14:paraId="4FD34117" w14:textId="77777777" w:rsidR="00F82FB2" w:rsidRDefault="00000000">
      <w:pPr>
        <w:jc w:val="center"/>
      </w:pPr>
      <w:r>
        <w:t>2024-02-25 12:10:27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3DD27A9" w14:textId="77777777">
        <w:tc>
          <w:tcPr>
            <w:tcW w:w="720" w:type="dxa"/>
          </w:tcPr>
          <w:p w14:paraId="7674E4C5" w14:textId="77777777" w:rsidR="00F82FB2" w:rsidRDefault="00000000">
            <w:r>
              <w:rPr>
                <w:noProof/>
              </w:rPr>
              <w:drawing>
                <wp:inline distT="0" distB="0" distL="0" distR="0" wp14:anchorId="77A65A71" wp14:editId="43E89A6F">
                  <wp:extent cx="457200" cy="4572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795C76" w14:textId="77777777" w:rsidR="00F82FB2" w:rsidRDefault="00000000">
            <w:r>
              <w:t>【表情包】</w:t>
            </w:r>
          </w:p>
        </w:tc>
      </w:tr>
    </w:tbl>
    <w:p w14:paraId="46473D8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5D54C96" w14:textId="77777777">
        <w:tc>
          <w:tcPr>
            <w:tcW w:w="720" w:type="dxa"/>
          </w:tcPr>
          <w:p w14:paraId="36117582" w14:textId="77777777" w:rsidR="00F82FB2" w:rsidRDefault="00000000">
            <w:r>
              <w:rPr>
                <w:noProof/>
              </w:rPr>
              <w:drawing>
                <wp:inline distT="0" distB="0" distL="0" distR="0" wp14:anchorId="4D79780E" wp14:editId="47FF81DC">
                  <wp:extent cx="457200" cy="4572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6D5DEE8" w14:textId="77777777" w:rsidR="00F82FB2" w:rsidRDefault="00000000">
            <w:r>
              <w:t>【表情包】</w:t>
            </w:r>
          </w:p>
        </w:tc>
      </w:tr>
    </w:tbl>
    <w:p w14:paraId="42E7FC52" w14:textId="77777777" w:rsidR="00F82FB2" w:rsidRDefault="00F82FB2"/>
    <w:p w14:paraId="58C7A9DB" w14:textId="77777777" w:rsidR="00F82FB2" w:rsidRDefault="00000000">
      <w:pPr>
        <w:jc w:val="center"/>
      </w:pPr>
      <w:r>
        <w:t>2024-02-25 12:22:47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3085221" w14:textId="77777777">
        <w:trPr>
          <w:jc w:val="right"/>
        </w:trPr>
        <w:tc>
          <w:tcPr>
            <w:tcW w:w="4320" w:type="dxa"/>
            <w:vAlign w:val="center"/>
          </w:tcPr>
          <w:p w14:paraId="7ECC2F1D" w14:textId="77777777" w:rsidR="00F82FB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3025A76B" wp14:editId="2F948D30">
                  <wp:extent cx="1844168" cy="1828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d26ffd56e1df1dc33bf3c9b7c315e8f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A3875B3" w14:textId="77777777" w:rsidR="00F82FB2" w:rsidRDefault="00000000">
            <w:r>
              <w:rPr>
                <w:noProof/>
              </w:rPr>
              <w:drawing>
                <wp:inline distT="0" distB="0" distL="0" distR="0" wp14:anchorId="70F931B1" wp14:editId="22F4498A">
                  <wp:extent cx="457200" cy="4572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3B0C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9991BD" w14:textId="77777777">
        <w:trPr>
          <w:jc w:val="right"/>
        </w:trPr>
        <w:tc>
          <w:tcPr>
            <w:tcW w:w="4320" w:type="dxa"/>
            <w:vAlign w:val="center"/>
          </w:tcPr>
          <w:p w14:paraId="2CE2892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这是什么反应，哈哈哈</w:t>
            </w:r>
          </w:p>
        </w:tc>
        <w:tc>
          <w:tcPr>
            <w:tcW w:w="720" w:type="dxa"/>
          </w:tcPr>
          <w:p w14:paraId="09B39CF8" w14:textId="77777777" w:rsidR="00F82FB2" w:rsidRDefault="00000000">
            <w:r>
              <w:rPr>
                <w:noProof/>
              </w:rPr>
              <w:drawing>
                <wp:inline distT="0" distB="0" distL="0" distR="0" wp14:anchorId="10B5FEE3" wp14:editId="31001672">
                  <wp:extent cx="457200" cy="4572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8C99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BC31B9D" w14:textId="77777777">
        <w:trPr>
          <w:jc w:val="right"/>
        </w:trPr>
        <w:tc>
          <w:tcPr>
            <w:tcW w:w="4320" w:type="dxa"/>
            <w:vAlign w:val="center"/>
          </w:tcPr>
          <w:p w14:paraId="34DB7097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我是说人只会对归属自己的事情作付出</w:t>
            </w:r>
          </w:p>
        </w:tc>
        <w:tc>
          <w:tcPr>
            <w:tcW w:w="720" w:type="dxa"/>
          </w:tcPr>
          <w:p w14:paraId="617B218D" w14:textId="77777777" w:rsidR="00F82FB2" w:rsidRDefault="00000000">
            <w:r>
              <w:rPr>
                <w:noProof/>
              </w:rPr>
              <w:drawing>
                <wp:inline distT="0" distB="0" distL="0" distR="0" wp14:anchorId="6B69CDEE" wp14:editId="550E1E58">
                  <wp:extent cx="457200" cy="4572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74216" w14:textId="77777777" w:rsidR="00F82FB2" w:rsidRDefault="00F82FB2"/>
    <w:p w14:paraId="0C7EF6A0" w14:textId="77777777" w:rsidR="00F82FB2" w:rsidRDefault="00000000">
      <w:pPr>
        <w:jc w:val="center"/>
      </w:pPr>
      <w:r>
        <w:t>2024-02-25 12:29:39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821F351" w14:textId="77777777">
        <w:tc>
          <w:tcPr>
            <w:tcW w:w="720" w:type="dxa"/>
          </w:tcPr>
          <w:p w14:paraId="7DC8072D" w14:textId="77777777" w:rsidR="00F82FB2" w:rsidRDefault="00000000">
            <w:r>
              <w:rPr>
                <w:noProof/>
              </w:rPr>
              <w:drawing>
                <wp:inline distT="0" distB="0" distL="0" distR="0" wp14:anchorId="19AEEB9D" wp14:editId="6691B11C">
                  <wp:extent cx="457200" cy="4572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DC84C3E" w14:textId="77777777" w:rsidR="00F82FB2" w:rsidRDefault="00000000">
            <w:r>
              <w:t>不说话</w:t>
            </w:r>
          </w:p>
        </w:tc>
      </w:tr>
    </w:tbl>
    <w:p w14:paraId="1980299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8F028BE" w14:textId="77777777">
        <w:tc>
          <w:tcPr>
            <w:tcW w:w="720" w:type="dxa"/>
          </w:tcPr>
          <w:p w14:paraId="64C8646A" w14:textId="77777777" w:rsidR="00F82FB2" w:rsidRDefault="00000000">
            <w:r>
              <w:rPr>
                <w:noProof/>
              </w:rPr>
              <w:drawing>
                <wp:inline distT="0" distB="0" distL="0" distR="0" wp14:anchorId="7E447F85" wp14:editId="24DD174A">
                  <wp:extent cx="457200" cy="4572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6C1192F" w14:textId="77777777" w:rsidR="00F82FB2" w:rsidRDefault="00000000">
            <w:r>
              <w:t>哈哈哈哈</w:t>
            </w:r>
          </w:p>
        </w:tc>
      </w:tr>
    </w:tbl>
    <w:p w14:paraId="6057E6D9" w14:textId="77777777" w:rsidR="00F82FB2" w:rsidRDefault="00F82FB2"/>
    <w:p w14:paraId="27400D44" w14:textId="77777777" w:rsidR="00F82FB2" w:rsidRDefault="00000000">
      <w:pPr>
        <w:jc w:val="center"/>
      </w:pPr>
      <w:r>
        <w:t>2024-02-25 12:43:34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7C3832A" w14:textId="77777777">
        <w:trPr>
          <w:jc w:val="right"/>
        </w:trPr>
        <w:tc>
          <w:tcPr>
            <w:tcW w:w="4320" w:type="dxa"/>
            <w:vAlign w:val="center"/>
          </w:tcPr>
          <w:p w14:paraId="5F49BBE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嗯不说话就是默认认同</w:t>
            </w:r>
          </w:p>
        </w:tc>
        <w:tc>
          <w:tcPr>
            <w:tcW w:w="720" w:type="dxa"/>
          </w:tcPr>
          <w:p w14:paraId="2ABA4A5C" w14:textId="77777777" w:rsidR="00F82FB2" w:rsidRDefault="00000000">
            <w:r>
              <w:rPr>
                <w:noProof/>
              </w:rPr>
              <w:drawing>
                <wp:inline distT="0" distB="0" distL="0" distR="0" wp14:anchorId="50D34308" wp14:editId="53BF58E1">
                  <wp:extent cx="457200" cy="45720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BB0A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9DA8111" w14:textId="77777777">
        <w:trPr>
          <w:jc w:val="right"/>
        </w:trPr>
        <w:tc>
          <w:tcPr>
            <w:tcW w:w="4320" w:type="dxa"/>
            <w:vAlign w:val="center"/>
          </w:tcPr>
          <w:p w14:paraId="3404108B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1AFB683C" w14:textId="77777777" w:rsidR="00F82FB2" w:rsidRDefault="00000000">
            <w:r>
              <w:rPr>
                <w:noProof/>
              </w:rPr>
              <w:drawing>
                <wp:inline distT="0" distB="0" distL="0" distR="0" wp14:anchorId="6EC19ACF" wp14:editId="145CE6B2">
                  <wp:extent cx="457200" cy="4572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9636A8" w14:textId="77777777" w:rsidR="00F82FB2" w:rsidRDefault="00F82FB2"/>
    <w:p w14:paraId="33BB7777" w14:textId="77777777" w:rsidR="00F82FB2" w:rsidRDefault="00000000">
      <w:pPr>
        <w:jc w:val="center"/>
      </w:pPr>
      <w:r>
        <w:t>2024-02-25 16:40:21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ACCD113" w14:textId="77777777">
        <w:tc>
          <w:tcPr>
            <w:tcW w:w="720" w:type="dxa"/>
          </w:tcPr>
          <w:p w14:paraId="39E2DF0E" w14:textId="77777777" w:rsidR="00F82FB2" w:rsidRDefault="00000000">
            <w:r>
              <w:rPr>
                <w:noProof/>
              </w:rPr>
              <w:drawing>
                <wp:inline distT="0" distB="0" distL="0" distR="0" wp14:anchorId="4B0AF8EE" wp14:editId="7EFC9A20">
                  <wp:extent cx="457200" cy="4572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F93F939" w14:textId="77777777" w:rsidR="00F82FB2" w:rsidRDefault="00000000">
            <w:r>
              <w:t>没有</w:t>
            </w:r>
          </w:p>
        </w:tc>
      </w:tr>
    </w:tbl>
    <w:p w14:paraId="1E7DD026" w14:textId="77777777" w:rsidR="00F82FB2" w:rsidRDefault="00F82FB2"/>
    <w:p w14:paraId="5BA6FA39" w14:textId="77777777" w:rsidR="00F82FB2" w:rsidRDefault="00000000">
      <w:pPr>
        <w:jc w:val="center"/>
      </w:pPr>
      <w:r>
        <w:t>2024-02-27 22:48:52</w:t>
      </w:r>
    </w:p>
    <w:p w14:paraId="2FDA544B" w14:textId="77777777" w:rsidR="00F82FB2" w:rsidRDefault="00000000">
      <w:pPr>
        <w:jc w:val="center"/>
      </w:pPr>
      <w:r>
        <w:t>你撤回了一条消息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2CA0CD5" w14:textId="77777777">
        <w:trPr>
          <w:jc w:val="right"/>
        </w:trPr>
        <w:tc>
          <w:tcPr>
            <w:tcW w:w="4320" w:type="dxa"/>
            <w:vAlign w:val="center"/>
          </w:tcPr>
          <w:p w14:paraId="65E0973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你知道狗头萝莉？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疑问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414F363" w14:textId="77777777" w:rsidR="00F82FB2" w:rsidRDefault="00000000">
            <w:r>
              <w:rPr>
                <w:noProof/>
              </w:rPr>
              <w:drawing>
                <wp:inline distT="0" distB="0" distL="0" distR="0" wp14:anchorId="3BB1AB65" wp14:editId="2A091F94">
                  <wp:extent cx="457200" cy="4572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5B288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A475591" w14:textId="77777777">
        <w:tc>
          <w:tcPr>
            <w:tcW w:w="720" w:type="dxa"/>
          </w:tcPr>
          <w:p w14:paraId="502FE657" w14:textId="77777777" w:rsidR="00F82FB2" w:rsidRDefault="00000000">
            <w:r>
              <w:rPr>
                <w:noProof/>
              </w:rPr>
              <w:drawing>
                <wp:inline distT="0" distB="0" distL="0" distR="0" wp14:anchorId="3B0D3B18" wp14:editId="05A0E8C1">
                  <wp:extent cx="457200" cy="4572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A48320" w14:textId="77777777" w:rsidR="00F82FB2" w:rsidRDefault="00000000">
            <w:r>
              <w:t>不知道</w:t>
            </w:r>
          </w:p>
        </w:tc>
      </w:tr>
    </w:tbl>
    <w:p w14:paraId="5DAA6794" w14:textId="77777777" w:rsidR="00F82FB2" w:rsidRDefault="00F82FB2"/>
    <w:p w14:paraId="6D5472AD" w14:textId="77777777" w:rsidR="00F82FB2" w:rsidRDefault="00000000">
      <w:pPr>
        <w:jc w:val="center"/>
      </w:pPr>
      <w:r>
        <w:t>2024-02-27 23:05:34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F6CC0B4" w14:textId="77777777">
        <w:trPr>
          <w:jc w:val="right"/>
        </w:trPr>
        <w:tc>
          <w:tcPr>
            <w:tcW w:w="4320" w:type="dxa"/>
            <w:vAlign w:val="center"/>
          </w:tcPr>
          <w:p w14:paraId="5BC055DA" w14:textId="77777777" w:rsidR="00F82FB2" w:rsidRDefault="00000000">
            <w:pPr>
              <w:jc w:val="right"/>
            </w:pPr>
            <w:r>
              <w:t>今天出去逛看见她了</w:t>
            </w:r>
            <w:r>
              <w:t>(◕‿◕)✌️</w:t>
            </w:r>
          </w:p>
        </w:tc>
        <w:tc>
          <w:tcPr>
            <w:tcW w:w="720" w:type="dxa"/>
          </w:tcPr>
          <w:p w14:paraId="7CAA6189" w14:textId="77777777" w:rsidR="00F82FB2" w:rsidRDefault="00000000">
            <w:r>
              <w:rPr>
                <w:noProof/>
              </w:rPr>
              <w:drawing>
                <wp:inline distT="0" distB="0" distL="0" distR="0" wp14:anchorId="090DF036" wp14:editId="76C4EEA7">
                  <wp:extent cx="457200" cy="4572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297DA6" w14:textId="77777777" w:rsidR="00F82FB2" w:rsidRDefault="00F82FB2"/>
    <w:p w14:paraId="24C6355A" w14:textId="77777777" w:rsidR="00F82FB2" w:rsidRDefault="00000000">
      <w:pPr>
        <w:jc w:val="center"/>
      </w:pPr>
      <w:r>
        <w:t>2024-02-27 23:19:23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E9FF1FB" w14:textId="77777777">
        <w:tc>
          <w:tcPr>
            <w:tcW w:w="720" w:type="dxa"/>
          </w:tcPr>
          <w:p w14:paraId="62F994D6" w14:textId="77777777" w:rsidR="00F82FB2" w:rsidRDefault="00000000">
            <w:r>
              <w:rPr>
                <w:noProof/>
              </w:rPr>
              <w:drawing>
                <wp:inline distT="0" distB="0" distL="0" distR="0" wp14:anchorId="7C046EDB" wp14:editId="511DC0DE">
                  <wp:extent cx="457200" cy="4572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BCFB91A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这个</w:t>
            </w:r>
            <w:r>
              <w:rPr>
                <w:lang w:eastAsia="zh-CN"/>
              </w:rPr>
              <w:t>?</w:t>
            </w:r>
          </w:p>
          <w:p w14:paraId="0AFCC861" w14:textId="77777777" w:rsidR="00F82FB2" w:rsidRDefault="00000000">
            <w:pPr>
              <w:rPr>
                <w:lang w:eastAsia="zh-CN"/>
              </w:rPr>
            </w:pPr>
            <w:proofErr w:type="spellStart"/>
            <w:r>
              <w:rPr>
                <w:color w:val="797979"/>
                <w:highlight w:val="lightGray"/>
                <w:lang w:eastAsia="zh-CN"/>
              </w:rPr>
              <w:t>Topsky</w:t>
            </w:r>
            <w:proofErr w:type="spellEnd"/>
            <w:r>
              <w:rPr>
                <w:color w:val="797979"/>
                <w:highlight w:val="lightGray"/>
                <w:lang w:eastAsia="zh-CN"/>
              </w:rPr>
              <w:t>：你知道狗头萝莉？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疑问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</w:tr>
    </w:tbl>
    <w:p w14:paraId="7912DB42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57E5128" w14:textId="77777777">
        <w:trPr>
          <w:jc w:val="right"/>
        </w:trPr>
        <w:tc>
          <w:tcPr>
            <w:tcW w:w="4320" w:type="dxa"/>
            <w:vAlign w:val="center"/>
          </w:tcPr>
          <w:p w14:paraId="6372723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她好像是巡游各个城市买煎饼直播的</w:t>
            </w:r>
            <w:r>
              <w:rPr>
                <w:lang w:eastAsia="zh-CN"/>
              </w:rPr>
              <w:t>🥞</w:t>
            </w:r>
          </w:p>
        </w:tc>
        <w:tc>
          <w:tcPr>
            <w:tcW w:w="720" w:type="dxa"/>
          </w:tcPr>
          <w:p w14:paraId="38941F37" w14:textId="77777777" w:rsidR="00F82FB2" w:rsidRDefault="00000000">
            <w:r>
              <w:rPr>
                <w:noProof/>
              </w:rPr>
              <w:drawing>
                <wp:inline distT="0" distB="0" distL="0" distR="0" wp14:anchorId="7D7CE17B" wp14:editId="3AE32DE9">
                  <wp:extent cx="457200" cy="4572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C2CA4" w14:textId="77777777" w:rsidR="00F82FB2" w:rsidRDefault="00F82FB2"/>
    <w:p w14:paraId="5A4989DC" w14:textId="77777777" w:rsidR="00F82FB2" w:rsidRDefault="00000000">
      <w:pPr>
        <w:jc w:val="center"/>
      </w:pPr>
      <w:r>
        <w:t>2024-02-28 09:13:51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F3C8A7C" w14:textId="77777777">
        <w:tc>
          <w:tcPr>
            <w:tcW w:w="720" w:type="dxa"/>
          </w:tcPr>
          <w:p w14:paraId="523AA78B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86511CC" wp14:editId="186883E5">
                  <wp:extent cx="457200" cy="4572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F3A6B8B" w14:textId="77777777" w:rsidR="00F82FB2" w:rsidRDefault="00000000">
            <w:r>
              <w:t>原来</w:t>
            </w:r>
          </w:p>
        </w:tc>
      </w:tr>
    </w:tbl>
    <w:p w14:paraId="0099B2D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7815F64" w14:textId="77777777">
        <w:tc>
          <w:tcPr>
            <w:tcW w:w="720" w:type="dxa"/>
          </w:tcPr>
          <w:p w14:paraId="236E4B8E" w14:textId="77777777" w:rsidR="00F82FB2" w:rsidRDefault="00000000">
            <w:r>
              <w:rPr>
                <w:noProof/>
              </w:rPr>
              <w:drawing>
                <wp:inline distT="0" distB="0" distL="0" distR="0" wp14:anchorId="7C98B849" wp14:editId="09E2CF65">
                  <wp:extent cx="457200" cy="4572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9554693" w14:textId="77777777" w:rsidR="00F82FB2" w:rsidRDefault="00000000">
            <w:r>
              <w:t>我倒是没看到过</w:t>
            </w:r>
          </w:p>
        </w:tc>
      </w:tr>
    </w:tbl>
    <w:p w14:paraId="7935435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496464F" w14:textId="77777777">
        <w:tc>
          <w:tcPr>
            <w:tcW w:w="720" w:type="dxa"/>
          </w:tcPr>
          <w:p w14:paraId="0B661DEE" w14:textId="77777777" w:rsidR="00F82FB2" w:rsidRDefault="00000000">
            <w:r>
              <w:rPr>
                <w:noProof/>
              </w:rPr>
              <w:drawing>
                <wp:inline distT="0" distB="0" distL="0" distR="0" wp14:anchorId="5D3B075E" wp14:editId="3C968B66">
                  <wp:extent cx="457200" cy="4572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796F087" w14:textId="77777777" w:rsidR="00F82FB2" w:rsidRDefault="00000000">
            <w:r>
              <w:t>听说过</w:t>
            </w:r>
          </w:p>
        </w:tc>
      </w:tr>
    </w:tbl>
    <w:p w14:paraId="34140151" w14:textId="77777777" w:rsidR="00F82FB2" w:rsidRDefault="00F82FB2"/>
    <w:p w14:paraId="7E83583D" w14:textId="77777777" w:rsidR="00F82FB2" w:rsidRDefault="00000000">
      <w:pPr>
        <w:jc w:val="center"/>
      </w:pPr>
      <w:r>
        <w:t>2024-02-28 10:09:37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A458953" w14:textId="77777777">
        <w:trPr>
          <w:jc w:val="right"/>
        </w:trPr>
        <w:tc>
          <w:tcPr>
            <w:tcW w:w="4320" w:type="dxa"/>
            <w:vAlign w:val="center"/>
          </w:tcPr>
          <w:p w14:paraId="0FDD17DF" w14:textId="77777777" w:rsidR="00F82FB2" w:rsidRDefault="00000000">
            <w:pPr>
              <w:jc w:val="right"/>
            </w:pPr>
            <w:r>
              <w:t>好的</w:t>
            </w:r>
          </w:p>
        </w:tc>
        <w:tc>
          <w:tcPr>
            <w:tcW w:w="720" w:type="dxa"/>
          </w:tcPr>
          <w:p w14:paraId="2FE9754B" w14:textId="77777777" w:rsidR="00F82FB2" w:rsidRDefault="00000000">
            <w:r>
              <w:rPr>
                <w:noProof/>
              </w:rPr>
              <w:drawing>
                <wp:inline distT="0" distB="0" distL="0" distR="0" wp14:anchorId="766E9142" wp14:editId="0AC77C94">
                  <wp:extent cx="457200" cy="4572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20F2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750970B" w14:textId="77777777">
        <w:trPr>
          <w:jc w:val="right"/>
        </w:trPr>
        <w:tc>
          <w:tcPr>
            <w:tcW w:w="4320" w:type="dxa"/>
            <w:vAlign w:val="center"/>
          </w:tcPr>
          <w:p w14:paraId="71FBB7AF" w14:textId="77777777" w:rsidR="00F82FB2" w:rsidRDefault="00000000">
            <w:pPr>
              <w:jc w:val="right"/>
            </w:pPr>
            <w:r>
              <w:t>我先收拾一下行李</w:t>
            </w:r>
            <w:r>
              <w:t>🧳</w:t>
            </w:r>
          </w:p>
        </w:tc>
        <w:tc>
          <w:tcPr>
            <w:tcW w:w="720" w:type="dxa"/>
          </w:tcPr>
          <w:p w14:paraId="60C2AC15" w14:textId="77777777" w:rsidR="00F82FB2" w:rsidRDefault="00000000">
            <w:r>
              <w:rPr>
                <w:noProof/>
              </w:rPr>
              <w:drawing>
                <wp:inline distT="0" distB="0" distL="0" distR="0" wp14:anchorId="2202E6F3" wp14:editId="6462C00F">
                  <wp:extent cx="457200" cy="4572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F4CA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CEBFB76" w14:textId="77777777">
        <w:tc>
          <w:tcPr>
            <w:tcW w:w="720" w:type="dxa"/>
          </w:tcPr>
          <w:p w14:paraId="1AED4DDC" w14:textId="77777777" w:rsidR="00F82FB2" w:rsidRDefault="00000000">
            <w:r>
              <w:rPr>
                <w:noProof/>
              </w:rPr>
              <w:drawing>
                <wp:inline distT="0" distB="0" distL="0" distR="0" wp14:anchorId="3B6ED9BD" wp14:editId="26A3FCC8">
                  <wp:extent cx="457200" cy="45720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CD0AF90" w14:textId="77777777" w:rsidR="00F82FB2" w:rsidRDefault="00000000">
            <w:r>
              <w:t>去哪里吗</w:t>
            </w:r>
          </w:p>
        </w:tc>
      </w:tr>
    </w:tbl>
    <w:p w14:paraId="541A90A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A18007F" w14:textId="77777777">
        <w:trPr>
          <w:jc w:val="right"/>
        </w:trPr>
        <w:tc>
          <w:tcPr>
            <w:tcW w:w="4320" w:type="dxa"/>
            <w:vAlign w:val="center"/>
          </w:tcPr>
          <w:p w14:paraId="1A2CCFCF" w14:textId="77777777" w:rsidR="00F82FB2" w:rsidRDefault="00000000">
            <w:pPr>
              <w:jc w:val="right"/>
            </w:pPr>
            <w:r>
              <w:t>去找你啊</w:t>
            </w:r>
          </w:p>
        </w:tc>
        <w:tc>
          <w:tcPr>
            <w:tcW w:w="720" w:type="dxa"/>
          </w:tcPr>
          <w:p w14:paraId="442CE9F4" w14:textId="77777777" w:rsidR="00F82FB2" w:rsidRDefault="00000000">
            <w:r>
              <w:rPr>
                <w:noProof/>
              </w:rPr>
              <w:drawing>
                <wp:inline distT="0" distB="0" distL="0" distR="0" wp14:anchorId="7C254551" wp14:editId="3CE12B43">
                  <wp:extent cx="457200" cy="4572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7CD38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36B2D52" w14:textId="77777777">
        <w:trPr>
          <w:jc w:val="right"/>
        </w:trPr>
        <w:tc>
          <w:tcPr>
            <w:tcW w:w="4320" w:type="dxa"/>
            <w:vAlign w:val="center"/>
          </w:tcPr>
          <w:p w14:paraId="52E8C951" w14:textId="77777777" w:rsidR="00F82FB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2545867A" wp14:editId="7744C7B0">
                  <wp:extent cx="825500" cy="1828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522dd2b9b46850795ad1f6fbfb143df_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77FF873" w14:textId="77777777" w:rsidR="00F82FB2" w:rsidRDefault="00000000">
            <w:r>
              <w:rPr>
                <w:noProof/>
              </w:rPr>
              <w:drawing>
                <wp:inline distT="0" distB="0" distL="0" distR="0" wp14:anchorId="24ADB52F" wp14:editId="370C847F">
                  <wp:extent cx="457200" cy="4572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6589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26BC137" w14:textId="77777777">
        <w:trPr>
          <w:jc w:val="right"/>
        </w:trPr>
        <w:tc>
          <w:tcPr>
            <w:tcW w:w="4320" w:type="dxa"/>
            <w:vAlign w:val="center"/>
          </w:tcPr>
          <w:p w14:paraId="1B715C5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发现你越来越喜欢聊天消失</w:t>
            </w:r>
          </w:p>
        </w:tc>
        <w:tc>
          <w:tcPr>
            <w:tcW w:w="720" w:type="dxa"/>
          </w:tcPr>
          <w:p w14:paraId="66F14EDF" w14:textId="77777777" w:rsidR="00F82FB2" w:rsidRDefault="00000000">
            <w:r>
              <w:rPr>
                <w:noProof/>
              </w:rPr>
              <w:drawing>
                <wp:inline distT="0" distB="0" distL="0" distR="0" wp14:anchorId="7643CD5B" wp14:editId="222A185E">
                  <wp:extent cx="457200" cy="4572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02CA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F6A2D9A" w14:textId="77777777">
        <w:tc>
          <w:tcPr>
            <w:tcW w:w="720" w:type="dxa"/>
          </w:tcPr>
          <w:p w14:paraId="551DDC0E" w14:textId="77777777" w:rsidR="00F82FB2" w:rsidRDefault="00000000">
            <w:r>
              <w:rPr>
                <w:noProof/>
              </w:rPr>
              <w:drawing>
                <wp:inline distT="0" distB="0" distL="0" distR="0" wp14:anchorId="43F58ED0" wp14:editId="3E749209">
                  <wp:extent cx="457200" cy="4572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58FF9AC" w14:textId="77777777" w:rsidR="00F82FB2" w:rsidRDefault="00000000">
            <w:r>
              <w:t>啊？</w:t>
            </w:r>
          </w:p>
        </w:tc>
      </w:tr>
    </w:tbl>
    <w:p w14:paraId="17643900" w14:textId="77777777" w:rsidR="00F82FB2" w:rsidRDefault="00F82FB2"/>
    <w:p w14:paraId="7AEB767C" w14:textId="77777777" w:rsidR="00F82FB2" w:rsidRDefault="00000000">
      <w:pPr>
        <w:jc w:val="center"/>
      </w:pPr>
      <w:r>
        <w:t>2024-02-28 10:14:40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3B50BC5" w14:textId="77777777">
        <w:tc>
          <w:tcPr>
            <w:tcW w:w="720" w:type="dxa"/>
          </w:tcPr>
          <w:p w14:paraId="362D69CF" w14:textId="77777777" w:rsidR="00F82FB2" w:rsidRDefault="00000000">
            <w:r>
              <w:rPr>
                <w:noProof/>
              </w:rPr>
              <w:drawing>
                <wp:inline distT="0" distB="0" distL="0" distR="0" wp14:anchorId="19134042" wp14:editId="1294E76A">
                  <wp:extent cx="457200" cy="4572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741004C" w14:textId="77777777" w:rsidR="00F82FB2" w:rsidRDefault="00000000">
            <w:r>
              <w:t>【表情包】</w:t>
            </w:r>
          </w:p>
        </w:tc>
      </w:tr>
    </w:tbl>
    <w:p w14:paraId="33916C3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856F903" w14:textId="77777777">
        <w:tc>
          <w:tcPr>
            <w:tcW w:w="720" w:type="dxa"/>
          </w:tcPr>
          <w:p w14:paraId="6CF075A8" w14:textId="77777777" w:rsidR="00F82FB2" w:rsidRDefault="00000000">
            <w:r>
              <w:rPr>
                <w:noProof/>
              </w:rPr>
              <w:drawing>
                <wp:inline distT="0" distB="0" distL="0" distR="0" wp14:anchorId="757E9343" wp14:editId="13E475AB">
                  <wp:extent cx="457200" cy="4572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FDE9069" w14:textId="77777777" w:rsidR="00F82FB2" w:rsidRDefault="00000000">
            <w:r>
              <w:t>啥噢</w:t>
            </w:r>
          </w:p>
        </w:tc>
      </w:tr>
    </w:tbl>
    <w:p w14:paraId="3B9BE55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6E42528" w14:textId="77777777">
        <w:tc>
          <w:tcPr>
            <w:tcW w:w="720" w:type="dxa"/>
          </w:tcPr>
          <w:p w14:paraId="66BB3BF6" w14:textId="77777777" w:rsidR="00F82FB2" w:rsidRDefault="00000000">
            <w:r>
              <w:rPr>
                <w:noProof/>
              </w:rPr>
              <w:drawing>
                <wp:inline distT="0" distB="0" distL="0" distR="0" wp14:anchorId="3E82CC35" wp14:editId="3AE0D1BD">
                  <wp:extent cx="457200" cy="4572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7F82D07" w14:textId="77777777" w:rsidR="00F82FB2" w:rsidRDefault="00000000">
            <w:r>
              <w:t>离职</w:t>
            </w:r>
            <w:r>
              <w:t>?</w:t>
            </w:r>
          </w:p>
        </w:tc>
      </w:tr>
    </w:tbl>
    <w:p w14:paraId="3972518A" w14:textId="77777777" w:rsidR="00F82FB2" w:rsidRDefault="00F82FB2"/>
    <w:p w14:paraId="71AEE516" w14:textId="77777777" w:rsidR="00F82FB2" w:rsidRDefault="00000000">
      <w:pPr>
        <w:jc w:val="center"/>
      </w:pPr>
      <w:r>
        <w:t>2024-02-28 10:42:21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808E139" w14:textId="77777777">
        <w:trPr>
          <w:jc w:val="right"/>
        </w:trPr>
        <w:tc>
          <w:tcPr>
            <w:tcW w:w="4320" w:type="dxa"/>
            <w:vAlign w:val="center"/>
          </w:tcPr>
          <w:p w14:paraId="5D97618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还没有，简历没改好呢</w:t>
            </w:r>
          </w:p>
        </w:tc>
        <w:tc>
          <w:tcPr>
            <w:tcW w:w="720" w:type="dxa"/>
          </w:tcPr>
          <w:p w14:paraId="138608B6" w14:textId="77777777" w:rsidR="00F82FB2" w:rsidRDefault="00000000">
            <w:r>
              <w:rPr>
                <w:noProof/>
              </w:rPr>
              <w:drawing>
                <wp:inline distT="0" distB="0" distL="0" distR="0" wp14:anchorId="5DDB1A3F" wp14:editId="398AD3E1">
                  <wp:extent cx="457200" cy="4572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B4F68A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0346EF2" w14:textId="77777777">
        <w:tc>
          <w:tcPr>
            <w:tcW w:w="720" w:type="dxa"/>
          </w:tcPr>
          <w:p w14:paraId="6462D3C3" w14:textId="77777777" w:rsidR="00F82FB2" w:rsidRDefault="00000000">
            <w:r>
              <w:rPr>
                <w:noProof/>
              </w:rPr>
              <w:drawing>
                <wp:inline distT="0" distB="0" distL="0" distR="0" wp14:anchorId="1DEF3548" wp14:editId="7CDBDD20">
                  <wp:extent cx="457200" cy="4572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E62D28E" w14:textId="77777777" w:rsidR="00F82FB2" w:rsidRDefault="00000000">
            <w:r>
              <w:t>那你这</w:t>
            </w:r>
            <w:r>
              <w:t>?</w:t>
            </w:r>
          </w:p>
        </w:tc>
      </w:tr>
    </w:tbl>
    <w:p w14:paraId="2691203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446D1EB" w14:textId="77777777">
        <w:tc>
          <w:tcPr>
            <w:tcW w:w="720" w:type="dxa"/>
          </w:tcPr>
          <w:p w14:paraId="288CCF65" w14:textId="77777777" w:rsidR="00F82FB2" w:rsidRDefault="00000000">
            <w:r>
              <w:rPr>
                <w:noProof/>
              </w:rPr>
              <w:drawing>
                <wp:inline distT="0" distB="0" distL="0" distR="0" wp14:anchorId="19BF09E4" wp14:editId="50EB2DA5">
                  <wp:extent cx="457200" cy="4572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CFD1621" w14:textId="77777777" w:rsidR="00F82FB2" w:rsidRDefault="00000000">
            <w:r>
              <w:t>是干啥</w:t>
            </w:r>
          </w:p>
        </w:tc>
      </w:tr>
    </w:tbl>
    <w:p w14:paraId="3BF00DB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9AE3CA1" w14:textId="77777777">
        <w:trPr>
          <w:jc w:val="right"/>
        </w:trPr>
        <w:tc>
          <w:tcPr>
            <w:tcW w:w="4320" w:type="dxa"/>
            <w:vAlign w:val="center"/>
          </w:tcPr>
          <w:p w14:paraId="034B3486" w14:textId="77777777" w:rsidR="00F82FB2" w:rsidRDefault="00000000">
            <w:pPr>
              <w:jc w:val="right"/>
            </w:pPr>
            <w:r>
              <w:t>去找你可以吗？</w:t>
            </w:r>
          </w:p>
        </w:tc>
        <w:tc>
          <w:tcPr>
            <w:tcW w:w="720" w:type="dxa"/>
          </w:tcPr>
          <w:p w14:paraId="772AA2A3" w14:textId="77777777" w:rsidR="00F82FB2" w:rsidRDefault="00000000">
            <w:r>
              <w:rPr>
                <w:noProof/>
              </w:rPr>
              <w:drawing>
                <wp:inline distT="0" distB="0" distL="0" distR="0" wp14:anchorId="6942E729" wp14:editId="46AAF007">
                  <wp:extent cx="457200" cy="4572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58CF2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B43B32B" w14:textId="77777777">
        <w:tc>
          <w:tcPr>
            <w:tcW w:w="720" w:type="dxa"/>
          </w:tcPr>
          <w:p w14:paraId="261086EE" w14:textId="77777777" w:rsidR="00F82FB2" w:rsidRDefault="00000000">
            <w:r>
              <w:rPr>
                <w:noProof/>
              </w:rPr>
              <w:drawing>
                <wp:inline distT="0" distB="0" distL="0" distR="0" wp14:anchorId="26C7181B" wp14:editId="3EF49C4D">
                  <wp:extent cx="457200" cy="45720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31517EC" w14:textId="77777777" w:rsidR="00F82FB2" w:rsidRDefault="00000000">
            <w:r>
              <w:t>说实话</w:t>
            </w:r>
          </w:p>
        </w:tc>
      </w:tr>
    </w:tbl>
    <w:p w14:paraId="2F3D4AD2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9A61339" w14:textId="77777777">
        <w:trPr>
          <w:jc w:val="right"/>
        </w:trPr>
        <w:tc>
          <w:tcPr>
            <w:tcW w:w="4320" w:type="dxa"/>
            <w:vAlign w:val="center"/>
          </w:tcPr>
          <w:p w14:paraId="5D6C17BB" w14:textId="77777777" w:rsidR="00F82FB2" w:rsidRDefault="00000000">
            <w:pPr>
              <w:jc w:val="right"/>
            </w:pPr>
            <w:r>
              <w:t>去青海路过</w:t>
            </w:r>
          </w:p>
        </w:tc>
        <w:tc>
          <w:tcPr>
            <w:tcW w:w="720" w:type="dxa"/>
          </w:tcPr>
          <w:p w14:paraId="16D738AD" w14:textId="77777777" w:rsidR="00F82FB2" w:rsidRDefault="00000000">
            <w:r>
              <w:rPr>
                <w:noProof/>
              </w:rPr>
              <w:drawing>
                <wp:inline distT="0" distB="0" distL="0" distR="0" wp14:anchorId="491CFD4E" wp14:editId="782E702D">
                  <wp:extent cx="457200" cy="4572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C4B6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F2B74ED" w14:textId="77777777">
        <w:tc>
          <w:tcPr>
            <w:tcW w:w="720" w:type="dxa"/>
          </w:tcPr>
          <w:p w14:paraId="4B254BCA" w14:textId="77777777" w:rsidR="00F82FB2" w:rsidRDefault="00000000">
            <w:r>
              <w:rPr>
                <w:noProof/>
              </w:rPr>
              <w:drawing>
                <wp:inline distT="0" distB="0" distL="0" distR="0" wp14:anchorId="28925C32" wp14:editId="11E7A8BB">
                  <wp:extent cx="457200" cy="4572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0D96603" w14:textId="77777777" w:rsidR="00F82FB2" w:rsidRDefault="00000000">
            <w:r>
              <w:t>【表情包】</w:t>
            </w:r>
          </w:p>
        </w:tc>
      </w:tr>
    </w:tbl>
    <w:p w14:paraId="2131A16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BABDA72" w14:textId="77777777">
        <w:tc>
          <w:tcPr>
            <w:tcW w:w="720" w:type="dxa"/>
          </w:tcPr>
          <w:p w14:paraId="0809EF8C" w14:textId="77777777" w:rsidR="00F82FB2" w:rsidRDefault="00000000">
            <w:r>
              <w:rPr>
                <w:noProof/>
              </w:rPr>
              <w:drawing>
                <wp:inline distT="0" distB="0" distL="0" distR="0" wp14:anchorId="7F40DB1B" wp14:editId="76229E74">
                  <wp:extent cx="457200" cy="4572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377C65" w14:textId="77777777" w:rsidR="00F82FB2" w:rsidRDefault="00000000">
            <w:r>
              <w:t>【表情包】</w:t>
            </w:r>
          </w:p>
        </w:tc>
      </w:tr>
    </w:tbl>
    <w:p w14:paraId="3AE84A9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AE66ED9" w14:textId="77777777">
        <w:tc>
          <w:tcPr>
            <w:tcW w:w="720" w:type="dxa"/>
          </w:tcPr>
          <w:p w14:paraId="7C83535B" w14:textId="77777777" w:rsidR="00F82FB2" w:rsidRDefault="00000000">
            <w:r>
              <w:rPr>
                <w:noProof/>
              </w:rPr>
              <w:drawing>
                <wp:inline distT="0" distB="0" distL="0" distR="0" wp14:anchorId="2925CDE4" wp14:editId="2A586026">
                  <wp:extent cx="457200" cy="4572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521C098" w14:textId="77777777" w:rsidR="00F82FB2" w:rsidRDefault="00000000">
            <w:r>
              <w:t>我就说</w:t>
            </w:r>
          </w:p>
        </w:tc>
      </w:tr>
    </w:tbl>
    <w:p w14:paraId="45373653" w14:textId="77777777" w:rsidR="00F82FB2" w:rsidRDefault="00F82FB2"/>
    <w:p w14:paraId="722BF088" w14:textId="77777777" w:rsidR="00F82FB2" w:rsidRDefault="00000000">
      <w:pPr>
        <w:jc w:val="center"/>
      </w:pPr>
      <w:r>
        <w:t>2024-02-28 11:04:37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49CEAAC" w14:textId="77777777">
        <w:trPr>
          <w:jc w:val="right"/>
        </w:trPr>
        <w:tc>
          <w:tcPr>
            <w:tcW w:w="4320" w:type="dxa"/>
            <w:vAlign w:val="center"/>
          </w:tcPr>
          <w:p w14:paraId="1AB77E34" w14:textId="77777777" w:rsidR="00F82FB2" w:rsidRDefault="00000000">
            <w:pPr>
              <w:jc w:val="right"/>
            </w:pPr>
            <w:r>
              <w:lastRenderedPageBreak/>
              <w:t>真捧</w:t>
            </w:r>
            <w:r>
              <w:t>(¯▽¯)👍</w:t>
            </w:r>
          </w:p>
        </w:tc>
        <w:tc>
          <w:tcPr>
            <w:tcW w:w="720" w:type="dxa"/>
          </w:tcPr>
          <w:p w14:paraId="0C7160D8" w14:textId="77777777" w:rsidR="00F82FB2" w:rsidRDefault="00000000">
            <w:r>
              <w:rPr>
                <w:noProof/>
              </w:rPr>
              <w:drawing>
                <wp:inline distT="0" distB="0" distL="0" distR="0" wp14:anchorId="1B6D4DC0" wp14:editId="4B4C7E37">
                  <wp:extent cx="457200" cy="4572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3CF2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C63025E" w14:textId="77777777">
        <w:trPr>
          <w:jc w:val="right"/>
        </w:trPr>
        <w:tc>
          <w:tcPr>
            <w:tcW w:w="4320" w:type="dxa"/>
            <w:vAlign w:val="center"/>
          </w:tcPr>
          <w:p w14:paraId="388E0E9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你不想我去找你，是感觉我太累了？</w:t>
            </w:r>
          </w:p>
        </w:tc>
        <w:tc>
          <w:tcPr>
            <w:tcW w:w="720" w:type="dxa"/>
          </w:tcPr>
          <w:p w14:paraId="3CD18188" w14:textId="77777777" w:rsidR="00F82FB2" w:rsidRDefault="00000000">
            <w:r>
              <w:rPr>
                <w:noProof/>
              </w:rPr>
              <w:drawing>
                <wp:inline distT="0" distB="0" distL="0" distR="0" wp14:anchorId="5092D80D" wp14:editId="2C773CEC">
                  <wp:extent cx="457200" cy="4572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EA05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01571A7" w14:textId="77777777">
        <w:trPr>
          <w:jc w:val="right"/>
        </w:trPr>
        <w:tc>
          <w:tcPr>
            <w:tcW w:w="4320" w:type="dxa"/>
            <w:vAlign w:val="center"/>
          </w:tcPr>
          <w:p w14:paraId="0239514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下次你来找我</w:t>
            </w:r>
          </w:p>
          <w:p w14:paraId="6BEF719F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荔枝爱睡觉：我就说</w:t>
            </w:r>
          </w:p>
        </w:tc>
        <w:tc>
          <w:tcPr>
            <w:tcW w:w="720" w:type="dxa"/>
          </w:tcPr>
          <w:p w14:paraId="5BE6CB63" w14:textId="77777777" w:rsidR="00F82FB2" w:rsidRDefault="00000000">
            <w:r>
              <w:rPr>
                <w:noProof/>
              </w:rPr>
              <w:drawing>
                <wp:inline distT="0" distB="0" distL="0" distR="0" wp14:anchorId="7568E72C" wp14:editId="54798116">
                  <wp:extent cx="457200" cy="4572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B5E19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BC4C029" w14:textId="77777777">
        <w:trPr>
          <w:jc w:val="right"/>
        </w:trPr>
        <w:tc>
          <w:tcPr>
            <w:tcW w:w="4320" w:type="dxa"/>
            <w:vAlign w:val="center"/>
          </w:tcPr>
          <w:p w14:paraId="099C5A77" w14:textId="77777777" w:rsidR="00F82FB2" w:rsidRDefault="00000000">
            <w:pPr>
              <w:jc w:val="right"/>
            </w:pPr>
            <w:r>
              <w:t>上次就感觉你挺特别的</w:t>
            </w:r>
          </w:p>
          <w:p w14:paraId="4E473D54" w14:textId="77777777" w:rsidR="00F82FB2" w:rsidRDefault="00000000">
            <w:pPr>
              <w:jc w:val="right"/>
            </w:pPr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：真捧</w:t>
            </w:r>
            <w:r>
              <w:rPr>
                <w:color w:val="797979"/>
                <w:highlight w:val="lightGray"/>
              </w:rPr>
              <w:t>(¯▽¯)👍</w:t>
            </w:r>
          </w:p>
        </w:tc>
        <w:tc>
          <w:tcPr>
            <w:tcW w:w="720" w:type="dxa"/>
          </w:tcPr>
          <w:p w14:paraId="1E089EE7" w14:textId="77777777" w:rsidR="00F82FB2" w:rsidRDefault="00000000">
            <w:r>
              <w:rPr>
                <w:noProof/>
              </w:rPr>
              <w:drawing>
                <wp:inline distT="0" distB="0" distL="0" distR="0" wp14:anchorId="545A1DCE" wp14:editId="2036487F">
                  <wp:extent cx="457200" cy="4572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CC03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05A1954" w14:textId="77777777">
        <w:tc>
          <w:tcPr>
            <w:tcW w:w="720" w:type="dxa"/>
          </w:tcPr>
          <w:p w14:paraId="42378162" w14:textId="77777777" w:rsidR="00F82FB2" w:rsidRDefault="00000000">
            <w:r>
              <w:rPr>
                <w:noProof/>
              </w:rPr>
              <w:drawing>
                <wp:inline distT="0" distB="0" distL="0" distR="0" wp14:anchorId="5D87EFC0" wp14:editId="43057AC2">
                  <wp:extent cx="457200" cy="4572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6B604B" w14:textId="77777777" w:rsidR="00F82FB2" w:rsidRDefault="00000000">
            <w:r>
              <w:t>我没空去噢</w:t>
            </w:r>
            <w:r>
              <w:t>[</w:t>
            </w:r>
            <w:r>
              <w:t>旺柴</w:t>
            </w:r>
            <w:r>
              <w:t>]</w:t>
            </w:r>
          </w:p>
        </w:tc>
      </w:tr>
    </w:tbl>
    <w:p w14:paraId="5B8A7D9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F11595E" w14:textId="77777777">
        <w:tc>
          <w:tcPr>
            <w:tcW w:w="720" w:type="dxa"/>
          </w:tcPr>
          <w:p w14:paraId="6AFFD32E" w14:textId="77777777" w:rsidR="00F82FB2" w:rsidRDefault="00000000">
            <w:r>
              <w:rPr>
                <w:noProof/>
              </w:rPr>
              <w:drawing>
                <wp:inline distT="0" distB="0" distL="0" distR="0" wp14:anchorId="44432E6E" wp14:editId="60591683">
                  <wp:extent cx="457200" cy="4572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3556BB1" w14:textId="77777777" w:rsidR="00F82FB2" w:rsidRDefault="00000000">
            <w:r>
              <w:t>特别</w:t>
            </w:r>
            <w:r>
              <w:t>?</w:t>
            </w:r>
          </w:p>
        </w:tc>
      </w:tr>
    </w:tbl>
    <w:p w14:paraId="479E2C90" w14:textId="77777777" w:rsidR="00F82FB2" w:rsidRDefault="00F82FB2"/>
    <w:p w14:paraId="1A2059BF" w14:textId="77777777" w:rsidR="00F82FB2" w:rsidRDefault="00000000">
      <w:pPr>
        <w:jc w:val="center"/>
      </w:pPr>
      <w:r>
        <w:t>2024-02-28 11:13:38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4486BBA" w14:textId="77777777">
        <w:trPr>
          <w:jc w:val="right"/>
        </w:trPr>
        <w:tc>
          <w:tcPr>
            <w:tcW w:w="4320" w:type="dxa"/>
            <w:vAlign w:val="center"/>
          </w:tcPr>
          <w:p w14:paraId="661FA82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看你自己安排吧，没说让你不上班跑来找我</w:t>
            </w:r>
          </w:p>
          <w:p w14:paraId="67831A7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荔枝爱睡觉：我没空去噢</w:t>
            </w:r>
            <w:r>
              <w:rPr>
                <w:color w:val="797979"/>
                <w:highlight w:val="lightGray"/>
                <w:lang w:eastAsia="zh-CN"/>
              </w:rPr>
              <w:t>[</w:t>
            </w:r>
            <w:r>
              <w:rPr>
                <w:color w:val="797979"/>
                <w:highlight w:val="lightGray"/>
                <w:lang w:eastAsia="zh-CN"/>
              </w:rPr>
              <w:t>旺柴</w:t>
            </w:r>
            <w:r>
              <w:rPr>
                <w:color w:val="797979"/>
                <w:highlight w:val="lightGray"/>
                <w:lang w:eastAsia="zh-CN"/>
              </w:rPr>
              <w:t>]</w:t>
            </w:r>
          </w:p>
        </w:tc>
        <w:tc>
          <w:tcPr>
            <w:tcW w:w="720" w:type="dxa"/>
          </w:tcPr>
          <w:p w14:paraId="2B9A29F5" w14:textId="77777777" w:rsidR="00F82FB2" w:rsidRDefault="00000000">
            <w:r>
              <w:rPr>
                <w:noProof/>
              </w:rPr>
              <w:drawing>
                <wp:inline distT="0" distB="0" distL="0" distR="0" wp14:anchorId="54C196A6" wp14:editId="21BD5033">
                  <wp:extent cx="457200" cy="4572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9A29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A6E1942" w14:textId="77777777">
        <w:trPr>
          <w:jc w:val="right"/>
        </w:trPr>
        <w:tc>
          <w:tcPr>
            <w:tcW w:w="4320" w:type="dxa"/>
            <w:vAlign w:val="center"/>
          </w:tcPr>
          <w:p w14:paraId="7EBFB43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先发一张美照</w:t>
            </w:r>
          </w:p>
          <w:p w14:paraId="1B71FD9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荔枝爱睡觉：特别</w:t>
            </w:r>
            <w:r>
              <w:rPr>
                <w:color w:val="797979"/>
                <w:highlight w:val="lightGray"/>
                <w:lang w:eastAsia="zh-CN"/>
              </w:rPr>
              <w:t>?</w:t>
            </w:r>
          </w:p>
        </w:tc>
        <w:tc>
          <w:tcPr>
            <w:tcW w:w="720" w:type="dxa"/>
          </w:tcPr>
          <w:p w14:paraId="7F1A990A" w14:textId="77777777" w:rsidR="00F82FB2" w:rsidRDefault="00000000">
            <w:r>
              <w:rPr>
                <w:noProof/>
              </w:rPr>
              <w:drawing>
                <wp:inline distT="0" distB="0" distL="0" distR="0" wp14:anchorId="76BA6B99" wp14:editId="68BEB9D3">
                  <wp:extent cx="457200" cy="4572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CBBFE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1FFAE96" w14:textId="77777777">
        <w:trPr>
          <w:jc w:val="right"/>
        </w:trPr>
        <w:tc>
          <w:tcPr>
            <w:tcW w:w="4320" w:type="dxa"/>
            <w:vAlign w:val="center"/>
          </w:tcPr>
          <w:p w14:paraId="1F8F0E31" w14:textId="77777777" w:rsidR="00F82FB2" w:rsidRDefault="00000000">
            <w:pPr>
              <w:jc w:val="right"/>
            </w:pPr>
            <w:r>
              <w:rPr>
                <w:noProof/>
              </w:rPr>
              <w:lastRenderedPageBreak/>
              <w:drawing>
                <wp:inline distT="0" distB="0" distL="0" distR="0" wp14:anchorId="77EBCD8F" wp14:editId="2C39D518">
                  <wp:extent cx="1844168" cy="182880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d26ffd56e1df1dc33bf3c9b7c315e8f_t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168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E202386" w14:textId="77777777" w:rsidR="00F82FB2" w:rsidRDefault="00000000">
            <w:r>
              <w:rPr>
                <w:noProof/>
              </w:rPr>
              <w:drawing>
                <wp:inline distT="0" distB="0" distL="0" distR="0" wp14:anchorId="41B0D428" wp14:editId="37C7E596">
                  <wp:extent cx="457200" cy="45720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D98158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AC8BEED" w14:textId="77777777">
        <w:tc>
          <w:tcPr>
            <w:tcW w:w="720" w:type="dxa"/>
          </w:tcPr>
          <w:p w14:paraId="1B43C013" w14:textId="77777777" w:rsidR="00F82FB2" w:rsidRDefault="00000000">
            <w:r>
              <w:rPr>
                <w:noProof/>
              </w:rPr>
              <w:drawing>
                <wp:inline distT="0" distB="0" distL="0" distR="0" wp14:anchorId="0ABF8A48" wp14:editId="71289703">
                  <wp:extent cx="457200" cy="4572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2C47BC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那只能你自己来成都玩了</w:t>
            </w:r>
          </w:p>
        </w:tc>
      </w:tr>
    </w:tbl>
    <w:p w14:paraId="32517CD0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BE61CA6" w14:textId="77777777">
        <w:tc>
          <w:tcPr>
            <w:tcW w:w="720" w:type="dxa"/>
          </w:tcPr>
          <w:p w14:paraId="7B2E14FF" w14:textId="77777777" w:rsidR="00F82FB2" w:rsidRDefault="00000000">
            <w:r>
              <w:rPr>
                <w:noProof/>
              </w:rPr>
              <w:drawing>
                <wp:inline distT="0" distB="0" distL="0" distR="0" wp14:anchorId="3D364A65" wp14:editId="66D0EBB7">
                  <wp:extent cx="457200" cy="4572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1E867E2" w14:textId="77777777" w:rsidR="00F82FB2" w:rsidRDefault="00000000">
            <w:r>
              <w:t>哈哈哈哈哈</w:t>
            </w:r>
          </w:p>
        </w:tc>
      </w:tr>
    </w:tbl>
    <w:p w14:paraId="05E5D417" w14:textId="77777777" w:rsidR="00F82FB2" w:rsidRDefault="00F82FB2"/>
    <w:p w14:paraId="5D062A48" w14:textId="77777777" w:rsidR="00F82FB2" w:rsidRDefault="00000000">
      <w:pPr>
        <w:jc w:val="center"/>
      </w:pPr>
      <w:r>
        <w:t>2024-02-28 12:09:05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25355FB" w14:textId="77777777">
        <w:trPr>
          <w:jc w:val="right"/>
        </w:trPr>
        <w:tc>
          <w:tcPr>
            <w:tcW w:w="4320" w:type="dxa"/>
            <w:vAlign w:val="center"/>
          </w:tcPr>
          <w:p w14:paraId="5090E14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叫你安排自己，给我安排上了</w:t>
            </w:r>
            <w:r>
              <w:rPr>
                <w:lang w:eastAsia="zh-CN"/>
              </w:rPr>
              <w:t>(*¯</w:t>
            </w:r>
            <w:r>
              <w:rPr>
                <w:lang w:eastAsia="zh-CN"/>
              </w:rPr>
              <w:t>︿</w:t>
            </w:r>
            <w:r>
              <w:rPr>
                <w:lang w:eastAsia="zh-CN"/>
              </w:rPr>
              <w:t>¯)</w:t>
            </w:r>
          </w:p>
        </w:tc>
        <w:tc>
          <w:tcPr>
            <w:tcW w:w="720" w:type="dxa"/>
          </w:tcPr>
          <w:p w14:paraId="611F2174" w14:textId="77777777" w:rsidR="00F82FB2" w:rsidRDefault="00000000">
            <w:r>
              <w:rPr>
                <w:noProof/>
              </w:rPr>
              <w:drawing>
                <wp:inline distT="0" distB="0" distL="0" distR="0" wp14:anchorId="77EFC250" wp14:editId="43FE7A69">
                  <wp:extent cx="457200" cy="4572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1634C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FAADCB7" w14:textId="77777777">
        <w:trPr>
          <w:jc w:val="right"/>
        </w:trPr>
        <w:tc>
          <w:tcPr>
            <w:tcW w:w="4320" w:type="dxa"/>
            <w:vAlign w:val="center"/>
          </w:tcPr>
          <w:p w14:paraId="38F4ACA3" w14:textId="77777777" w:rsidR="00F82FB2" w:rsidRDefault="00000000">
            <w:pPr>
              <w:jc w:val="right"/>
            </w:pPr>
            <w:r>
              <w:t>[</w:t>
            </w:r>
            <w:r>
              <w:t>傲慢</w:t>
            </w:r>
            <w:r>
              <w:t>][</w:t>
            </w:r>
            <w:r>
              <w:t>傲慢</w:t>
            </w:r>
            <w:r>
              <w:t>]</w:t>
            </w:r>
          </w:p>
        </w:tc>
        <w:tc>
          <w:tcPr>
            <w:tcW w:w="720" w:type="dxa"/>
          </w:tcPr>
          <w:p w14:paraId="1D8FC5FA" w14:textId="77777777" w:rsidR="00F82FB2" w:rsidRDefault="00000000">
            <w:r>
              <w:rPr>
                <w:noProof/>
              </w:rPr>
              <w:drawing>
                <wp:inline distT="0" distB="0" distL="0" distR="0" wp14:anchorId="14AAF805" wp14:editId="7DF9A48A">
                  <wp:extent cx="457200" cy="4572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E22A9A" w14:textId="77777777" w:rsidR="00F82FB2" w:rsidRDefault="00F82FB2"/>
    <w:p w14:paraId="278932C9" w14:textId="77777777" w:rsidR="00F82FB2" w:rsidRDefault="00000000">
      <w:pPr>
        <w:jc w:val="center"/>
      </w:pPr>
      <w:r>
        <w:t>2024-02-28 12:38:33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BC7BAA4" w14:textId="77777777">
        <w:tc>
          <w:tcPr>
            <w:tcW w:w="720" w:type="dxa"/>
          </w:tcPr>
          <w:p w14:paraId="556DFE84" w14:textId="77777777" w:rsidR="00F82FB2" w:rsidRDefault="00000000">
            <w:r>
              <w:rPr>
                <w:noProof/>
              </w:rPr>
              <w:drawing>
                <wp:inline distT="0" distB="0" distL="0" distR="0" wp14:anchorId="6D2A4255" wp14:editId="093FAEFE">
                  <wp:extent cx="457200" cy="4572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7CA0250" w14:textId="77777777" w:rsidR="00F82FB2" w:rsidRDefault="00000000">
            <w:r>
              <w:t>对呀</w:t>
            </w:r>
          </w:p>
        </w:tc>
      </w:tr>
    </w:tbl>
    <w:p w14:paraId="584FD78E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DE324D2" w14:textId="77777777">
        <w:tc>
          <w:tcPr>
            <w:tcW w:w="720" w:type="dxa"/>
          </w:tcPr>
          <w:p w14:paraId="0A0D4259" w14:textId="77777777" w:rsidR="00F82FB2" w:rsidRDefault="00000000">
            <w:r>
              <w:rPr>
                <w:noProof/>
              </w:rPr>
              <w:drawing>
                <wp:inline distT="0" distB="0" distL="0" distR="0" wp14:anchorId="6B290057" wp14:editId="1EFF010B">
                  <wp:extent cx="457200" cy="4572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B7090E" w14:textId="77777777" w:rsidR="00F82FB2" w:rsidRDefault="00000000">
            <w:r>
              <w:t>哈哈哈哈</w:t>
            </w:r>
          </w:p>
        </w:tc>
      </w:tr>
    </w:tbl>
    <w:p w14:paraId="4E0851BF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43ECB18" w14:textId="77777777">
        <w:tc>
          <w:tcPr>
            <w:tcW w:w="720" w:type="dxa"/>
          </w:tcPr>
          <w:p w14:paraId="3034F4D7" w14:textId="77777777" w:rsidR="00F82FB2" w:rsidRDefault="00000000">
            <w:r>
              <w:rPr>
                <w:noProof/>
              </w:rPr>
              <w:drawing>
                <wp:inline distT="0" distB="0" distL="0" distR="0" wp14:anchorId="37D7CB27" wp14:editId="6C996DEF">
                  <wp:extent cx="457200" cy="4572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7AA19785" w14:textId="77777777" w:rsidR="00F82FB2" w:rsidRDefault="00000000">
            <w:r>
              <w:t>等你来</w:t>
            </w:r>
          </w:p>
        </w:tc>
      </w:tr>
    </w:tbl>
    <w:p w14:paraId="18022246" w14:textId="77777777" w:rsidR="00F82FB2" w:rsidRDefault="00F82FB2"/>
    <w:p w14:paraId="24E9A701" w14:textId="77777777" w:rsidR="00F82FB2" w:rsidRDefault="00000000">
      <w:pPr>
        <w:jc w:val="center"/>
      </w:pPr>
      <w:r>
        <w:t>2024-02-28 13:03:23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543AE2B" w14:textId="77777777">
        <w:trPr>
          <w:jc w:val="right"/>
        </w:trPr>
        <w:tc>
          <w:tcPr>
            <w:tcW w:w="4320" w:type="dxa"/>
            <w:vAlign w:val="center"/>
          </w:tcPr>
          <w:p w14:paraId="32B8A775" w14:textId="77777777" w:rsidR="00F82FB2" w:rsidRDefault="00000000">
            <w:pPr>
              <w:jc w:val="right"/>
            </w:pPr>
            <w:r>
              <w:t>【表情包】</w:t>
            </w:r>
          </w:p>
        </w:tc>
        <w:tc>
          <w:tcPr>
            <w:tcW w:w="720" w:type="dxa"/>
          </w:tcPr>
          <w:p w14:paraId="70FD0207" w14:textId="77777777" w:rsidR="00F82FB2" w:rsidRDefault="00000000">
            <w:r>
              <w:rPr>
                <w:noProof/>
              </w:rPr>
              <w:drawing>
                <wp:inline distT="0" distB="0" distL="0" distR="0" wp14:anchorId="551B50B3" wp14:editId="13F3CC01">
                  <wp:extent cx="457200" cy="4572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D898E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638D46C" w14:textId="77777777">
        <w:trPr>
          <w:jc w:val="right"/>
        </w:trPr>
        <w:tc>
          <w:tcPr>
            <w:tcW w:w="4320" w:type="dxa"/>
            <w:vAlign w:val="center"/>
          </w:tcPr>
          <w:p w14:paraId="6B12CF92" w14:textId="77777777" w:rsidR="00F82FB2" w:rsidRDefault="00000000">
            <w:pPr>
              <w:jc w:val="right"/>
            </w:pPr>
            <w:r>
              <w:t>你叫我去我就去呀</w:t>
            </w:r>
          </w:p>
        </w:tc>
        <w:tc>
          <w:tcPr>
            <w:tcW w:w="720" w:type="dxa"/>
          </w:tcPr>
          <w:p w14:paraId="4BB1FCB7" w14:textId="77777777" w:rsidR="00F82FB2" w:rsidRDefault="00000000">
            <w:r>
              <w:rPr>
                <w:noProof/>
              </w:rPr>
              <w:drawing>
                <wp:inline distT="0" distB="0" distL="0" distR="0" wp14:anchorId="0AE60833" wp14:editId="35D54B18">
                  <wp:extent cx="457200" cy="4572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9E1D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E2E8FF9" w14:textId="77777777">
        <w:trPr>
          <w:jc w:val="right"/>
        </w:trPr>
        <w:tc>
          <w:tcPr>
            <w:tcW w:w="4320" w:type="dxa"/>
            <w:vAlign w:val="center"/>
          </w:tcPr>
          <w:p w14:paraId="4099CE32" w14:textId="77777777" w:rsidR="00F82FB2" w:rsidRDefault="00000000">
            <w:pPr>
              <w:jc w:val="right"/>
            </w:pPr>
            <w:r>
              <w:t>那太没面子了</w:t>
            </w:r>
            <w:r>
              <w:t>[</w:t>
            </w:r>
            <w:r>
              <w:t>抠鼻</w:t>
            </w:r>
            <w:r>
              <w:t>]</w:t>
            </w:r>
          </w:p>
        </w:tc>
        <w:tc>
          <w:tcPr>
            <w:tcW w:w="720" w:type="dxa"/>
          </w:tcPr>
          <w:p w14:paraId="67882CE1" w14:textId="77777777" w:rsidR="00F82FB2" w:rsidRDefault="00000000">
            <w:r>
              <w:rPr>
                <w:noProof/>
              </w:rPr>
              <w:drawing>
                <wp:inline distT="0" distB="0" distL="0" distR="0" wp14:anchorId="52AEA4E5" wp14:editId="10F8C27B">
                  <wp:extent cx="457200" cy="4572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6344D" w14:textId="77777777" w:rsidR="00F82FB2" w:rsidRDefault="00F82FB2"/>
    <w:p w14:paraId="052136BB" w14:textId="77777777" w:rsidR="00F82FB2" w:rsidRDefault="00000000">
      <w:pPr>
        <w:jc w:val="center"/>
      </w:pPr>
      <w:r>
        <w:t>2024-02-28 13:14:10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066B46E" w14:textId="77777777">
        <w:trPr>
          <w:jc w:val="right"/>
        </w:trPr>
        <w:tc>
          <w:tcPr>
            <w:tcW w:w="4320" w:type="dxa"/>
            <w:vAlign w:val="center"/>
          </w:tcPr>
          <w:p w14:paraId="663D65B8" w14:textId="77777777" w:rsidR="00F82FB2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249A1A1" wp14:editId="4DCA7920">
                  <wp:extent cx="2438400" cy="1828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5a4e5d4141b4a279aff5bd9ea182ef3_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74301D" w14:textId="77777777" w:rsidR="00F82FB2" w:rsidRDefault="00000000">
            <w:r>
              <w:rPr>
                <w:noProof/>
              </w:rPr>
              <w:drawing>
                <wp:inline distT="0" distB="0" distL="0" distR="0" wp14:anchorId="6B95A015" wp14:editId="662B2F33">
                  <wp:extent cx="457200" cy="4572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24CF6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724A8E4" w14:textId="77777777">
        <w:trPr>
          <w:jc w:val="right"/>
        </w:trPr>
        <w:tc>
          <w:tcPr>
            <w:tcW w:w="4320" w:type="dxa"/>
            <w:vAlign w:val="center"/>
          </w:tcPr>
          <w:p w14:paraId="323499FA" w14:textId="77777777" w:rsidR="00F82FB2" w:rsidRDefault="00000000">
            <w:pPr>
              <w:jc w:val="right"/>
            </w:pPr>
            <w:r>
              <w:t>晚点聊</w:t>
            </w:r>
          </w:p>
        </w:tc>
        <w:tc>
          <w:tcPr>
            <w:tcW w:w="720" w:type="dxa"/>
          </w:tcPr>
          <w:p w14:paraId="2703C837" w14:textId="77777777" w:rsidR="00F82FB2" w:rsidRDefault="00000000">
            <w:r>
              <w:rPr>
                <w:noProof/>
              </w:rPr>
              <w:drawing>
                <wp:inline distT="0" distB="0" distL="0" distR="0" wp14:anchorId="21BEB52F" wp14:editId="2C399701">
                  <wp:extent cx="457200" cy="45720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70148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580F83B" w14:textId="77777777">
        <w:tc>
          <w:tcPr>
            <w:tcW w:w="720" w:type="dxa"/>
          </w:tcPr>
          <w:p w14:paraId="4AD0A037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862CD6B" wp14:editId="416F435C">
                  <wp:extent cx="457200" cy="45720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09F2CA8" w14:textId="77777777" w:rsidR="00F82FB2" w:rsidRDefault="00000000">
            <w:r>
              <w:t>那不来就算了</w:t>
            </w:r>
          </w:p>
        </w:tc>
      </w:tr>
    </w:tbl>
    <w:p w14:paraId="2FBFC90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CF7E982" w14:textId="77777777">
        <w:tc>
          <w:tcPr>
            <w:tcW w:w="720" w:type="dxa"/>
          </w:tcPr>
          <w:p w14:paraId="6B90B47D" w14:textId="77777777" w:rsidR="00F82FB2" w:rsidRDefault="00000000">
            <w:r>
              <w:rPr>
                <w:noProof/>
              </w:rPr>
              <w:drawing>
                <wp:inline distT="0" distB="0" distL="0" distR="0" wp14:anchorId="6477F0D1" wp14:editId="685E7E4E">
                  <wp:extent cx="457200" cy="4572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969052A" w14:textId="77777777" w:rsidR="00F82FB2" w:rsidRDefault="00000000">
            <w:r>
              <w:t>哈哈哈</w:t>
            </w:r>
          </w:p>
        </w:tc>
      </w:tr>
    </w:tbl>
    <w:p w14:paraId="0DC6047C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8DAF21D" w14:textId="77777777">
        <w:tc>
          <w:tcPr>
            <w:tcW w:w="720" w:type="dxa"/>
          </w:tcPr>
          <w:p w14:paraId="00A6BDE0" w14:textId="77777777" w:rsidR="00F82FB2" w:rsidRDefault="00000000">
            <w:r>
              <w:rPr>
                <w:noProof/>
              </w:rPr>
              <w:drawing>
                <wp:inline distT="0" distB="0" distL="0" distR="0" wp14:anchorId="0C206442" wp14:editId="51B2FD5C">
                  <wp:extent cx="457200" cy="4572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7CEF007" w14:textId="77777777" w:rsidR="00F82FB2" w:rsidRDefault="00000000">
            <w:r>
              <w:t>好的好的</w:t>
            </w:r>
          </w:p>
        </w:tc>
      </w:tr>
    </w:tbl>
    <w:p w14:paraId="0287495F" w14:textId="77777777" w:rsidR="00F82FB2" w:rsidRDefault="00F82FB2"/>
    <w:p w14:paraId="1B1682ED" w14:textId="77777777" w:rsidR="00F82FB2" w:rsidRDefault="00000000">
      <w:pPr>
        <w:jc w:val="center"/>
      </w:pPr>
      <w:r>
        <w:t>2024-02-28 19:06:58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A6EEA8E" w14:textId="77777777">
        <w:trPr>
          <w:jc w:val="right"/>
        </w:trPr>
        <w:tc>
          <w:tcPr>
            <w:tcW w:w="4320" w:type="dxa"/>
            <w:vAlign w:val="center"/>
          </w:tcPr>
          <w:p w14:paraId="49A9878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你在这边怎么找租房？</w:t>
            </w:r>
          </w:p>
        </w:tc>
        <w:tc>
          <w:tcPr>
            <w:tcW w:w="720" w:type="dxa"/>
          </w:tcPr>
          <w:p w14:paraId="07C13730" w14:textId="77777777" w:rsidR="00F82FB2" w:rsidRDefault="00000000">
            <w:r>
              <w:rPr>
                <w:noProof/>
              </w:rPr>
              <w:drawing>
                <wp:inline distT="0" distB="0" distL="0" distR="0" wp14:anchorId="5AAE93E7" wp14:editId="766CEAD1">
                  <wp:extent cx="457200" cy="4572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9135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067B922" w14:textId="77777777">
        <w:tc>
          <w:tcPr>
            <w:tcW w:w="720" w:type="dxa"/>
          </w:tcPr>
          <w:p w14:paraId="3ED6DA13" w14:textId="77777777" w:rsidR="00F82FB2" w:rsidRDefault="00000000">
            <w:r>
              <w:rPr>
                <w:noProof/>
              </w:rPr>
              <w:drawing>
                <wp:inline distT="0" distB="0" distL="0" distR="0" wp14:anchorId="4B795554" wp14:editId="08CB45AB">
                  <wp:extent cx="457200" cy="4572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378E7F6" w14:textId="77777777" w:rsidR="00F82FB2" w:rsidRDefault="00000000">
            <w:r>
              <w:t>你要租房子吗？</w:t>
            </w:r>
          </w:p>
        </w:tc>
      </w:tr>
    </w:tbl>
    <w:p w14:paraId="0636355B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C947DE1" w14:textId="77777777">
        <w:tc>
          <w:tcPr>
            <w:tcW w:w="720" w:type="dxa"/>
          </w:tcPr>
          <w:p w14:paraId="68A99C07" w14:textId="77777777" w:rsidR="00F82FB2" w:rsidRDefault="00000000">
            <w:r>
              <w:rPr>
                <w:noProof/>
              </w:rPr>
              <w:drawing>
                <wp:inline distT="0" distB="0" distL="0" distR="0" wp14:anchorId="793C75E7" wp14:editId="1F841562">
                  <wp:extent cx="457200" cy="4572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DD3ACAE" w14:textId="77777777" w:rsidR="00F82FB2" w:rsidRDefault="00000000">
            <w:r>
              <w:t>哈哈哈</w:t>
            </w:r>
          </w:p>
        </w:tc>
      </w:tr>
    </w:tbl>
    <w:p w14:paraId="77AE057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E8F0DC3" w14:textId="77777777">
        <w:trPr>
          <w:jc w:val="right"/>
        </w:trPr>
        <w:tc>
          <w:tcPr>
            <w:tcW w:w="4320" w:type="dxa"/>
            <w:vAlign w:val="center"/>
          </w:tcPr>
          <w:p w14:paraId="6A139EAF" w14:textId="77777777" w:rsidR="00F82FB2" w:rsidRDefault="00000000">
            <w:pPr>
              <w:jc w:val="right"/>
            </w:pPr>
            <w:r>
              <w:t>对啊</w:t>
            </w:r>
          </w:p>
        </w:tc>
        <w:tc>
          <w:tcPr>
            <w:tcW w:w="720" w:type="dxa"/>
          </w:tcPr>
          <w:p w14:paraId="0DBB894D" w14:textId="77777777" w:rsidR="00F82FB2" w:rsidRDefault="00000000">
            <w:r>
              <w:rPr>
                <w:noProof/>
              </w:rPr>
              <w:drawing>
                <wp:inline distT="0" distB="0" distL="0" distR="0" wp14:anchorId="29350AD3" wp14:editId="72ECF94C">
                  <wp:extent cx="457200" cy="4572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0FD3E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141711A9" w14:textId="77777777">
        <w:trPr>
          <w:jc w:val="right"/>
        </w:trPr>
        <w:tc>
          <w:tcPr>
            <w:tcW w:w="4320" w:type="dxa"/>
            <w:vAlign w:val="center"/>
          </w:tcPr>
          <w:p w14:paraId="5741D5B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看看这周边几个城市生活怎么样</w:t>
            </w:r>
          </w:p>
        </w:tc>
        <w:tc>
          <w:tcPr>
            <w:tcW w:w="720" w:type="dxa"/>
          </w:tcPr>
          <w:p w14:paraId="13B14E57" w14:textId="77777777" w:rsidR="00F82FB2" w:rsidRDefault="00000000">
            <w:r>
              <w:rPr>
                <w:noProof/>
              </w:rPr>
              <w:drawing>
                <wp:inline distT="0" distB="0" distL="0" distR="0" wp14:anchorId="0824BEBE" wp14:editId="04B62252">
                  <wp:extent cx="457200" cy="4572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0D40C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70859D5" w14:textId="77777777">
        <w:tc>
          <w:tcPr>
            <w:tcW w:w="720" w:type="dxa"/>
          </w:tcPr>
          <w:p w14:paraId="1B7A2D71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5A4F461B" wp14:editId="2E415AFE">
                  <wp:extent cx="457200" cy="4572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92E0F29" w14:textId="77777777" w:rsidR="00F82FB2" w:rsidRDefault="00000000">
            <w:r>
              <w:t>你不是出差吗？</w:t>
            </w:r>
          </w:p>
        </w:tc>
      </w:tr>
    </w:tbl>
    <w:p w14:paraId="566B1439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70F6E78" w14:textId="77777777">
        <w:trPr>
          <w:jc w:val="right"/>
        </w:trPr>
        <w:tc>
          <w:tcPr>
            <w:tcW w:w="4320" w:type="dxa"/>
            <w:vAlign w:val="center"/>
          </w:tcPr>
          <w:p w14:paraId="64F3B25C" w14:textId="77777777" w:rsidR="00F82FB2" w:rsidRDefault="00000000">
            <w:pPr>
              <w:jc w:val="right"/>
            </w:pPr>
            <w:r>
              <w:t>福州房子要到期了，可能直接跑了</w:t>
            </w:r>
          </w:p>
        </w:tc>
        <w:tc>
          <w:tcPr>
            <w:tcW w:w="720" w:type="dxa"/>
          </w:tcPr>
          <w:p w14:paraId="740E6396" w14:textId="77777777" w:rsidR="00F82FB2" w:rsidRDefault="00000000">
            <w:r>
              <w:rPr>
                <w:noProof/>
              </w:rPr>
              <w:drawing>
                <wp:inline distT="0" distB="0" distL="0" distR="0" wp14:anchorId="1C4C8C4E" wp14:editId="3FAF517F">
                  <wp:extent cx="457200" cy="4572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0DF0E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CEA923B" w14:textId="77777777">
        <w:tc>
          <w:tcPr>
            <w:tcW w:w="720" w:type="dxa"/>
          </w:tcPr>
          <w:p w14:paraId="6FDF7255" w14:textId="77777777" w:rsidR="00F82FB2" w:rsidRDefault="00000000">
            <w:r>
              <w:rPr>
                <w:noProof/>
              </w:rPr>
              <w:drawing>
                <wp:inline distT="0" distB="0" distL="0" distR="0" wp14:anchorId="43D641B7" wp14:editId="0DA3D563">
                  <wp:extent cx="457200" cy="4572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A320B5B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你那边什么时候到期呀</w:t>
            </w:r>
          </w:p>
        </w:tc>
      </w:tr>
    </w:tbl>
    <w:p w14:paraId="6DF891AF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A9A9361" w14:textId="77777777">
        <w:trPr>
          <w:jc w:val="right"/>
        </w:trPr>
        <w:tc>
          <w:tcPr>
            <w:tcW w:w="4320" w:type="dxa"/>
            <w:vAlign w:val="center"/>
          </w:tcPr>
          <w:p w14:paraId="73F9E5E0" w14:textId="77777777" w:rsidR="00F82FB2" w:rsidRDefault="00000000">
            <w:pPr>
              <w:jc w:val="right"/>
            </w:pPr>
            <w:proofErr w:type="spellStart"/>
            <w:r>
              <w:t>嗯是呀</w:t>
            </w:r>
            <w:proofErr w:type="spellEnd"/>
          </w:p>
        </w:tc>
        <w:tc>
          <w:tcPr>
            <w:tcW w:w="720" w:type="dxa"/>
          </w:tcPr>
          <w:p w14:paraId="54F4B397" w14:textId="77777777" w:rsidR="00F82FB2" w:rsidRDefault="00000000">
            <w:r>
              <w:rPr>
                <w:noProof/>
              </w:rPr>
              <w:drawing>
                <wp:inline distT="0" distB="0" distL="0" distR="0" wp14:anchorId="613DEA84" wp14:editId="1F5AA298">
                  <wp:extent cx="457200" cy="4572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4BCD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CE66CB6" w14:textId="77777777">
        <w:trPr>
          <w:jc w:val="right"/>
        </w:trPr>
        <w:tc>
          <w:tcPr>
            <w:tcW w:w="4320" w:type="dxa"/>
            <w:vAlign w:val="center"/>
          </w:tcPr>
          <w:p w14:paraId="619C69D4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4 </w:t>
            </w:r>
            <w:r>
              <w:rPr>
                <w:lang w:eastAsia="zh-CN"/>
              </w:rPr>
              <w:t>月</w:t>
            </w:r>
          </w:p>
          <w:p w14:paraId="4894C3EE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荔枝爱睡觉：你那边什么时候到期呀</w:t>
            </w:r>
          </w:p>
        </w:tc>
        <w:tc>
          <w:tcPr>
            <w:tcW w:w="720" w:type="dxa"/>
          </w:tcPr>
          <w:p w14:paraId="0E2D5A1B" w14:textId="77777777" w:rsidR="00F82FB2" w:rsidRDefault="00000000">
            <w:r>
              <w:rPr>
                <w:noProof/>
              </w:rPr>
              <w:drawing>
                <wp:inline distT="0" distB="0" distL="0" distR="0" wp14:anchorId="731C767C" wp14:editId="25FA6803">
                  <wp:extent cx="457200" cy="4572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E5771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F9E42AD" w14:textId="77777777">
        <w:tc>
          <w:tcPr>
            <w:tcW w:w="720" w:type="dxa"/>
          </w:tcPr>
          <w:p w14:paraId="341628F0" w14:textId="77777777" w:rsidR="00F82FB2" w:rsidRDefault="00000000">
            <w:r>
              <w:rPr>
                <w:noProof/>
              </w:rPr>
              <w:drawing>
                <wp:inline distT="0" distB="0" distL="0" distR="0" wp14:anchorId="12750366" wp14:editId="2E101E65">
                  <wp:extent cx="457200" cy="45720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12D3D87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还早，还有一个月，你可以好好看工作了</w:t>
            </w:r>
          </w:p>
        </w:tc>
      </w:tr>
    </w:tbl>
    <w:p w14:paraId="0570D080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0E099D2" w14:textId="77777777">
        <w:trPr>
          <w:jc w:val="right"/>
        </w:trPr>
        <w:tc>
          <w:tcPr>
            <w:tcW w:w="4320" w:type="dxa"/>
            <w:vAlign w:val="center"/>
          </w:tcPr>
          <w:p w14:paraId="53FB765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主要这边工资开的真高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70F70DFD" w14:textId="77777777" w:rsidR="00F82FB2" w:rsidRDefault="00000000">
            <w:r>
              <w:rPr>
                <w:noProof/>
              </w:rPr>
              <w:drawing>
                <wp:inline distT="0" distB="0" distL="0" distR="0" wp14:anchorId="3B6AE754" wp14:editId="0F3944CE">
                  <wp:extent cx="457200" cy="45720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79F151" w14:textId="77777777" w:rsidR="00F82FB2" w:rsidRDefault="00F82FB2"/>
    <w:p w14:paraId="082B9D13" w14:textId="77777777" w:rsidR="00F82FB2" w:rsidRDefault="00000000">
      <w:pPr>
        <w:jc w:val="center"/>
      </w:pPr>
      <w:r>
        <w:t>2024-02-28 19:11:59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4EAB1D2" w14:textId="77777777">
        <w:tc>
          <w:tcPr>
            <w:tcW w:w="720" w:type="dxa"/>
          </w:tcPr>
          <w:p w14:paraId="0C35A3EB" w14:textId="77777777" w:rsidR="00F82FB2" w:rsidRDefault="00000000">
            <w:r>
              <w:rPr>
                <w:noProof/>
              </w:rPr>
              <w:drawing>
                <wp:inline distT="0" distB="0" distL="0" distR="0" wp14:anchorId="23114AA9" wp14:editId="6969F53B">
                  <wp:extent cx="457200" cy="4572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DE22D3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那就看你自己想待在那边还是想换一份</w:t>
            </w:r>
          </w:p>
        </w:tc>
      </w:tr>
    </w:tbl>
    <w:p w14:paraId="1AB4B5D6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BA155F3" w14:textId="77777777">
        <w:trPr>
          <w:jc w:val="right"/>
        </w:trPr>
        <w:tc>
          <w:tcPr>
            <w:tcW w:w="4320" w:type="dxa"/>
            <w:vAlign w:val="center"/>
          </w:tcPr>
          <w:p w14:paraId="21B08AF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主要上次做火车绕远感觉有点烦，还是想回西南看看好些</w:t>
            </w:r>
          </w:p>
        </w:tc>
        <w:tc>
          <w:tcPr>
            <w:tcW w:w="720" w:type="dxa"/>
          </w:tcPr>
          <w:p w14:paraId="0CCEFBDF" w14:textId="77777777" w:rsidR="00F82FB2" w:rsidRDefault="00000000">
            <w:r>
              <w:rPr>
                <w:noProof/>
              </w:rPr>
              <w:drawing>
                <wp:inline distT="0" distB="0" distL="0" distR="0" wp14:anchorId="20F1CF59" wp14:editId="77AC46EC">
                  <wp:extent cx="457200" cy="4572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B5777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69A3747" w14:textId="77777777">
        <w:trPr>
          <w:jc w:val="right"/>
        </w:trPr>
        <w:tc>
          <w:tcPr>
            <w:tcW w:w="4320" w:type="dxa"/>
            <w:vAlign w:val="center"/>
          </w:tcPr>
          <w:p w14:paraId="6C076AB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贵阳周边城市应该能找到一份好点的工作吧</w:t>
            </w:r>
          </w:p>
        </w:tc>
        <w:tc>
          <w:tcPr>
            <w:tcW w:w="720" w:type="dxa"/>
          </w:tcPr>
          <w:p w14:paraId="7396ADE6" w14:textId="77777777" w:rsidR="00F82FB2" w:rsidRDefault="00000000">
            <w:r>
              <w:rPr>
                <w:noProof/>
              </w:rPr>
              <w:drawing>
                <wp:inline distT="0" distB="0" distL="0" distR="0" wp14:anchorId="2729B16A" wp14:editId="0587F5B8">
                  <wp:extent cx="457200" cy="4572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7A032" w14:textId="77777777" w:rsidR="00F82FB2" w:rsidRDefault="00F82FB2"/>
    <w:p w14:paraId="77D96C50" w14:textId="77777777" w:rsidR="00F82FB2" w:rsidRDefault="00000000">
      <w:pPr>
        <w:jc w:val="center"/>
      </w:pPr>
      <w:r>
        <w:t>2024-02-28 19:17:25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5853BCF" w14:textId="77777777">
        <w:tc>
          <w:tcPr>
            <w:tcW w:w="720" w:type="dxa"/>
          </w:tcPr>
          <w:p w14:paraId="6B1D2435" w14:textId="77777777" w:rsidR="00F82FB2" w:rsidRDefault="00000000">
            <w:r>
              <w:rPr>
                <w:noProof/>
              </w:rPr>
              <w:drawing>
                <wp:inline distT="0" distB="0" distL="0" distR="0" wp14:anchorId="4BEA4EE3" wp14:editId="76E13965">
                  <wp:extent cx="457200" cy="4572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5802FBDD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可能工资不咋行，工作环境也不太行</w:t>
            </w:r>
          </w:p>
        </w:tc>
      </w:tr>
    </w:tbl>
    <w:p w14:paraId="6354249A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E2F51AA" w14:textId="77777777">
        <w:tc>
          <w:tcPr>
            <w:tcW w:w="720" w:type="dxa"/>
          </w:tcPr>
          <w:p w14:paraId="2E0D0ED3" w14:textId="77777777" w:rsidR="00F82FB2" w:rsidRDefault="00000000">
            <w:r>
              <w:rPr>
                <w:noProof/>
              </w:rPr>
              <w:drawing>
                <wp:inline distT="0" distB="0" distL="0" distR="0" wp14:anchorId="3963DD37" wp14:editId="472A54D5">
                  <wp:extent cx="457200" cy="4572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5FE7730" w14:textId="77777777" w:rsidR="00F82FB2" w:rsidRDefault="00000000">
            <w:r>
              <w:rPr>
                <w:lang w:eastAsia="zh-CN"/>
              </w:rPr>
              <w:t>以前的时候，我也在我们贵州找过工作。</w:t>
            </w:r>
            <w:proofErr w:type="spellStart"/>
            <w:r>
              <w:t>都不如意</w:t>
            </w:r>
            <w:proofErr w:type="spellEnd"/>
          </w:p>
        </w:tc>
      </w:tr>
    </w:tbl>
    <w:p w14:paraId="085CCFD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E131FBF" w14:textId="77777777">
        <w:tc>
          <w:tcPr>
            <w:tcW w:w="720" w:type="dxa"/>
          </w:tcPr>
          <w:p w14:paraId="6B9D0500" w14:textId="77777777" w:rsidR="00F82FB2" w:rsidRDefault="00000000">
            <w:r>
              <w:rPr>
                <w:noProof/>
              </w:rPr>
              <w:drawing>
                <wp:inline distT="0" distB="0" distL="0" distR="0" wp14:anchorId="3E053EA7" wp14:editId="6A416D40">
                  <wp:extent cx="457200" cy="4572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1D5B1D0" w14:textId="77777777" w:rsidR="00F82FB2" w:rsidRDefault="00000000">
            <w:r>
              <w:t>哈哈哈哈</w:t>
            </w:r>
          </w:p>
        </w:tc>
      </w:tr>
    </w:tbl>
    <w:p w14:paraId="3EB5E284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88CB422" w14:textId="77777777">
        <w:trPr>
          <w:jc w:val="right"/>
        </w:trPr>
        <w:tc>
          <w:tcPr>
            <w:tcW w:w="4320" w:type="dxa"/>
            <w:vAlign w:val="center"/>
          </w:tcPr>
          <w:p w14:paraId="62BFC3B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么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  <w:p w14:paraId="71C4DEB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荔枝爱睡觉：可能工资不咋行，工作环境也不太行</w:t>
            </w:r>
          </w:p>
        </w:tc>
        <w:tc>
          <w:tcPr>
            <w:tcW w:w="720" w:type="dxa"/>
          </w:tcPr>
          <w:p w14:paraId="28A0B6AC" w14:textId="77777777" w:rsidR="00F82FB2" w:rsidRDefault="00000000">
            <w:r>
              <w:rPr>
                <w:noProof/>
              </w:rPr>
              <w:drawing>
                <wp:inline distT="0" distB="0" distL="0" distR="0" wp14:anchorId="6B090F42" wp14:editId="559B3D1A">
                  <wp:extent cx="457200" cy="4572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7596B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23CAB47" w14:textId="77777777">
        <w:trPr>
          <w:jc w:val="right"/>
        </w:trPr>
        <w:tc>
          <w:tcPr>
            <w:tcW w:w="4320" w:type="dxa"/>
            <w:vAlign w:val="center"/>
          </w:tcPr>
          <w:p w14:paraId="2E5E01EA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环境还好有一间办公室就够了</w:t>
            </w:r>
          </w:p>
        </w:tc>
        <w:tc>
          <w:tcPr>
            <w:tcW w:w="720" w:type="dxa"/>
          </w:tcPr>
          <w:p w14:paraId="677C2FA5" w14:textId="77777777" w:rsidR="00F82FB2" w:rsidRDefault="00000000">
            <w:r>
              <w:rPr>
                <w:noProof/>
              </w:rPr>
              <w:drawing>
                <wp:inline distT="0" distB="0" distL="0" distR="0" wp14:anchorId="3F83FE77" wp14:editId="45C5E3E9">
                  <wp:extent cx="457200" cy="4572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39092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5A56A1F" w14:textId="77777777">
        <w:tc>
          <w:tcPr>
            <w:tcW w:w="720" w:type="dxa"/>
          </w:tcPr>
          <w:p w14:paraId="2E4DF959" w14:textId="77777777" w:rsidR="00F82FB2" w:rsidRDefault="00000000">
            <w:r>
              <w:rPr>
                <w:noProof/>
              </w:rPr>
              <w:drawing>
                <wp:inline distT="0" distB="0" distL="0" distR="0" wp14:anchorId="53C542D3" wp14:editId="51A1890B">
                  <wp:extent cx="457200" cy="4572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06389AD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我有一个朋友也是做你这个工作的，在贵阳工资挺低的</w:t>
            </w:r>
          </w:p>
        </w:tc>
      </w:tr>
    </w:tbl>
    <w:p w14:paraId="35E4EA8D" w14:textId="77777777" w:rsidR="00F82FB2" w:rsidRDefault="00F82FB2">
      <w:pPr>
        <w:rPr>
          <w:lang w:eastAsia="zh-C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C59BD2C" w14:textId="77777777">
        <w:tc>
          <w:tcPr>
            <w:tcW w:w="720" w:type="dxa"/>
          </w:tcPr>
          <w:p w14:paraId="2A06E96B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3D135685" wp14:editId="29EAF8E5">
                  <wp:extent cx="457200" cy="4572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635786C" w14:textId="77777777" w:rsidR="00F82FB2" w:rsidRDefault="00000000">
            <w:r>
              <w:t>反正听他是这么说的</w:t>
            </w:r>
          </w:p>
        </w:tc>
      </w:tr>
    </w:tbl>
    <w:p w14:paraId="09BB171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ECAEF96" w14:textId="77777777">
        <w:trPr>
          <w:jc w:val="right"/>
        </w:trPr>
        <w:tc>
          <w:tcPr>
            <w:tcW w:w="4320" w:type="dxa"/>
            <w:vAlign w:val="center"/>
          </w:tcPr>
          <w:p w14:paraId="697128CA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可能是沾边的或他不想说咯</w:t>
            </w:r>
          </w:p>
        </w:tc>
        <w:tc>
          <w:tcPr>
            <w:tcW w:w="720" w:type="dxa"/>
          </w:tcPr>
          <w:p w14:paraId="3536B502" w14:textId="77777777" w:rsidR="00F82FB2" w:rsidRDefault="00000000">
            <w:r>
              <w:rPr>
                <w:noProof/>
              </w:rPr>
              <w:drawing>
                <wp:inline distT="0" distB="0" distL="0" distR="0" wp14:anchorId="365B3518" wp14:editId="6410B3A1">
                  <wp:extent cx="457200" cy="4572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6098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6F00B7A2" w14:textId="77777777">
        <w:trPr>
          <w:jc w:val="right"/>
        </w:trPr>
        <w:tc>
          <w:tcPr>
            <w:tcW w:w="4320" w:type="dxa"/>
            <w:vAlign w:val="center"/>
          </w:tcPr>
          <w:p w14:paraId="71B7AD0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这边有点高基本</w:t>
            </w:r>
            <w:r>
              <w:rPr>
                <w:lang w:eastAsia="zh-CN"/>
              </w:rPr>
              <w:t xml:space="preserve"> 10k </w:t>
            </w:r>
            <w:r>
              <w:rPr>
                <w:lang w:eastAsia="zh-CN"/>
              </w:rPr>
              <w:t>以上，有点慌能力年限达不到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捂脸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E758F21" w14:textId="77777777" w:rsidR="00F82FB2" w:rsidRDefault="00000000">
            <w:r>
              <w:rPr>
                <w:noProof/>
              </w:rPr>
              <w:drawing>
                <wp:inline distT="0" distB="0" distL="0" distR="0" wp14:anchorId="6FC8267D" wp14:editId="6C79850A">
                  <wp:extent cx="457200" cy="4572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91A91B" w14:textId="77777777" w:rsidR="00F82FB2" w:rsidRDefault="00F82FB2"/>
    <w:p w14:paraId="34112FF9" w14:textId="77777777" w:rsidR="00F82FB2" w:rsidRDefault="00000000">
      <w:pPr>
        <w:jc w:val="center"/>
      </w:pPr>
      <w:r>
        <w:t>2024-02-28 19:22:50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1587D8A9" w14:textId="77777777">
        <w:tc>
          <w:tcPr>
            <w:tcW w:w="720" w:type="dxa"/>
          </w:tcPr>
          <w:p w14:paraId="126A4205" w14:textId="77777777" w:rsidR="00F82FB2" w:rsidRDefault="00000000">
            <w:r>
              <w:rPr>
                <w:noProof/>
              </w:rPr>
              <w:drawing>
                <wp:inline distT="0" distB="0" distL="0" distR="0" wp14:anchorId="0CF1C5C0" wp14:editId="323C06A1">
                  <wp:extent cx="457200" cy="45720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1737623" w14:textId="77777777" w:rsidR="00F82FB2" w:rsidRDefault="00000000">
            <w:r>
              <w:t>你加油</w:t>
            </w:r>
          </w:p>
        </w:tc>
      </w:tr>
    </w:tbl>
    <w:p w14:paraId="178F8AD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C980E78" w14:textId="77777777">
        <w:tc>
          <w:tcPr>
            <w:tcW w:w="720" w:type="dxa"/>
          </w:tcPr>
          <w:p w14:paraId="78CEEDFD" w14:textId="77777777" w:rsidR="00F82FB2" w:rsidRDefault="00000000">
            <w:r>
              <w:rPr>
                <w:noProof/>
              </w:rPr>
              <w:drawing>
                <wp:inline distT="0" distB="0" distL="0" distR="0" wp14:anchorId="43D72AF3" wp14:editId="30978BAA">
                  <wp:extent cx="457200" cy="4572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58CFB79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我听我那个朋友说，他今年打算又要回成都了</w:t>
            </w:r>
          </w:p>
        </w:tc>
      </w:tr>
    </w:tbl>
    <w:p w14:paraId="707016AA" w14:textId="77777777" w:rsidR="00F82FB2" w:rsidRDefault="00F82FB2">
      <w:pPr>
        <w:rPr>
          <w:lang w:eastAsia="zh-CN"/>
        </w:rPr>
      </w:pPr>
    </w:p>
    <w:p w14:paraId="17226861" w14:textId="77777777" w:rsidR="00F82FB2" w:rsidRDefault="00000000">
      <w:pPr>
        <w:jc w:val="center"/>
      </w:pPr>
      <w:r>
        <w:t>2024-02-28 19:27:53</w:t>
      </w: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5F99031E" w14:textId="77777777">
        <w:trPr>
          <w:jc w:val="right"/>
        </w:trPr>
        <w:tc>
          <w:tcPr>
            <w:tcW w:w="4320" w:type="dxa"/>
            <w:vAlign w:val="center"/>
          </w:tcPr>
          <w:p w14:paraId="1E0B0504" w14:textId="77777777" w:rsidR="00F82FB2" w:rsidRDefault="00000000">
            <w:pPr>
              <w:jc w:val="right"/>
            </w:pPr>
            <w:r>
              <w:t>呀</w:t>
            </w:r>
          </w:p>
        </w:tc>
        <w:tc>
          <w:tcPr>
            <w:tcW w:w="720" w:type="dxa"/>
          </w:tcPr>
          <w:p w14:paraId="27CC31A3" w14:textId="77777777" w:rsidR="00F82FB2" w:rsidRDefault="00000000">
            <w:r>
              <w:rPr>
                <w:noProof/>
              </w:rPr>
              <w:drawing>
                <wp:inline distT="0" distB="0" distL="0" distR="0" wp14:anchorId="40D5B500" wp14:editId="618D9C56">
                  <wp:extent cx="457200" cy="4572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198BFD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2212EBC" w14:textId="77777777">
        <w:trPr>
          <w:jc w:val="right"/>
        </w:trPr>
        <w:tc>
          <w:tcPr>
            <w:tcW w:w="4320" w:type="dxa"/>
            <w:vAlign w:val="center"/>
          </w:tcPr>
          <w:p w14:paraId="4B1C2693" w14:textId="77777777" w:rsidR="00F82FB2" w:rsidRDefault="00000000">
            <w:pPr>
              <w:jc w:val="right"/>
            </w:pPr>
            <w:r>
              <w:t>那贵阳真可能不行</w:t>
            </w:r>
          </w:p>
        </w:tc>
        <w:tc>
          <w:tcPr>
            <w:tcW w:w="720" w:type="dxa"/>
          </w:tcPr>
          <w:p w14:paraId="1200C20D" w14:textId="77777777" w:rsidR="00F82FB2" w:rsidRDefault="00000000">
            <w:r>
              <w:rPr>
                <w:noProof/>
              </w:rPr>
              <w:drawing>
                <wp:inline distT="0" distB="0" distL="0" distR="0" wp14:anchorId="10B37932" wp14:editId="503D207F">
                  <wp:extent cx="457200" cy="4572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ABD1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F1752EB" w14:textId="77777777">
        <w:tc>
          <w:tcPr>
            <w:tcW w:w="720" w:type="dxa"/>
          </w:tcPr>
          <w:p w14:paraId="4D05BAB4" w14:textId="77777777" w:rsidR="00F82FB2" w:rsidRDefault="00000000">
            <w:r>
              <w:rPr>
                <w:noProof/>
              </w:rPr>
              <w:drawing>
                <wp:inline distT="0" distB="0" distL="0" distR="0" wp14:anchorId="54147DDB" wp14:editId="312D0C9B">
                  <wp:extent cx="457200" cy="4572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6FD87BEE" w14:textId="77777777" w:rsidR="00F82FB2" w:rsidRDefault="00000000">
            <w:r>
              <w:t>【语音】</w:t>
            </w:r>
          </w:p>
        </w:tc>
      </w:tr>
    </w:tbl>
    <w:p w14:paraId="1CD4EC25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5078817B" w14:textId="77777777">
        <w:tc>
          <w:tcPr>
            <w:tcW w:w="720" w:type="dxa"/>
          </w:tcPr>
          <w:p w14:paraId="2F741B10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28496C2E" wp14:editId="23C7DA55">
                  <wp:extent cx="457200" cy="4572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143F0391" w14:textId="77777777" w:rsidR="00F82FB2" w:rsidRDefault="00000000">
            <w:r>
              <w:t>【语音】</w:t>
            </w:r>
          </w:p>
        </w:tc>
      </w:tr>
    </w:tbl>
    <w:p w14:paraId="3A0C212D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6BE27B88" w14:textId="77777777">
        <w:tc>
          <w:tcPr>
            <w:tcW w:w="720" w:type="dxa"/>
          </w:tcPr>
          <w:p w14:paraId="7E619ED9" w14:textId="77777777" w:rsidR="00F82FB2" w:rsidRDefault="00000000">
            <w:r>
              <w:rPr>
                <w:noProof/>
              </w:rPr>
              <w:drawing>
                <wp:inline distT="0" distB="0" distL="0" distR="0" wp14:anchorId="450FBC81" wp14:editId="07BF8199">
                  <wp:extent cx="457200" cy="4572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217F36E" w14:textId="77777777" w:rsidR="00F82FB2" w:rsidRDefault="00000000">
            <w:r>
              <w:t>【语音】</w:t>
            </w:r>
          </w:p>
        </w:tc>
      </w:tr>
    </w:tbl>
    <w:p w14:paraId="6AA9EF91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74EAB8D" w14:textId="77777777">
        <w:trPr>
          <w:jc w:val="right"/>
        </w:trPr>
        <w:tc>
          <w:tcPr>
            <w:tcW w:w="4320" w:type="dxa"/>
            <w:vAlign w:val="center"/>
          </w:tcPr>
          <w:p w14:paraId="14587275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压榨那有点不舒服了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撇嘴</w:t>
            </w:r>
            <w:r>
              <w:rPr>
                <w:lang w:eastAsia="zh-CN"/>
              </w:rPr>
              <w:t>]</w:t>
            </w:r>
          </w:p>
        </w:tc>
        <w:tc>
          <w:tcPr>
            <w:tcW w:w="720" w:type="dxa"/>
          </w:tcPr>
          <w:p w14:paraId="202BB1BF" w14:textId="77777777" w:rsidR="00F82FB2" w:rsidRDefault="00000000">
            <w:r>
              <w:rPr>
                <w:noProof/>
              </w:rPr>
              <w:drawing>
                <wp:inline distT="0" distB="0" distL="0" distR="0" wp14:anchorId="58DB912A" wp14:editId="7A5CD624">
                  <wp:extent cx="457200" cy="4572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181EC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25F9FAB0" w14:textId="77777777">
        <w:tc>
          <w:tcPr>
            <w:tcW w:w="720" w:type="dxa"/>
          </w:tcPr>
          <w:p w14:paraId="2861C157" w14:textId="77777777" w:rsidR="00F82FB2" w:rsidRDefault="00000000">
            <w:r>
              <w:rPr>
                <w:noProof/>
              </w:rPr>
              <w:drawing>
                <wp:inline distT="0" distB="0" distL="0" distR="0" wp14:anchorId="569013C5" wp14:editId="70534D99">
                  <wp:extent cx="457200" cy="4572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942E28C" w14:textId="77777777" w:rsidR="00F82FB2" w:rsidRDefault="00000000">
            <w:r>
              <w:t>你现在是在哪里呀？</w:t>
            </w:r>
          </w:p>
        </w:tc>
      </w:tr>
    </w:tbl>
    <w:p w14:paraId="02130603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050FAE0D" w14:textId="77777777">
        <w:trPr>
          <w:jc w:val="right"/>
        </w:trPr>
        <w:tc>
          <w:tcPr>
            <w:tcW w:w="4320" w:type="dxa"/>
            <w:vAlign w:val="center"/>
          </w:tcPr>
          <w:p w14:paraId="2EDA4CED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真惨呀，</w:t>
            </w:r>
            <w:proofErr w:type="spellStart"/>
            <w:r>
              <w:rPr>
                <w:lang w:eastAsia="zh-CN"/>
              </w:rPr>
              <w:t>hhh</w:t>
            </w:r>
            <w:proofErr w:type="spellEnd"/>
          </w:p>
          <w:p w14:paraId="07C5DD8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4CD0E5E0" w14:textId="77777777" w:rsidR="00F82FB2" w:rsidRDefault="00000000">
            <w:r>
              <w:rPr>
                <w:noProof/>
              </w:rPr>
              <w:drawing>
                <wp:inline distT="0" distB="0" distL="0" distR="0" wp14:anchorId="46D4C90A" wp14:editId="6C31522E">
                  <wp:extent cx="457200" cy="4572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4DCDF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7701EB65" w14:textId="77777777">
        <w:trPr>
          <w:jc w:val="right"/>
        </w:trPr>
        <w:tc>
          <w:tcPr>
            <w:tcW w:w="4320" w:type="dxa"/>
            <w:vAlign w:val="center"/>
          </w:tcPr>
          <w:p w14:paraId="7AEA4108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喔截胡功劳了，我也没有拿到奖金</w:t>
            </w:r>
          </w:p>
          <w:p w14:paraId="07CDD0F0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荔枝爱睡觉：【语音消息】</w:t>
            </w:r>
          </w:p>
        </w:tc>
        <w:tc>
          <w:tcPr>
            <w:tcW w:w="720" w:type="dxa"/>
          </w:tcPr>
          <w:p w14:paraId="7DD53291" w14:textId="77777777" w:rsidR="00F82FB2" w:rsidRDefault="00000000">
            <w:r>
              <w:rPr>
                <w:noProof/>
              </w:rPr>
              <w:drawing>
                <wp:inline distT="0" distB="0" distL="0" distR="0" wp14:anchorId="3B2AAED7" wp14:editId="6F8238F5">
                  <wp:extent cx="457200" cy="4572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07250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4B6ED11B" w14:textId="77777777">
        <w:trPr>
          <w:jc w:val="right"/>
        </w:trPr>
        <w:tc>
          <w:tcPr>
            <w:tcW w:w="4320" w:type="dxa"/>
            <w:vAlign w:val="center"/>
          </w:tcPr>
          <w:p w14:paraId="4F1E1AD6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成都天府机场</w:t>
            </w:r>
          </w:p>
          <w:p w14:paraId="50F87149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荔枝爱睡觉：你现在是在哪里呀？</w:t>
            </w:r>
          </w:p>
        </w:tc>
        <w:tc>
          <w:tcPr>
            <w:tcW w:w="720" w:type="dxa"/>
          </w:tcPr>
          <w:p w14:paraId="661EECC9" w14:textId="77777777" w:rsidR="00F82FB2" w:rsidRDefault="00000000">
            <w:r>
              <w:rPr>
                <w:noProof/>
              </w:rPr>
              <w:drawing>
                <wp:inline distT="0" distB="0" distL="0" distR="0" wp14:anchorId="71CFFA73" wp14:editId="52C7F9E6">
                  <wp:extent cx="457200" cy="4572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58DCD6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445B300F" w14:textId="77777777">
        <w:tc>
          <w:tcPr>
            <w:tcW w:w="720" w:type="dxa"/>
          </w:tcPr>
          <w:p w14:paraId="6D1CEA63" w14:textId="77777777" w:rsidR="00F82FB2" w:rsidRDefault="00000000">
            <w:r>
              <w:rPr>
                <w:noProof/>
              </w:rPr>
              <w:drawing>
                <wp:inline distT="0" distB="0" distL="0" distR="0" wp14:anchorId="5CCACA97" wp14:editId="6ACADB1E">
                  <wp:extent cx="457200" cy="4572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0958C07E" w14:textId="77777777" w:rsidR="00F82FB2" w:rsidRDefault="00000000">
            <w:r>
              <w:t>你今天不走吗</w:t>
            </w:r>
            <w:r>
              <w:t xml:space="preserve"> </w:t>
            </w:r>
          </w:p>
          <w:p w14:paraId="2CDD643D" w14:textId="77777777" w:rsidR="00F82FB2" w:rsidRDefault="00000000">
            <w:r>
              <w:rPr>
                <w:color w:val="797979"/>
                <w:highlight w:val="lightGray"/>
              </w:rPr>
              <w:t>Topsky</w:t>
            </w:r>
            <w:r>
              <w:rPr>
                <w:color w:val="797979"/>
                <w:highlight w:val="lightGray"/>
              </w:rPr>
              <w:t>：成都天府机场</w:t>
            </w:r>
          </w:p>
        </w:tc>
      </w:tr>
    </w:tbl>
    <w:p w14:paraId="794F7641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3243269E" w14:textId="77777777">
        <w:tc>
          <w:tcPr>
            <w:tcW w:w="720" w:type="dxa"/>
          </w:tcPr>
          <w:p w14:paraId="78788E66" w14:textId="77777777" w:rsidR="00F82FB2" w:rsidRDefault="00000000">
            <w:r>
              <w:rPr>
                <w:noProof/>
              </w:rPr>
              <w:lastRenderedPageBreak/>
              <w:drawing>
                <wp:inline distT="0" distB="0" distL="0" distR="0" wp14:anchorId="03450D0E" wp14:editId="0B128F02">
                  <wp:extent cx="457200" cy="457200"/>
                  <wp:effectExtent l="0" t="0" r="0" b="0"/>
                  <wp:docPr id="498" name="Picture 4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43FBE9BF" w14:textId="77777777" w:rsidR="00F82FB2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反正当时我听他说的时候，我都惊呆了</w:t>
            </w:r>
          </w:p>
        </w:tc>
      </w:tr>
    </w:tbl>
    <w:p w14:paraId="552D5A42" w14:textId="77777777" w:rsidR="00F82FB2" w:rsidRDefault="00F82FB2">
      <w:pPr>
        <w:rPr>
          <w:lang w:eastAsia="zh-CN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21DACE39" w14:textId="77777777">
        <w:trPr>
          <w:jc w:val="right"/>
        </w:trPr>
        <w:tc>
          <w:tcPr>
            <w:tcW w:w="4320" w:type="dxa"/>
            <w:vAlign w:val="center"/>
          </w:tcPr>
          <w:p w14:paraId="47EC6E2B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你要来找我</w:t>
            </w:r>
            <w:r>
              <w:rPr>
                <w:lang w:eastAsia="zh-CN"/>
              </w:rPr>
              <w:t>[</w:t>
            </w:r>
            <w:r>
              <w:rPr>
                <w:lang w:eastAsia="zh-CN"/>
              </w:rPr>
              <w:t>旺柴</w:t>
            </w:r>
            <w:r>
              <w:rPr>
                <w:lang w:eastAsia="zh-CN"/>
              </w:rPr>
              <w:t>]</w:t>
            </w:r>
          </w:p>
          <w:p w14:paraId="544B3971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荔枝爱睡觉：你今天不走吗</w:t>
            </w:r>
          </w:p>
        </w:tc>
        <w:tc>
          <w:tcPr>
            <w:tcW w:w="720" w:type="dxa"/>
          </w:tcPr>
          <w:p w14:paraId="64E78B60" w14:textId="77777777" w:rsidR="00F82FB2" w:rsidRDefault="00000000">
            <w:r>
              <w:rPr>
                <w:noProof/>
              </w:rPr>
              <w:drawing>
                <wp:inline distT="0" distB="0" distL="0" distR="0" wp14:anchorId="6204E6B1" wp14:editId="7112F027">
                  <wp:extent cx="457200" cy="4572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262D35" w14:textId="77777777" w:rsidR="00F82FB2" w:rsidRDefault="00F82FB2"/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4320"/>
        <w:gridCol w:w="936"/>
      </w:tblGrid>
      <w:tr w:rsidR="00F82FB2" w14:paraId="3EC58F2F" w14:textId="77777777">
        <w:trPr>
          <w:jc w:val="right"/>
        </w:trPr>
        <w:tc>
          <w:tcPr>
            <w:tcW w:w="4320" w:type="dxa"/>
            <w:vAlign w:val="center"/>
          </w:tcPr>
          <w:p w14:paraId="6DA1358C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lang w:eastAsia="zh-CN"/>
              </w:rPr>
              <w:t>嗯，很不友好</w:t>
            </w:r>
          </w:p>
          <w:p w14:paraId="5C904042" w14:textId="77777777" w:rsidR="00F82FB2" w:rsidRDefault="00000000">
            <w:pPr>
              <w:jc w:val="right"/>
              <w:rPr>
                <w:lang w:eastAsia="zh-CN"/>
              </w:rPr>
            </w:pPr>
            <w:r>
              <w:rPr>
                <w:color w:val="797979"/>
                <w:highlight w:val="lightGray"/>
                <w:lang w:eastAsia="zh-CN"/>
              </w:rPr>
              <w:t>荔枝爱睡觉：反正当时我听他说的时候，我都惊呆了</w:t>
            </w:r>
          </w:p>
        </w:tc>
        <w:tc>
          <w:tcPr>
            <w:tcW w:w="720" w:type="dxa"/>
          </w:tcPr>
          <w:p w14:paraId="24FDFC52" w14:textId="77777777" w:rsidR="00F82FB2" w:rsidRDefault="00000000">
            <w:r>
              <w:rPr>
                <w:noProof/>
              </w:rPr>
              <w:drawing>
                <wp:inline distT="0" distB="0" distL="0" distR="0" wp14:anchorId="7E93ED3E" wp14:editId="0C016514">
                  <wp:extent cx="457200" cy="4572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bcdgquv3hlgc2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12DD29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FF6315E" w14:textId="77777777">
        <w:tc>
          <w:tcPr>
            <w:tcW w:w="720" w:type="dxa"/>
          </w:tcPr>
          <w:p w14:paraId="3ABB34A1" w14:textId="77777777" w:rsidR="00F82FB2" w:rsidRDefault="00000000">
            <w:r>
              <w:rPr>
                <w:noProof/>
              </w:rPr>
              <w:drawing>
                <wp:inline distT="0" distB="0" distL="0" distR="0" wp14:anchorId="2C8F65FE" wp14:editId="14487DD2">
                  <wp:extent cx="457200" cy="4572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3ADEC9F3" w14:textId="77777777" w:rsidR="00F82FB2" w:rsidRDefault="00000000">
            <w:r>
              <w:t>没有时间呀</w:t>
            </w:r>
          </w:p>
        </w:tc>
      </w:tr>
    </w:tbl>
    <w:p w14:paraId="72D09E90" w14:textId="77777777" w:rsidR="00F82FB2" w:rsidRDefault="00F82FB2"/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0D666239" w14:textId="77777777">
        <w:tc>
          <w:tcPr>
            <w:tcW w:w="720" w:type="dxa"/>
          </w:tcPr>
          <w:p w14:paraId="485FFC17" w14:textId="77777777" w:rsidR="00F82FB2" w:rsidRDefault="00000000">
            <w:r>
              <w:rPr>
                <w:noProof/>
              </w:rPr>
              <w:drawing>
                <wp:inline distT="0" distB="0" distL="0" distR="0" wp14:anchorId="3C0F8BC6" wp14:editId="3B720465">
                  <wp:extent cx="457200" cy="4572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556C8E9" w14:textId="77777777" w:rsidR="00F82FB2" w:rsidRDefault="00000000">
            <w:r>
              <w:t>哈哈哈</w:t>
            </w:r>
          </w:p>
        </w:tc>
      </w:tr>
    </w:tbl>
    <w:p w14:paraId="2BD2D470" w14:textId="77777777" w:rsidR="00F82FB2" w:rsidRDefault="00F82FB2"/>
    <w:p w14:paraId="522C9B36" w14:textId="77777777" w:rsidR="00F82FB2" w:rsidRDefault="00000000">
      <w:pPr>
        <w:jc w:val="center"/>
      </w:pPr>
      <w:r>
        <w:t>2024-02-28 19:32:57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6"/>
        <w:gridCol w:w="4320"/>
      </w:tblGrid>
      <w:tr w:rsidR="00F82FB2" w14:paraId="7667A59E" w14:textId="77777777">
        <w:tc>
          <w:tcPr>
            <w:tcW w:w="720" w:type="dxa"/>
          </w:tcPr>
          <w:p w14:paraId="144B4E3F" w14:textId="77777777" w:rsidR="00F82FB2" w:rsidRDefault="00000000">
            <w:r>
              <w:rPr>
                <w:noProof/>
              </w:rPr>
              <w:drawing>
                <wp:inline distT="0" distB="0" distL="0" distR="0" wp14:anchorId="201F6BE3" wp14:editId="707AAB18">
                  <wp:extent cx="457200" cy="4572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xid_i9z0j46l30zd2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Align w:val="center"/>
          </w:tcPr>
          <w:p w14:paraId="28058262" w14:textId="77777777" w:rsidR="00F82FB2" w:rsidRDefault="00000000">
            <w:r>
              <w:t>你是在这边转车吗</w:t>
            </w:r>
          </w:p>
        </w:tc>
      </w:tr>
    </w:tbl>
    <w:p w14:paraId="01498B33" w14:textId="77777777" w:rsidR="00F82FB2" w:rsidRDefault="00F82FB2"/>
    <w:sectPr w:rsidR="00F82F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BD96D" w14:textId="77777777" w:rsidR="00B929D1" w:rsidRDefault="00B929D1" w:rsidP="002852CC">
      <w:pPr>
        <w:spacing w:after="0" w:line="240" w:lineRule="auto"/>
      </w:pPr>
      <w:r>
        <w:separator/>
      </w:r>
    </w:p>
  </w:endnote>
  <w:endnote w:type="continuationSeparator" w:id="0">
    <w:p w14:paraId="29A9E2E8" w14:textId="77777777" w:rsidR="00B929D1" w:rsidRDefault="00B929D1" w:rsidP="0028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88BA41" w14:textId="77777777" w:rsidR="00B929D1" w:rsidRDefault="00B929D1" w:rsidP="002852CC">
      <w:pPr>
        <w:spacing w:after="0" w:line="240" w:lineRule="auto"/>
      </w:pPr>
      <w:r>
        <w:separator/>
      </w:r>
    </w:p>
  </w:footnote>
  <w:footnote w:type="continuationSeparator" w:id="0">
    <w:p w14:paraId="54A77C6B" w14:textId="77777777" w:rsidR="00B929D1" w:rsidRDefault="00B929D1" w:rsidP="0028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058037">
    <w:abstractNumId w:val="8"/>
  </w:num>
  <w:num w:numId="2" w16cid:durableId="1236892182">
    <w:abstractNumId w:val="6"/>
  </w:num>
  <w:num w:numId="3" w16cid:durableId="852913875">
    <w:abstractNumId w:val="5"/>
  </w:num>
  <w:num w:numId="4" w16cid:durableId="1200973847">
    <w:abstractNumId w:val="4"/>
  </w:num>
  <w:num w:numId="5" w16cid:durableId="1837527141">
    <w:abstractNumId w:val="7"/>
  </w:num>
  <w:num w:numId="6" w16cid:durableId="120198412">
    <w:abstractNumId w:val="3"/>
  </w:num>
  <w:num w:numId="7" w16cid:durableId="1533112127">
    <w:abstractNumId w:val="2"/>
  </w:num>
  <w:num w:numId="8" w16cid:durableId="1099571220">
    <w:abstractNumId w:val="1"/>
  </w:num>
  <w:num w:numId="9" w16cid:durableId="1422413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2CC"/>
    <w:rsid w:val="0029639D"/>
    <w:rsid w:val="00326F90"/>
    <w:rsid w:val="007147B1"/>
    <w:rsid w:val="00AA1D8D"/>
    <w:rsid w:val="00B47730"/>
    <w:rsid w:val="00B929D1"/>
    <w:rsid w:val="00CB0664"/>
    <w:rsid w:val="00F82F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980549"/>
  <w14:defaultImageDpi w14:val="300"/>
  <w15:docId w15:val="{49A3AF3A-2147-4B2B-B8D3-B98A66EC0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mbria" w:eastAsia="宋体" w:hAnsi="Cambria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65</Pages>
  <Words>1376</Words>
  <Characters>7846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skys Top</cp:lastModifiedBy>
  <cp:revision>2</cp:revision>
  <dcterms:created xsi:type="dcterms:W3CDTF">2013-12-23T23:15:00Z</dcterms:created>
  <dcterms:modified xsi:type="dcterms:W3CDTF">2025-02-01T09:09:00Z</dcterms:modified>
  <cp:category/>
</cp:coreProperties>
</file>